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574F2" w14:textId="7F26A21D" w:rsidR="00F16766" w:rsidRPr="002F4011" w:rsidRDefault="000C026E" w:rsidP="00B01DD1">
      <w:pPr>
        <w:pStyle w:val="Ttulo1"/>
        <w:spacing w:before="0" w:line="240" w:lineRule="auto"/>
        <w:jc w:val="center"/>
        <w:rPr>
          <w:rFonts w:ascii="Arial" w:hAnsi="Arial" w:cs="Arial"/>
          <w:color w:val="auto"/>
          <w:sz w:val="24"/>
          <w:szCs w:val="24"/>
          <w:lang w:val="es-CO"/>
        </w:rPr>
      </w:pPr>
      <w:r w:rsidRPr="00B01DD1">
        <w:rPr>
          <w:rFonts w:ascii="Arial" w:hAnsi="Arial" w:cs="Arial"/>
          <w:color w:val="auto"/>
          <w:sz w:val="24"/>
          <w:szCs w:val="24"/>
          <w:lang w:val="es-CO"/>
        </w:rPr>
        <w:t>CONTRATO DE PRESTACIÓN DE SERVICIOS PROFESIONALES POR OBJETIVOS</w:t>
      </w:r>
      <w:r w:rsidR="00B01DD1" w:rsidRPr="00B01DD1">
        <w:rPr>
          <w:rFonts w:ascii="Arial" w:hAnsi="Arial" w:cs="Arial"/>
          <w:color w:val="auto"/>
          <w:sz w:val="24"/>
          <w:szCs w:val="24"/>
          <w:lang w:val="es-CO"/>
        </w:rPr>
        <w:t xml:space="preserve"> y/o RESULTADOS</w:t>
      </w:r>
      <w:r w:rsidR="00F16766" w:rsidRPr="00B01DD1">
        <w:rPr>
          <w:rFonts w:ascii="Arial" w:hAnsi="Arial" w:cs="Arial"/>
          <w:color w:val="auto"/>
          <w:sz w:val="24"/>
          <w:szCs w:val="24"/>
          <w:lang w:val="es-CO"/>
        </w:rPr>
        <w:t xml:space="preserve"> No</w:t>
      </w:r>
      <w:r w:rsidR="00F16766" w:rsidRPr="002F4011">
        <w:rPr>
          <w:rFonts w:ascii="Arial" w:hAnsi="Arial" w:cs="Arial"/>
          <w:color w:val="auto"/>
          <w:sz w:val="24"/>
          <w:szCs w:val="24"/>
          <w:lang w:val="es-CO"/>
        </w:rPr>
        <w:t xml:space="preserve">.      </w:t>
      </w:r>
      <w:r w:rsidR="002F4011" w:rsidRPr="002F4011">
        <w:rPr>
          <w:rFonts w:ascii="Arial" w:hAnsi="Arial" w:cs="Arial"/>
          <w:color w:val="auto"/>
          <w:sz w:val="24"/>
          <w:szCs w:val="24"/>
          <w:lang w:val="es-CO"/>
        </w:rPr>
        <w:t>{</w:t>
      </w:r>
      <w:proofErr w:type="spellStart"/>
      <w:r w:rsidR="002F4011" w:rsidRPr="002F4011">
        <w:rPr>
          <w:rFonts w:ascii="Arial" w:hAnsi="Arial" w:cs="Arial"/>
          <w:color w:val="auto"/>
          <w:sz w:val="24"/>
          <w:szCs w:val="24"/>
          <w:lang w:val="es-CO"/>
        </w:rPr>
        <w:t>c_contrato</w:t>
      </w:r>
      <w:proofErr w:type="spellEnd"/>
      <w:r w:rsidR="002F4011" w:rsidRPr="002F4011">
        <w:rPr>
          <w:rFonts w:ascii="Arial" w:hAnsi="Arial" w:cs="Arial"/>
          <w:color w:val="auto"/>
          <w:sz w:val="24"/>
          <w:szCs w:val="24"/>
          <w:lang w:val="es-CO"/>
        </w:rPr>
        <w:t>}</w:t>
      </w:r>
    </w:p>
    <w:p w14:paraId="610BC562" w14:textId="07BAB65E" w:rsidR="00F16766" w:rsidRPr="00B01DD1" w:rsidRDefault="00F16766" w:rsidP="00B01DD1">
      <w:pPr>
        <w:spacing w:before="42" w:line="278" w:lineRule="auto"/>
        <w:ind w:right="-7"/>
        <w:jc w:val="center"/>
        <w:rPr>
          <w:rFonts w:ascii="Arial" w:hAnsi="Arial" w:cs="Arial"/>
          <w:b/>
          <w:sz w:val="24"/>
          <w:szCs w:val="24"/>
          <w:lang w:val="es-CO"/>
        </w:rPr>
      </w:pPr>
      <w:r w:rsidRPr="00B01DD1">
        <w:rPr>
          <w:rFonts w:ascii="Arial" w:hAnsi="Arial" w:cs="Arial"/>
          <w:b/>
          <w:sz w:val="24"/>
          <w:szCs w:val="24"/>
          <w:lang w:val="es-CO"/>
        </w:rPr>
        <w:t>CELEBRADO</w:t>
      </w:r>
      <w:r w:rsidRPr="00B01DD1">
        <w:rPr>
          <w:rFonts w:ascii="Arial" w:hAnsi="Arial" w:cs="Arial"/>
          <w:b/>
          <w:spacing w:val="-7"/>
          <w:sz w:val="24"/>
          <w:szCs w:val="24"/>
          <w:lang w:val="es-CO"/>
        </w:rPr>
        <w:t xml:space="preserve"> </w:t>
      </w:r>
      <w:r w:rsidRPr="00B01DD1">
        <w:rPr>
          <w:rFonts w:ascii="Arial" w:hAnsi="Arial" w:cs="Arial"/>
          <w:b/>
          <w:sz w:val="24"/>
          <w:szCs w:val="24"/>
          <w:lang w:val="es-CO"/>
        </w:rPr>
        <w:t>ENTRE</w:t>
      </w:r>
      <w:r w:rsidRPr="00B01DD1">
        <w:rPr>
          <w:rFonts w:ascii="Arial" w:hAnsi="Arial" w:cs="Arial"/>
          <w:b/>
          <w:spacing w:val="-8"/>
          <w:sz w:val="24"/>
          <w:szCs w:val="24"/>
          <w:lang w:val="es-CO"/>
        </w:rPr>
        <w:t xml:space="preserve"> </w:t>
      </w:r>
      <w:r w:rsidR="00B01DD1">
        <w:rPr>
          <w:rFonts w:ascii="Arial" w:hAnsi="Arial" w:cs="Arial"/>
          <w:b/>
          <w:spacing w:val="-8"/>
          <w:sz w:val="24"/>
          <w:szCs w:val="24"/>
          <w:lang w:val="es-CO"/>
        </w:rPr>
        <w:t xml:space="preserve">EL </w:t>
      </w:r>
      <w:r w:rsidR="008419B1">
        <w:rPr>
          <w:rFonts w:ascii="Arial" w:hAnsi="Arial" w:cs="Arial"/>
          <w:b/>
          <w:sz w:val="24"/>
          <w:szCs w:val="24"/>
          <w:lang w:val="es-CO"/>
        </w:rPr>
        <w:t>FONDO MIXTO DE ETNOCULTURA Y DESARROLLO SOCIAL - FONPACÍFICO</w:t>
      </w:r>
      <w:r w:rsidRPr="00B01DD1">
        <w:rPr>
          <w:rFonts w:ascii="Arial" w:hAnsi="Arial" w:cs="Arial"/>
          <w:b/>
          <w:sz w:val="24"/>
          <w:szCs w:val="24"/>
          <w:lang w:val="es-CO"/>
        </w:rPr>
        <w:t xml:space="preserve"> Y</w:t>
      </w:r>
      <w:r w:rsidR="00BB51BE">
        <w:rPr>
          <w:rFonts w:ascii="Arial" w:hAnsi="Arial" w:cs="Arial"/>
          <w:b/>
          <w:sz w:val="24"/>
          <w:szCs w:val="24"/>
          <w:lang w:val="es-CO"/>
        </w:rPr>
        <w:t xml:space="preserve"> {</w:t>
      </w:r>
      <w:proofErr w:type="spellStart"/>
      <w:r w:rsidR="00BB51BE" w:rsidRPr="00BB51BE">
        <w:rPr>
          <w:rFonts w:ascii="Arial" w:hAnsi="Arial" w:cs="Arial"/>
          <w:b/>
          <w:sz w:val="24"/>
          <w:szCs w:val="24"/>
          <w:lang w:val="es-CO"/>
        </w:rPr>
        <w:t>c_nombrecontratista</w:t>
      </w:r>
      <w:proofErr w:type="spellEnd"/>
      <w:r w:rsidR="00BB51BE">
        <w:rPr>
          <w:rFonts w:ascii="Arial" w:hAnsi="Arial" w:cs="Arial"/>
          <w:b/>
          <w:sz w:val="24"/>
          <w:szCs w:val="24"/>
          <w:lang w:val="es-CO"/>
        </w:rPr>
        <w:t>}</w:t>
      </w:r>
    </w:p>
    <w:p w14:paraId="2B03A414" w14:textId="77777777" w:rsidR="00FC4D1D" w:rsidRPr="00953DB6" w:rsidRDefault="00FC4D1D" w:rsidP="00953DB6">
      <w:pPr>
        <w:spacing w:after="0" w:line="240" w:lineRule="auto"/>
        <w:jc w:val="both"/>
        <w:rPr>
          <w:rFonts w:ascii="Arial" w:hAnsi="Arial" w:cs="Arial"/>
          <w:sz w:val="24"/>
          <w:szCs w:val="24"/>
          <w:lang w:val="es-CO"/>
        </w:rPr>
      </w:pPr>
    </w:p>
    <w:p w14:paraId="602D94DF" w14:textId="6E4BFC77" w:rsidR="009E5DD8" w:rsidRPr="00953DB6" w:rsidRDefault="005D2AE0" w:rsidP="00953DB6">
      <w:pPr>
        <w:pStyle w:val="Ttulo1"/>
        <w:spacing w:before="0" w:line="240" w:lineRule="auto"/>
        <w:jc w:val="both"/>
        <w:rPr>
          <w:rFonts w:ascii="Arial" w:hAnsi="Arial" w:cs="Arial"/>
          <w:color w:val="auto"/>
          <w:sz w:val="24"/>
          <w:szCs w:val="24"/>
          <w:lang w:val="es-CO"/>
        </w:rPr>
      </w:pPr>
      <w:r w:rsidRPr="00953DB6">
        <w:rPr>
          <w:rFonts w:ascii="Arial" w:hAnsi="Arial" w:cs="Arial"/>
          <w:color w:val="auto"/>
          <w:sz w:val="24"/>
          <w:szCs w:val="24"/>
          <w:lang w:val="es-CO"/>
        </w:rPr>
        <w:t>I. Fundamentación Jurídica</w:t>
      </w:r>
    </w:p>
    <w:p w14:paraId="774F2460" w14:textId="39D388BD"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Ley 80 de 1993 – Estatuto General de Contratación de la Administración Pública</w:t>
      </w:r>
    </w:p>
    <w:p w14:paraId="32336638" w14:textId="77777777"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Artículo 32: Define el contrato de prestación de servicios como aquel que se celebra para desarrollar actividades relacionadas con la administración o el funcionamiento de la entidad, cuando no puedan realizarse con personal de planta.</w:t>
      </w:r>
    </w:p>
    <w:p w14:paraId="78E5492F" w14:textId="77777777"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Artículo 25, numeral 12: Establece principios de eficiencia, planeación y responsabilidad, que justifican asociar el pago al cumplimiento de metas.</w:t>
      </w:r>
    </w:p>
    <w:p w14:paraId="0F357DEC" w14:textId="358A2433"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Ley 1150 de 2007</w:t>
      </w:r>
    </w:p>
    <w:p w14:paraId="122C854D" w14:textId="77777777"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Artículo 2, numeral 4: Establece que los contratos de prestación de servicios profesionales pueden celebrarse por contratación directa, sin que medie licitación o concurso.</w:t>
      </w:r>
    </w:p>
    <w:p w14:paraId="5102A826" w14:textId="4FB481DF"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Decreto 1082 de 2015 – Decreto Único Reglamentario del Sector Administrativo de Planeación Nacional</w:t>
      </w:r>
    </w:p>
    <w:p w14:paraId="6DF99717" w14:textId="77777777"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Artículo 2.2.1.2.1.4.1 y siguientes: Reglamenta la contratación de servicios profesionales y de apoyo a la gestión, señalando que debe tener un objeto claro, justificación técnica, y evidencia de que no puede ser realizado por planta.</w:t>
      </w:r>
    </w:p>
    <w:p w14:paraId="1B262CAB" w14:textId="77777777"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Artículo 2.2.1.1.2.1.1. (Principio de Planeación): Justifica que la contratación incorpore criterios de medición por resultados y productos verificables.</w:t>
      </w:r>
    </w:p>
    <w:p w14:paraId="228C5166" w14:textId="5779CE18"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Ley 1474 de 2011 – Estatuto Anticorrupción</w:t>
      </w:r>
    </w:p>
    <w:p w14:paraId="7C1B6F26" w14:textId="77777777"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Promueve la eficiencia y la eficacia en la contratación, fortaleciendo el enfoque de pagos condicionados a la entrega efectiva de resultados, como medida de prevención de la corrupción.</w:t>
      </w:r>
    </w:p>
    <w:p w14:paraId="375CD688" w14:textId="47F93CC4"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CONPES 3955 de 2019 y lineamientos del Departamento Administrativo de la Función Pública (DAFP</w:t>
      </w:r>
      <w:r w:rsidR="00E85387" w:rsidRPr="00D339A5">
        <w:rPr>
          <w:rFonts w:ascii="Arial" w:hAnsi="Arial" w:cs="Arial"/>
          <w:sz w:val="24"/>
          <w:szCs w:val="24"/>
          <w:lang w:val="es-CO"/>
        </w:rPr>
        <w:t xml:space="preserve">) </w:t>
      </w:r>
      <w:r w:rsidR="005D2AE0" w:rsidRPr="00D339A5">
        <w:rPr>
          <w:rFonts w:ascii="Arial" w:hAnsi="Arial" w:cs="Arial"/>
          <w:sz w:val="24"/>
          <w:szCs w:val="24"/>
          <w:lang w:val="es-CO"/>
        </w:rPr>
        <w:t>i</w:t>
      </w:r>
      <w:r w:rsidRPr="00D339A5">
        <w:rPr>
          <w:rFonts w:ascii="Arial" w:hAnsi="Arial" w:cs="Arial"/>
          <w:sz w:val="24"/>
          <w:szCs w:val="24"/>
          <w:lang w:val="es-CO"/>
        </w:rPr>
        <w:t>ncentivan la adopción de modelos de gestión contractual por desempeño en entidades públicas.</w:t>
      </w:r>
    </w:p>
    <w:p w14:paraId="0E90B14C" w14:textId="1DD5F429" w:rsidR="00DC363E" w:rsidRPr="00D339A5" w:rsidRDefault="00DC363E" w:rsidP="00D339A5">
      <w:pPr>
        <w:pStyle w:val="Prrafodelista"/>
        <w:numPr>
          <w:ilvl w:val="0"/>
          <w:numId w:val="43"/>
        </w:numPr>
        <w:spacing w:after="0" w:line="240" w:lineRule="auto"/>
        <w:ind w:left="567" w:hanging="567"/>
        <w:jc w:val="both"/>
        <w:rPr>
          <w:rFonts w:ascii="Arial" w:hAnsi="Arial" w:cs="Arial"/>
          <w:sz w:val="24"/>
          <w:szCs w:val="24"/>
          <w:lang w:val="es-CO"/>
        </w:rPr>
      </w:pPr>
      <w:r w:rsidRPr="00D339A5">
        <w:rPr>
          <w:rFonts w:ascii="Arial" w:hAnsi="Arial" w:cs="Arial"/>
          <w:sz w:val="24"/>
          <w:szCs w:val="24"/>
          <w:lang w:val="es-CO"/>
        </w:rPr>
        <w:t>Directrices de organismos de control (Contraloría, Procuraduría, Función Pública)</w:t>
      </w:r>
      <w:r w:rsidR="001164C7" w:rsidRPr="00D339A5">
        <w:rPr>
          <w:rFonts w:ascii="Arial" w:hAnsi="Arial" w:cs="Arial"/>
          <w:sz w:val="24"/>
          <w:szCs w:val="24"/>
          <w:lang w:val="es-CO"/>
        </w:rPr>
        <w:t xml:space="preserve"> h</w:t>
      </w:r>
      <w:r w:rsidRPr="00D339A5">
        <w:rPr>
          <w:rFonts w:ascii="Arial" w:hAnsi="Arial" w:cs="Arial"/>
          <w:sz w:val="24"/>
          <w:szCs w:val="24"/>
          <w:lang w:val="es-CO"/>
        </w:rPr>
        <w:t>an recomendado que los contratos de prestación de servicios incorporen objetivos específicos, entregables medibles y pagos condicionados, para garantizar el control del gasto y la rendición de cuentas.</w:t>
      </w:r>
    </w:p>
    <w:p w14:paraId="215F718B" w14:textId="77777777" w:rsidR="00FC4D1D" w:rsidRPr="00953DB6" w:rsidRDefault="00FC4D1D" w:rsidP="00953DB6">
      <w:pPr>
        <w:spacing w:after="0" w:line="240" w:lineRule="auto"/>
        <w:jc w:val="both"/>
        <w:rPr>
          <w:rFonts w:ascii="Arial" w:hAnsi="Arial" w:cs="Arial"/>
          <w:sz w:val="24"/>
          <w:szCs w:val="24"/>
          <w:lang w:val="es-CO"/>
        </w:rPr>
      </w:pPr>
    </w:p>
    <w:p w14:paraId="7057D6E6" w14:textId="010C3C9C" w:rsidR="009E5DD8" w:rsidRPr="00953DB6" w:rsidRDefault="000545F5" w:rsidP="00953DB6">
      <w:pPr>
        <w:pStyle w:val="Ttulo1"/>
        <w:spacing w:before="0" w:line="240" w:lineRule="auto"/>
        <w:jc w:val="both"/>
        <w:rPr>
          <w:rFonts w:ascii="Arial" w:hAnsi="Arial" w:cs="Arial"/>
          <w:color w:val="auto"/>
          <w:sz w:val="24"/>
          <w:szCs w:val="24"/>
          <w:lang w:val="es-CO"/>
        </w:rPr>
      </w:pPr>
      <w:r w:rsidRPr="00953DB6">
        <w:rPr>
          <w:rFonts w:ascii="Arial" w:hAnsi="Arial" w:cs="Arial"/>
          <w:color w:val="auto"/>
          <w:sz w:val="24"/>
          <w:szCs w:val="24"/>
          <w:lang w:val="es-CO"/>
        </w:rPr>
        <w:t>II. Minuta del Contrato</w:t>
      </w:r>
    </w:p>
    <w:p w14:paraId="4071AF67" w14:textId="4C31B6C7" w:rsidR="00602A20" w:rsidRPr="00953DB6" w:rsidRDefault="00D560BC" w:rsidP="00AC6E33">
      <w:pPr>
        <w:spacing w:before="42" w:line="278" w:lineRule="auto"/>
        <w:ind w:right="-7"/>
        <w:jc w:val="both"/>
        <w:rPr>
          <w:rFonts w:ascii="Arial" w:hAnsi="Arial" w:cs="Arial"/>
          <w:sz w:val="24"/>
          <w:szCs w:val="24"/>
          <w:lang w:val="es-CO"/>
        </w:rPr>
      </w:pPr>
      <w:r w:rsidRPr="00953DB6">
        <w:rPr>
          <w:rFonts w:ascii="Arial" w:hAnsi="Arial" w:cs="Arial"/>
          <w:sz w:val="24"/>
          <w:szCs w:val="24"/>
          <w:lang w:val="es-CO"/>
        </w:rPr>
        <w:t xml:space="preserve">Entre los suscritos a saber: </w:t>
      </w:r>
      <w:r w:rsidR="008D7169" w:rsidRPr="00953DB6">
        <w:rPr>
          <w:rFonts w:ascii="Arial" w:hAnsi="Arial" w:cs="Arial"/>
          <w:sz w:val="24"/>
          <w:szCs w:val="24"/>
          <w:lang w:val="es-CO"/>
        </w:rPr>
        <w:t xml:space="preserve">El Fondo Mixto De </w:t>
      </w:r>
      <w:proofErr w:type="spellStart"/>
      <w:r w:rsidR="008D7169" w:rsidRPr="00953DB6">
        <w:rPr>
          <w:rFonts w:ascii="Arial" w:hAnsi="Arial" w:cs="Arial"/>
          <w:sz w:val="24"/>
          <w:szCs w:val="24"/>
          <w:lang w:val="es-CO"/>
        </w:rPr>
        <w:t>Etnocultura</w:t>
      </w:r>
      <w:proofErr w:type="spellEnd"/>
      <w:r w:rsidR="008D7169" w:rsidRPr="00953DB6">
        <w:rPr>
          <w:rFonts w:ascii="Arial" w:hAnsi="Arial" w:cs="Arial"/>
          <w:sz w:val="24"/>
          <w:szCs w:val="24"/>
          <w:lang w:val="es-CO"/>
        </w:rPr>
        <w:t xml:space="preserve"> Y Desarrollo Social </w:t>
      </w:r>
      <w:r w:rsidRPr="00953DB6">
        <w:rPr>
          <w:rFonts w:ascii="Arial" w:hAnsi="Arial" w:cs="Arial"/>
          <w:sz w:val="24"/>
          <w:szCs w:val="24"/>
          <w:lang w:val="es-CO"/>
        </w:rPr>
        <w:t xml:space="preserve">– FONPACÍFICO, </w:t>
      </w:r>
      <w:r w:rsidR="00876E7E" w:rsidRPr="00953DB6">
        <w:rPr>
          <w:rFonts w:ascii="Arial" w:hAnsi="Arial" w:cs="Arial"/>
          <w:sz w:val="24"/>
          <w:szCs w:val="24"/>
          <w:lang w:val="es-CO"/>
        </w:rPr>
        <w:t>entidad estatal sin ánimo de lucro, descentralizada e indirecta, creada mediante la Ordenanza 024 del 6 de diciembre de 2016, dedica a fomentar alianzas estratégicas que promuevan la paz y  fortalezcan las políticas públicas del estado; identificada con NIT No. 901.039.684-5, con domicilio en Cartago</w:t>
      </w:r>
      <w:r w:rsidR="00F24915" w:rsidRPr="00953DB6">
        <w:rPr>
          <w:rFonts w:ascii="Arial" w:hAnsi="Arial" w:cs="Arial"/>
          <w:sz w:val="24"/>
          <w:szCs w:val="24"/>
          <w:lang w:val="es-CO"/>
        </w:rPr>
        <w:t xml:space="preserve">- </w:t>
      </w:r>
      <w:r w:rsidR="00876E7E" w:rsidRPr="00953DB6">
        <w:rPr>
          <w:rFonts w:ascii="Arial" w:hAnsi="Arial" w:cs="Arial"/>
          <w:sz w:val="24"/>
          <w:szCs w:val="24"/>
          <w:lang w:val="es-CO"/>
        </w:rPr>
        <w:lastRenderedPageBreak/>
        <w:t>Valle del Cauca, representada legalmente por JAKE STEVEN REALPE ESCOBAR, identificado con cédula de ciudadanía No. 1.112.781.086, expedida</w:t>
      </w:r>
      <w:r w:rsidR="00AC6E33">
        <w:rPr>
          <w:rFonts w:ascii="Arial" w:hAnsi="Arial" w:cs="Arial"/>
          <w:sz w:val="24"/>
          <w:szCs w:val="24"/>
          <w:lang w:val="es-CO"/>
        </w:rPr>
        <w:t xml:space="preserve"> </w:t>
      </w:r>
      <w:r w:rsidR="00876E7E" w:rsidRPr="00953DB6">
        <w:rPr>
          <w:rFonts w:ascii="Arial" w:hAnsi="Arial" w:cs="Arial"/>
          <w:sz w:val="24"/>
          <w:szCs w:val="24"/>
          <w:lang w:val="es-CO"/>
        </w:rPr>
        <w:t xml:space="preserve">en Cartago </w:t>
      </w:r>
      <w:r w:rsidR="00F24915" w:rsidRPr="00953DB6">
        <w:rPr>
          <w:rFonts w:ascii="Arial" w:hAnsi="Arial" w:cs="Arial"/>
          <w:sz w:val="24"/>
          <w:szCs w:val="24"/>
          <w:lang w:val="es-CO"/>
        </w:rPr>
        <w:t xml:space="preserve">- </w:t>
      </w:r>
      <w:r w:rsidR="00876E7E" w:rsidRPr="00953DB6">
        <w:rPr>
          <w:rFonts w:ascii="Arial" w:hAnsi="Arial" w:cs="Arial"/>
          <w:sz w:val="24"/>
          <w:szCs w:val="24"/>
          <w:lang w:val="es-CO"/>
        </w:rPr>
        <w:t xml:space="preserve">Valle del Cauca, </w:t>
      </w:r>
      <w:r w:rsidRPr="00953DB6">
        <w:rPr>
          <w:rFonts w:ascii="Arial" w:hAnsi="Arial" w:cs="Arial"/>
          <w:sz w:val="24"/>
          <w:szCs w:val="24"/>
          <w:lang w:val="es-CO"/>
        </w:rPr>
        <w:t xml:space="preserve">quien para los efectos del presente contrato se denominará EL CONTRATANTE, y por otra parte, </w:t>
      </w:r>
      <w:r w:rsidR="00AC6E33">
        <w:rPr>
          <w:rFonts w:ascii="Arial" w:hAnsi="Arial" w:cs="Arial"/>
          <w:b/>
          <w:sz w:val="24"/>
          <w:szCs w:val="24"/>
          <w:lang w:val="es-CO"/>
        </w:rPr>
        <w:t>{</w:t>
      </w:r>
      <w:proofErr w:type="spellStart"/>
      <w:r w:rsidR="00AC6E33" w:rsidRPr="00BB51BE">
        <w:rPr>
          <w:rFonts w:ascii="Arial" w:hAnsi="Arial" w:cs="Arial"/>
          <w:b/>
          <w:sz w:val="24"/>
          <w:szCs w:val="24"/>
          <w:lang w:val="es-CO"/>
        </w:rPr>
        <w:t>c_nombrecontratista</w:t>
      </w:r>
      <w:proofErr w:type="spellEnd"/>
      <w:r w:rsidR="00AC6E33">
        <w:rPr>
          <w:rFonts w:ascii="Arial" w:hAnsi="Arial" w:cs="Arial"/>
          <w:b/>
          <w:sz w:val="24"/>
          <w:szCs w:val="24"/>
          <w:lang w:val="es-CO"/>
        </w:rPr>
        <w:t>}</w:t>
      </w:r>
      <w:r w:rsidR="00F24915" w:rsidRPr="00953DB6">
        <w:rPr>
          <w:rFonts w:ascii="Arial" w:hAnsi="Arial" w:cs="Arial"/>
          <w:sz w:val="24"/>
          <w:szCs w:val="24"/>
          <w:lang w:val="es-CO"/>
        </w:rPr>
        <w:t xml:space="preserve">, </w:t>
      </w:r>
      <w:r w:rsidRPr="00953DB6">
        <w:rPr>
          <w:rFonts w:ascii="Arial" w:hAnsi="Arial" w:cs="Arial"/>
          <w:sz w:val="24"/>
          <w:szCs w:val="24"/>
          <w:lang w:val="es-CO"/>
        </w:rPr>
        <w:t>identificado con cédula de ciudadanía No.</w:t>
      </w:r>
      <w:r w:rsidR="00AC6E33" w:rsidRPr="00AC6E33">
        <w:rPr>
          <w:rFonts w:ascii="Arial" w:hAnsi="Arial" w:cs="Arial"/>
          <w:b/>
          <w:sz w:val="24"/>
          <w:szCs w:val="24"/>
          <w:lang w:val="es-CO"/>
        </w:rPr>
        <w:t xml:space="preserve"> </w:t>
      </w:r>
      <w:r w:rsidR="00AC6E33">
        <w:rPr>
          <w:rFonts w:ascii="Arial" w:hAnsi="Arial" w:cs="Arial"/>
          <w:b/>
          <w:sz w:val="24"/>
          <w:szCs w:val="24"/>
          <w:lang w:val="es-CO"/>
        </w:rPr>
        <w:t>{</w:t>
      </w:r>
      <w:proofErr w:type="spellStart"/>
      <w:r w:rsidR="00AC6E33" w:rsidRPr="00BB51BE">
        <w:rPr>
          <w:rFonts w:ascii="Arial" w:hAnsi="Arial" w:cs="Arial"/>
          <w:b/>
          <w:sz w:val="24"/>
          <w:szCs w:val="24"/>
          <w:lang w:val="es-CO"/>
        </w:rPr>
        <w:t>c_</w:t>
      </w:r>
      <w:r w:rsidR="00AC6E33">
        <w:rPr>
          <w:rFonts w:ascii="Arial" w:hAnsi="Arial" w:cs="Arial"/>
          <w:b/>
          <w:sz w:val="24"/>
          <w:szCs w:val="24"/>
          <w:lang w:val="es-CO"/>
        </w:rPr>
        <w:t>nit</w:t>
      </w:r>
      <w:proofErr w:type="spellEnd"/>
      <w:r w:rsidR="00AC6E33">
        <w:rPr>
          <w:rFonts w:ascii="Arial" w:hAnsi="Arial" w:cs="Arial"/>
          <w:b/>
          <w:sz w:val="24"/>
          <w:szCs w:val="24"/>
          <w:lang w:val="es-CO"/>
        </w:rPr>
        <w:t>}</w:t>
      </w:r>
      <w:r w:rsidRPr="00953DB6">
        <w:rPr>
          <w:rFonts w:ascii="Arial" w:hAnsi="Arial" w:cs="Arial"/>
          <w:sz w:val="24"/>
          <w:szCs w:val="24"/>
          <w:lang w:val="es-CO"/>
        </w:rPr>
        <w:t>, con domicilio en</w:t>
      </w:r>
      <w:r w:rsidR="00AC6E33">
        <w:rPr>
          <w:rFonts w:ascii="Arial" w:hAnsi="Arial" w:cs="Arial"/>
          <w:sz w:val="24"/>
          <w:szCs w:val="24"/>
          <w:lang w:val="es-CO"/>
        </w:rPr>
        <w:t xml:space="preserve"> </w:t>
      </w:r>
      <w:r w:rsidR="00AC6E33">
        <w:rPr>
          <w:rFonts w:ascii="Arial" w:hAnsi="Arial" w:cs="Arial"/>
          <w:b/>
          <w:sz w:val="24"/>
          <w:szCs w:val="24"/>
          <w:lang w:val="es-CO"/>
        </w:rPr>
        <w:t>{</w:t>
      </w:r>
      <w:proofErr w:type="spellStart"/>
      <w:r w:rsidR="00AC6E33" w:rsidRPr="00BB51BE">
        <w:rPr>
          <w:rFonts w:ascii="Arial" w:hAnsi="Arial" w:cs="Arial"/>
          <w:b/>
          <w:sz w:val="24"/>
          <w:szCs w:val="24"/>
          <w:lang w:val="es-CO"/>
        </w:rPr>
        <w:t>c_</w:t>
      </w:r>
      <w:r w:rsidR="00990503">
        <w:rPr>
          <w:rFonts w:ascii="Arial" w:hAnsi="Arial" w:cs="Arial"/>
          <w:b/>
          <w:sz w:val="24"/>
          <w:szCs w:val="24"/>
          <w:lang w:val="es-CO"/>
        </w:rPr>
        <w:t>direccion</w:t>
      </w:r>
      <w:proofErr w:type="spellEnd"/>
      <w:r w:rsidR="00AC6E33">
        <w:rPr>
          <w:rFonts w:ascii="Arial" w:hAnsi="Arial" w:cs="Arial"/>
          <w:b/>
          <w:sz w:val="24"/>
          <w:szCs w:val="24"/>
          <w:lang w:val="es-CO"/>
        </w:rPr>
        <w:t>}</w:t>
      </w:r>
      <w:r w:rsidRPr="00953DB6">
        <w:rPr>
          <w:rFonts w:ascii="Arial" w:hAnsi="Arial" w:cs="Arial"/>
          <w:sz w:val="24"/>
          <w:szCs w:val="24"/>
          <w:lang w:val="es-CO"/>
        </w:rPr>
        <w:t xml:space="preserve">, quien actúa en su propio nombre y representación, y quien en adelante se denominará EL CONTRATISTA, se ha convenido celebrar el presente contrato de prestación de servicios profesionales por </w:t>
      </w:r>
      <w:r w:rsidR="009C037F" w:rsidRPr="00953DB6">
        <w:rPr>
          <w:rFonts w:ascii="Arial" w:hAnsi="Arial" w:cs="Arial"/>
          <w:sz w:val="24"/>
          <w:szCs w:val="24"/>
          <w:lang w:val="es-CO"/>
        </w:rPr>
        <w:t xml:space="preserve">resultados u </w:t>
      </w:r>
      <w:r w:rsidRPr="00953DB6">
        <w:rPr>
          <w:rFonts w:ascii="Arial" w:hAnsi="Arial" w:cs="Arial"/>
          <w:sz w:val="24"/>
          <w:szCs w:val="24"/>
          <w:lang w:val="es-CO"/>
        </w:rPr>
        <w:t>objetivos</w:t>
      </w:r>
      <w:r w:rsidR="00C84816" w:rsidRPr="00953DB6">
        <w:rPr>
          <w:rFonts w:ascii="Arial" w:hAnsi="Arial" w:cs="Arial"/>
          <w:sz w:val="24"/>
          <w:szCs w:val="24"/>
          <w:lang w:val="es-CO"/>
        </w:rPr>
        <w:t xml:space="preserve">. </w:t>
      </w:r>
    </w:p>
    <w:p w14:paraId="74DC1E3A" w14:textId="3EE6E736" w:rsidR="009E5DD8" w:rsidRPr="00953DB6" w:rsidRDefault="00C84816" w:rsidP="00953DB6">
      <w:pPr>
        <w:spacing w:after="0" w:line="240" w:lineRule="auto"/>
        <w:jc w:val="both"/>
        <w:rPr>
          <w:rFonts w:ascii="Arial" w:hAnsi="Arial" w:cs="Arial"/>
          <w:sz w:val="24"/>
          <w:szCs w:val="24"/>
          <w:lang w:val="es-CO"/>
        </w:rPr>
      </w:pPr>
      <w:r w:rsidRPr="00B0043A">
        <w:rPr>
          <w:rFonts w:ascii="Arial" w:hAnsi="Arial" w:cs="Arial"/>
          <w:sz w:val="24"/>
          <w:szCs w:val="24"/>
          <w:lang w:val="es-CO"/>
        </w:rPr>
        <w:t>Las</w:t>
      </w:r>
      <w:r w:rsidRPr="00B0043A">
        <w:rPr>
          <w:rFonts w:ascii="Arial" w:hAnsi="Arial" w:cs="Arial"/>
          <w:spacing w:val="-5"/>
          <w:sz w:val="24"/>
          <w:szCs w:val="24"/>
          <w:lang w:val="es-CO"/>
        </w:rPr>
        <w:t xml:space="preserve"> </w:t>
      </w:r>
      <w:r w:rsidRPr="00B0043A">
        <w:rPr>
          <w:rFonts w:ascii="Arial" w:hAnsi="Arial" w:cs="Arial"/>
          <w:sz w:val="24"/>
          <w:szCs w:val="24"/>
          <w:lang w:val="es-CO"/>
        </w:rPr>
        <w:t>partes</w:t>
      </w:r>
      <w:r w:rsidRPr="00B0043A">
        <w:rPr>
          <w:rFonts w:ascii="Arial" w:hAnsi="Arial" w:cs="Arial"/>
          <w:spacing w:val="-7"/>
          <w:sz w:val="24"/>
          <w:szCs w:val="24"/>
          <w:lang w:val="es-CO"/>
        </w:rPr>
        <w:t xml:space="preserve"> </w:t>
      </w:r>
      <w:r w:rsidRPr="00B0043A">
        <w:rPr>
          <w:rFonts w:ascii="Arial" w:hAnsi="Arial" w:cs="Arial"/>
          <w:sz w:val="24"/>
          <w:szCs w:val="24"/>
          <w:lang w:val="es-CO"/>
        </w:rPr>
        <w:t>que</w:t>
      </w:r>
      <w:r w:rsidRPr="00B0043A">
        <w:rPr>
          <w:rFonts w:ascii="Arial" w:hAnsi="Arial" w:cs="Arial"/>
          <w:spacing w:val="-8"/>
          <w:sz w:val="24"/>
          <w:szCs w:val="24"/>
          <w:lang w:val="es-CO"/>
        </w:rPr>
        <w:t xml:space="preserve"> </w:t>
      </w:r>
      <w:r w:rsidRPr="00B0043A">
        <w:rPr>
          <w:rFonts w:ascii="Arial" w:hAnsi="Arial" w:cs="Arial"/>
          <w:sz w:val="24"/>
          <w:szCs w:val="24"/>
          <w:lang w:val="es-CO"/>
        </w:rPr>
        <w:t>mediante</w:t>
      </w:r>
      <w:r w:rsidRPr="00B0043A">
        <w:rPr>
          <w:rFonts w:ascii="Arial" w:hAnsi="Arial" w:cs="Arial"/>
          <w:spacing w:val="-8"/>
          <w:sz w:val="24"/>
          <w:szCs w:val="24"/>
          <w:lang w:val="es-CO"/>
        </w:rPr>
        <w:t xml:space="preserve"> </w:t>
      </w:r>
      <w:r w:rsidRPr="00B0043A">
        <w:rPr>
          <w:rFonts w:ascii="Arial" w:hAnsi="Arial" w:cs="Arial"/>
          <w:sz w:val="24"/>
          <w:szCs w:val="24"/>
          <w:lang w:val="es-CO"/>
        </w:rPr>
        <w:t>la</w:t>
      </w:r>
      <w:r w:rsidRPr="00B0043A">
        <w:rPr>
          <w:rFonts w:ascii="Arial" w:hAnsi="Arial" w:cs="Arial"/>
          <w:spacing w:val="-5"/>
          <w:sz w:val="24"/>
          <w:szCs w:val="24"/>
          <w:lang w:val="es-CO"/>
        </w:rPr>
        <w:t xml:space="preserve"> </w:t>
      </w:r>
      <w:r w:rsidRPr="00B0043A">
        <w:rPr>
          <w:rFonts w:ascii="Arial" w:hAnsi="Arial" w:cs="Arial"/>
          <w:sz w:val="24"/>
          <w:szCs w:val="24"/>
          <w:lang w:val="es-CO"/>
        </w:rPr>
        <w:t>plataforma</w:t>
      </w:r>
      <w:r w:rsidRPr="00B0043A">
        <w:rPr>
          <w:rFonts w:ascii="Arial" w:hAnsi="Arial" w:cs="Arial"/>
          <w:spacing w:val="-5"/>
          <w:sz w:val="24"/>
          <w:szCs w:val="24"/>
          <w:lang w:val="es-CO"/>
        </w:rPr>
        <w:t xml:space="preserve"> SOUL SIFP versión 1.0, </w:t>
      </w:r>
      <w:r w:rsidRPr="00B0043A">
        <w:rPr>
          <w:rFonts w:ascii="Arial" w:hAnsi="Arial" w:cs="Arial"/>
          <w:spacing w:val="-7"/>
          <w:sz w:val="24"/>
          <w:szCs w:val="24"/>
          <w:lang w:val="es-CO"/>
        </w:rPr>
        <w:t>se</w:t>
      </w:r>
      <w:r w:rsidRPr="00B0043A">
        <w:rPr>
          <w:rFonts w:ascii="Arial" w:hAnsi="Arial" w:cs="Arial"/>
          <w:spacing w:val="-5"/>
          <w:sz w:val="24"/>
          <w:szCs w:val="24"/>
          <w:lang w:val="es-CO"/>
        </w:rPr>
        <w:t xml:space="preserve"> </w:t>
      </w:r>
      <w:r w:rsidRPr="00B0043A">
        <w:rPr>
          <w:rFonts w:ascii="Arial" w:hAnsi="Arial" w:cs="Arial"/>
          <w:sz w:val="24"/>
          <w:szCs w:val="24"/>
          <w:lang w:val="es-CO"/>
        </w:rPr>
        <w:t>obligan</w:t>
      </w:r>
      <w:r w:rsidRPr="00B0043A">
        <w:rPr>
          <w:rFonts w:ascii="Arial" w:hAnsi="Arial" w:cs="Arial"/>
          <w:spacing w:val="-6"/>
          <w:sz w:val="24"/>
          <w:szCs w:val="24"/>
          <w:lang w:val="es-CO"/>
        </w:rPr>
        <w:t xml:space="preserve"> </w:t>
      </w:r>
      <w:r w:rsidRPr="00B0043A">
        <w:rPr>
          <w:rFonts w:ascii="Arial" w:hAnsi="Arial" w:cs="Arial"/>
          <w:sz w:val="24"/>
          <w:szCs w:val="24"/>
          <w:lang w:val="es-CO"/>
        </w:rPr>
        <w:t>con</w:t>
      </w:r>
      <w:r w:rsidRPr="00B0043A">
        <w:rPr>
          <w:rFonts w:ascii="Arial" w:hAnsi="Arial" w:cs="Arial"/>
          <w:spacing w:val="-6"/>
          <w:sz w:val="24"/>
          <w:szCs w:val="24"/>
          <w:lang w:val="es-CO"/>
        </w:rPr>
        <w:t xml:space="preserve"> </w:t>
      </w:r>
      <w:r w:rsidRPr="00B0043A">
        <w:rPr>
          <w:rFonts w:ascii="Arial" w:hAnsi="Arial" w:cs="Arial"/>
          <w:sz w:val="24"/>
          <w:szCs w:val="24"/>
          <w:lang w:val="es-CO"/>
        </w:rPr>
        <w:t>el</w:t>
      </w:r>
      <w:r w:rsidRPr="00B0043A">
        <w:rPr>
          <w:rFonts w:ascii="Arial" w:hAnsi="Arial" w:cs="Arial"/>
          <w:spacing w:val="-6"/>
          <w:sz w:val="24"/>
          <w:szCs w:val="24"/>
          <w:lang w:val="es-CO"/>
        </w:rPr>
        <w:t xml:space="preserve"> </w:t>
      </w:r>
      <w:r w:rsidRPr="00B0043A">
        <w:rPr>
          <w:rFonts w:ascii="Arial" w:hAnsi="Arial" w:cs="Arial"/>
          <w:sz w:val="24"/>
          <w:szCs w:val="24"/>
          <w:lang w:val="es-CO"/>
        </w:rPr>
        <w:t>presente</w:t>
      </w:r>
      <w:r w:rsidRPr="00B0043A">
        <w:rPr>
          <w:rFonts w:ascii="Arial" w:hAnsi="Arial" w:cs="Arial"/>
          <w:spacing w:val="-5"/>
          <w:sz w:val="24"/>
          <w:szCs w:val="24"/>
          <w:lang w:val="es-CO"/>
        </w:rPr>
        <w:t xml:space="preserve"> </w:t>
      </w:r>
      <w:r w:rsidRPr="00B0043A">
        <w:rPr>
          <w:rFonts w:ascii="Arial" w:hAnsi="Arial" w:cs="Arial"/>
          <w:sz w:val="24"/>
          <w:szCs w:val="24"/>
          <w:lang w:val="es-CO"/>
        </w:rPr>
        <w:t>contrato,</w:t>
      </w:r>
      <w:r w:rsidRPr="00B0043A">
        <w:rPr>
          <w:rFonts w:ascii="Arial" w:hAnsi="Arial" w:cs="Arial"/>
          <w:spacing w:val="-7"/>
          <w:sz w:val="24"/>
          <w:szCs w:val="24"/>
          <w:lang w:val="es-CO"/>
        </w:rPr>
        <w:t xml:space="preserve"> </w:t>
      </w:r>
      <w:r w:rsidRPr="00B0043A">
        <w:rPr>
          <w:rFonts w:ascii="Arial" w:hAnsi="Arial" w:cs="Arial"/>
          <w:sz w:val="24"/>
          <w:szCs w:val="24"/>
          <w:lang w:val="es-CO"/>
        </w:rPr>
        <w:t>además</w:t>
      </w:r>
      <w:r w:rsidRPr="00B0043A">
        <w:rPr>
          <w:rFonts w:ascii="Arial" w:hAnsi="Arial" w:cs="Arial"/>
          <w:spacing w:val="-7"/>
          <w:sz w:val="24"/>
          <w:szCs w:val="24"/>
          <w:lang w:val="es-CO"/>
        </w:rPr>
        <w:t xml:space="preserve"> </w:t>
      </w:r>
      <w:r w:rsidRPr="00B0043A">
        <w:rPr>
          <w:rFonts w:ascii="Arial" w:hAnsi="Arial" w:cs="Arial"/>
          <w:sz w:val="24"/>
          <w:szCs w:val="24"/>
          <w:lang w:val="es-CO"/>
        </w:rPr>
        <w:t>de las condiciones expresas en los formatos y documentos cargados en la plataforma, especialmente</w:t>
      </w:r>
      <w:r w:rsidRPr="00B0043A">
        <w:rPr>
          <w:rFonts w:ascii="Arial" w:hAnsi="Arial" w:cs="Arial"/>
          <w:spacing w:val="-16"/>
          <w:sz w:val="24"/>
          <w:szCs w:val="24"/>
          <w:lang w:val="es-CO"/>
        </w:rPr>
        <w:t xml:space="preserve"> </w:t>
      </w:r>
      <w:r w:rsidRPr="00B0043A">
        <w:rPr>
          <w:rFonts w:ascii="Arial" w:hAnsi="Arial" w:cs="Arial"/>
          <w:sz w:val="24"/>
          <w:szCs w:val="24"/>
          <w:lang w:val="es-CO"/>
        </w:rPr>
        <w:t>el</w:t>
      </w:r>
      <w:r w:rsidRPr="00B0043A">
        <w:rPr>
          <w:rFonts w:ascii="Arial" w:hAnsi="Arial" w:cs="Arial"/>
          <w:spacing w:val="-15"/>
          <w:sz w:val="24"/>
          <w:szCs w:val="24"/>
          <w:lang w:val="es-CO"/>
        </w:rPr>
        <w:t xml:space="preserve"> </w:t>
      </w:r>
      <w:r w:rsidRPr="00B0043A">
        <w:rPr>
          <w:rFonts w:ascii="Arial" w:hAnsi="Arial" w:cs="Arial"/>
          <w:sz w:val="24"/>
          <w:szCs w:val="24"/>
          <w:lang w:val="es-CO"/>
        </w:rPr>
        <w:t>Estudio</w:t>
      </w:r>
      <w:r w:rsidRPr="00B0043A">
        <w:rPr>
          <w:rFonts w:ascii="Arial" w:hAnsi="Arial" w:cs="Arial"/>
          <w:spacing w:val="-15"/>
          <w:sz w:val="24"/>
          <w:szCs w:val="24"/>
          <w:lang w:val="es-CO"/>
        </w:rPr>
        <w:t xml:space="preserve"> </w:t>
      </w:r>
      <w:r w:rsidRPr="00B0043A">
        <w:rPr>
          <w:rFonts w:ascii="Arial" w:hAnsi="Arial" w:cs="Arial"/>
          <w:sz w:val="24"/>
          <w:szCs w:val="24"/>
          <w:lang w:val="es-CO"/>
        </w:rPr>
        <w:t>previo</w:t>
      </w:r>
      <w:r w:rsidRPr="00B0043A">
        <w:rPr>
          <w:rFonts w:ascii="Arial" w:hAnsi="Arial" w:cs="Arial"/>
          <w:spacing w:val="-15"/>
          <w:sz w:val="24"/>
          <w:szCs w:val="24"/>
          <w:lang w:val="es-CO"/>
        </w:rPr>
        <w:t xml:space="preserve"> </w:t>
      </w:r>
      <w:r w:rsidRPr="00B0043A">
        <w:rPr>
          <w:rFonts w:ascii="Arial" w:hAnsi="Arial" w:cs="Arial"/>
          <w:sz w:val="24"/>
          <w:szCs w:val="24"/>
          <w:lang w:val="es-CO"/>
        </w:rPr>
        <w:t>para</w:t>
      </w:r>
      <w:r w:rsidRPr="00B0043A">
        <w:rPr>
          <w:rFonts w:ascii="Arial" w:hAnsi="Arial" w:cs="Arial"/>
          <w:spacing w:val="-14"/>
          <w:sz w:val="24"/>
          <w:szCs w:val="24"/>
          <w:lang w:val="es-CO"/>
        </w:rPr>
        <w:t xml:space="preserve"> </w:t>
      </w:r>
      <w:r w:rsidRPr="00B0043A">
        <w:rPr>
          <w:rFonts w:ascii="Arial" w:hAnsi="Arial" w:cs="Arial"/>
          <w:sz w:val="24"/>
          <w:szCs w:val="24"/>
          <w:lang w:val="es-CO"/>
        </w:rPr>
        <w:t>determinar</w:t>
      </w:r>
      <w:r w:rsidRPr="00B0043A">
        <w:rPr>
          <w:rFonts w:ascii="Arial" w:hAnsi="Arial" w:cs="Arial"/>
          <w:spacing w:val="-15"/>
          <w:sz w:val="24"/>
          <w:szCs w:val="24"/>
          <w:lang w:val="es-CO"/>
        </w:rPr>
        <w:t xml:space="preserve"> </w:t>
      </w:r>
      <w:r w:rsidRPr="00B0043A">
        <w:rPr>
          <w:rFonts w:ascii="Arial" w:hAnsi="Arial" w:cs="Arial"/>
          <w:sz w:val="24"/>
          <w:szCs w:val="24"/>
          <w:lang w:val="es-CO"/>
        </w:rPr>
        <w:t>la</w:t>
      </w:r>
      <w:r w:rsidRPr="00B0043A">
        <w:rPr>
          <w:rFonts w:ascii="Arial" w:hAnsi="Arial" w:cs="Arial"/>
          <w:spacing w:val="-14"/>
          <w:sz w:val="24"/>
          <w:szCs w:val="24"/>
          <w:lang w:val="es-CO"/>
        </w:rPr>
        <w:t xml:space="preserve"> </w:t>
      </w:r>
      <w:r w:rsidRPr="00B0043A">
        <w:rPr>
          <w:rFonts w:ascii="Arial" w:hAnsi="Arial" w:cs="Arial"/>
          <w:sz w:val="24"/>
          <w:szCs w:val="24"/>
          <w:lang w:val="es-CO"/>
        </w:rPr>
        <w:t>conveniencia</w:t>
      </w:r>
      <w:r w:rsidRPr="00B0043A">
        <w:rPr>
          <w:rFonts w:ascii="Arial" w:hAnsi="Arial" w:cs="Arial"/>
          <w:spacing w:val="-14"/>
          <w:sz w:val="24"/>
          <w:szCs w:val="24"/>
          <w:lang w:val="es-CO"/>
        </w:rPr>
        <w:t xml:space="preserve"> </w:t>
      </w:r>
      <w:r w:rsidRPr="00B0043A">
        <w:rPr>
          <w:rFonts w:ascii="Arial" w:hAnsi="Arial" w:cs="Arial"/>
          <w:sz w:val="24"/>
          <w:szCs w:val="24"/>
          <w:lang w:val="es-CO"/>
        </w:rPr>
        <w:t>y</w:t>
      </w:r>
      <w:r w:rsidRPr="00B0043A">
        <w:rPr>
          <w:rFonts w:ascii="Arial" w:hAnsi="Arial" w:cs="Arial"/>
          <w:spacing w:val="-16"/>
          <w:sz w:val="24"/>
          <w:szCs w:val="24"/>
          <w:lang w:val="es-CO"/>
        </w:rPr>
        <w:t xml:space="preserve"> </w:t>
      </w:r>
      <w:r w:rsidRPr="00B0043A">
        <w:rPr>
          <w:rFonts w:ascii="Arial" w:hAnsi="Arial" w:cs="Arial"/>
          <w:sz w:val="24"/>
          <w:szCs w:val="24"/>
          <w:lang w:val="es-CO"/>
        </w:rPr>
        <w:t>oportunidad</w:t>
      </w:r>
      <w:r w:rsidRPr="00B0043A">
        <w:rPr>
          <w:rFonts w:ascii="Arial" w:hAnsi="Arial" w:cs="Arial"/>
          <w:spacing w:val="-14"/>
          <w:sz w:val="24"/>
          <w:szCs w:val="24"/>
          <w:lang w:val="es-CO"/>
        </w:rPr>
        <w:t xml:space="preserve"> </w:t>
      </w:r>
      <w:r w:rsidRPr="00B0043A">
        <w:rPr>
          <w:rFonts w:ascii="Arial" w:hAnsi="Arial" w:cs="Arial"/>
          <w:sz w:val="24"/>
          <w:szCs w:val="24"/>
          <w:lang w:val="es-CO"/>
        </w:rPr>
        <w:t>en</w:t>
      </w:r>
      <w:r w:rsidRPr="00B0043A">
        <w:rPr>
          <w:rFonts w:ascii="Arial" w:hAnsi="Arial" w:cs="Arial"/>
          <w:spacing w:val="-11"/>
          <w:sz w:val="24"/>
          <w:szCs w:val="24"/>
          <w:lang w:val="es-CO"/>
        </w:rPr>
        <w:t xml:space="preserve"> </w:t>
      </w:r>
      <w:r w:rsidRPr="00B0043A">
        <w:rPr>
          <w:rFonts w:ascii="Arial" w:hAnsi="Arial" w:cs="Arial"/>
          <w:sz w:val="24"/>
          <w:szCs w:val="24"/>
          <w:lang w:val="es-CO"/>
        </w:rPr>
        <w:t>la</w:t>
      </w:r>
      <w:r w:rsidRPr="00B0043A">
        <w:rPr>
          <w:rFonts w:ascii="Arial" w:hAnsi="Arial" w:cs="Arial"/>
          <w:spacing w:val="-14"/>
          <w:sz w:val="24"/>
          <w:szCs w:val="24"/>
          <w:lang w:val="es-CO"/>
        </w:rPr>
        <w:t xml:space="preserve"> </w:t>
      </w:r>
      <w:r w:rsidRPr="00B0043A">
        <w:rPr>
          <w:rFonts w:ascii="Arial" w:hAnsi="Arial" w:cs="Arial"/>
          <w:sz w:val="24"/>
          <w:szCs w:val="24"/>
          <w:lang w:val="es-CO"/>
        </w:rPr>
        <w:t xml:space="preserve">contratación, </w:t>
      </w:r>
      <w:r w:rsidR="00D560BC" w:rsidRPr="00953DB6">
        <w:rPr>
          <w:rFonts w:ascii="Arial" w:hAnsi="Arial" w:cs="Arial"/>
          <w:sz w:val="24"/>
          <w:szCs w:val="24"/>
          <w:lang w:val="es-CO"/>
        </w:rPr>
        <w:t>se regirá por las siguientes cláusulas:</w:t>
      </w:r>
    </w:p>
    <w:p w14:paraId="3B808DD5" w14:textId="77777777" w:rsidR="009E5DD8" w:rsidRPr="00953DB6" w:rsidRDefault="00D560BC" w:rsidP="00953DB6">
      <w:pPr>
        <w:pStyle w:val="Ttulo2"/>
        <w:spacing w:before="0" w:line="240" w:lineRule="auto"/>
        <w:jc w:val="both"/>
        <w:rPr>
          <w:rFonts w:ascii="Arial" w:hAnsi="Arial" w:cs="Arial"/>
          <w:color w:val="auto"/>
          <w:sz w:val="24"/>
          <w:szCs w:val="24"/>
          <w:lang w:val="es-CO"/>
        </w:rPr>
      </w:pPr>
      <w:r w:rsidRPr="00953DB6">
        <w:rPr>
          <w:rFonts w:ascii="Arial" w:hAnsi="Arial" w:cs="Arial"/>
          <w:color w:val="auto"/>
          <w:sz w:val="24"/>
          <w:szCs w:val="24"/>
          <w:lang w:val="es-CO"/>
        </w:rPr>
        <w:t>PRIMERA. OBJETO</w:t>
      </w:r>
    </w:p>
    <w:p w14:paraId="4DCDFA79" w14:textId="23537CD8" w:rsidR="009E5DD8" w:rsidRPr="00953DB6" w:rsidRDefault="00D560BC"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El CONTRATISTA se obliga para con FONPACÍFICO a prestar sus servicios profesionales como </w:t>
      </w:r>
      <w:r w:rsidR="00D4779E">
        <w:rPr>
          <w:rFonts w:ascii="Arial" w:hAnsi="Arial" w:cs="Arial"/>
          <w:b/>
          <w:sz w:val="24"/>
          <w:szCs w:val="24"/>
          <w:lang w:val="es-CO"/>
        </w:rPr>
        <w:t>{</w:t>
      </w:r>
      <w:proofErr w:type="spellStart"/>
      <w:r w:rsidR="00D4779E" w:rsidRPr="00BB51BE">
        <w:rPr>
          <w:rFonts w:ascii="Arial" w:hAnsi="Arial" w:cs="Arial"/>
          <w:b/>
          <w:sz w:val="24"/>
          <w:szCs w:val="24"/>
          <w:lang w:val="es-CO"/>
        </w:rPr>
        <w:t>c_</w:t>
      </w:r>
      <w:r w:rsidR="00D4779E">
        <w:rPr>
          <w:rFonts w:ascii="Arial" w:hAnsi="Arial" w:cs="Arial"/>
          <w:b/>
          <w:sz w:val="24"/>
          <w:szCs w:val="24"/>
          <w:lang w:val="es-CO"/>
        </w:rPr>
        <w:t>grado</w:t>
      </w:r>
      <w:proofErr w:type="spellEnd"/>
      <w:r w:rsidR="00D4779E">
        <w:rPr>
          <w:rFonts w:ascii="Arial" w:hAnsi="Arial" w:cs="Arial"/>
          <w:b/>
          <w:sz w:val="24"/>
          <w:szCs w:val="24"/>
          <w:lang w:val="es-CO"/>
        </w:rPr>
        <w:t>}</w:t>
      </w:r>
      <w:r w:rsidR="00D4779E">
        <w:rPr>
          <w:rFonts w:ascii="Arial" w:hAnsi="Arial" w:cs="Arial"/>
          <w:b/>
          <w:sz w:val="24"/>
          <w:szCs w:val="24"/>
          <w:lang w:val="es-CO"/>
        </w:rPr>
        <w:t xml:space="preserve"> </w:t>
      </w:r>
      <w:r w:rsidR="00950EE0" w:rsidRPr="00953DB6">
        <w:rPr>
          <w:rFonts w:ascii="Arial" w:hAnsi="Arial" w:cs="Arial"/>
          <w:sz w:val="24"/>
          <w:szCs w:val="24"/>
          <w:lang w:val="es-CO"/>
        </w:rPr>
        <w:t xml:space="preserve">en </w:t>
      </w:r>
      <w:r w:rsidR="0093466F" w:rsidRPr="00953DB6">
        <w:rPr>
          <w:rFonts w:ascii="Arial" w:hAnsi="Arial" w:cs="Arial"/>
          <w:sz w:val="24"/>
          <w:szCs w:val="24"/>
          <w:u w:val="single"/>
          <w:lang w:val="es-CO"/>
        </w:rPr>
        <w:t>áreas del conocimiento</w:t>
      </w:r>
      <w:r w:rsidRPr="00953DB6">
        <w:rPr>
          <w:rFonts w:ascii="Arial" w:hAnsi="Arial" w:cs="Arial"/>
          <w:sz w:val="24"/>
          <w:szCs w:val="24"/>
          <w:u w:val="single"/>
          <w:lang w:val="es-CO"/>
        </w:rPr>
        <w:t xml:space="preserve">, </w:t>
      </w:r>
      <w:r w:rsidRPr="00953DB6">
        <w:rPr>
          <w:rFonts w:ascii="Arial" w:hAnsi="Arial" w:cs="Arial"/>
          <w:sz w:val="24"/>
          <w:szCs w:val="24"/>
          <w:lang w:val="es-CO"/>
        </w:rPr>
        <w:t xml:space="preserve">para apoyar la ejecución de </w:t>
      </w:r>
      <w:r w:rsidR="00950EE0" w:rsidRPr="00953DB6">
        <w:rPr>
          <w:rFonts w:ascii="Arial" w:hAnsi="Arial" w:cs="Arial"/>
          <w:sz w:val="24"/>
          <w:szCs w:val="24"/>
          <w:u w:val="single"/>
          <w:lang w:val="es-CO"/>
        </w:rPr>
        <w:t xml:space="preserve">nombre del </w:t>
      </w:r>
      <w:r w:rsidR="00E37862" w:rsidRPr="00953DB6">
        <w:rPr>
          <w:rFonts w:ascii="Arial" w:hAnsi="Arial" w:cs="Arial"/>
          <w:sz w:val="24"/>
          <w:szCs w:val="24"/>
          <w:u w:val="single"/>
          <w:lang w:val="es-CO"/>
        </w:rPr>
        <w:t>área, proceso</w:t>
      </w:r>
      <w:r w:rsidR="00251985" w:rsidRPr="00953DB6">
        <w:rPr>
          <w:rFonts w:ascii="Arial" w:hAnsi="Arial" w:cs="Arial"/>
          <w:sz w:val="24"/>
          <w:szCs w:val="24"/>
          <w:u w:val="single"/>
          <w:lang w:val="es-CO"/>
        </w:rPr>
        <w:t xml:space="preserve">, </w:t>
      </w:r>
      <w:r w:rsidR="00E37862" w:rsidRPr="00953DB6">
        <w:rPr>
          <w:rFonts w:ascii="Arial" w:hAnsi="Arial" w:cs="Arial"/>
          <w:sz w:val="24"/>
          <w:szCs w:val="24"/>
          <w:u w:val="single"/>
          <w:lang w:val="es-CO"/>
        </w:rPr>
        <w:t>oficina</w:t>
      </w:r>
      <w:r w:rsidR="00251985" w:rsidRPr="00953DB6">
        <w:rPr>
          <w:rFonts w:ascii="Arial" w:hAnsi="Arial" w:cs="Arial"/>
          <w:sz w:val="24"/>
          <w:szCs w:val="24"/>
          <w:u w:val="single"/>
          <w:lang w:val="es-CO"/>
        </w:rPr>
        <w:t xml:space="preserve"> o proyecto</w:t>
      </w:r>
      <w:r w:rsidRPr="00953DB6">
        <w:rPr>
          <w:rFonts w:ascii="Arial" w:hAnsi="Arial" w:cs="Arial"/>
          <w:sz w:val="24"/>
          <w:szCs w:val="24"/>
          <w:lang w:val="es-CO"/>
        </w:rPr>
        <w:t xml:space="preserve"> mediante el cumplimiento de los objetivos descritos en la cláusula tercera del presente contrato.</w:t>
      </w:r>
    </w:p>
    <w:p w14:paraId="2AC3F741" w14:textId="708D7CC8" w:rsidR="00A11757" w:rsidRPr="00953DB6" w:rsidRDefault="00D560BC" w:rsidP="00953DB6">
      <w:pPr>
        <w:widowControl w:val="0"/>
        <w:tabs>
          <w:tab w:val="left" w:pos="246"/>
        </w:tabs>
        <w:autoSpaceDE w:val="0"/>
        <w:autoSpaceDN w:val="0"/>
        <w:spacing w:after="0" w:line="240" w:lineRule="auto"/>
        <w:jc w:val="both"/>
        <w:rPr>
          <w:rFonts w:ascii="Arial" w:hAnsi="Arial" w:cs="Arial"/>
          <w:b/>
          <w:bCs/>
          <w:sz w:val="24"/>
          <w:szCs w:val="24"/>
          <w:lang w:val="es-CO"/>
        </w:rPr>
      </w:pPr>
      <w:r w:rsidRPr="00953DB6">
        <w:rPr>
          <w:rFonts w:ascii="Arial" w:hAnsi="Arial" w:cs="Arial"/>
          <w:b/>
          <w:bCs/>
          <w:sz w:val="24"/>
          <w:szCs w:val="24"/>
          <w:lang w:val="es-CO"/>
        </w:rPr>
        <w:t xml:space="preserve">SEGUNDA. </w:t>
      </w:r>
      <w:r w:rsidR="00A11757" w:rsidRPr="00953DB6">
        <w:rPr>
          <w:rFonts w:ascii="Arial" w:hAnsi="Arial" w:cs="Arial"/>
          <w:b/>
          <w:bCs/>
          <w:sz w:val="24"/>
          <w:szCs w:val="24"/>
          <w:lang w:val="es-CO"/>
        </w:rPr>
        <w:t>OBLIGACIONES</w:t>
      </w:r>
      <w:r w:rsidR="00A11757" w:rsidRPr="00953DB6">
        <w:rPr>
          <w:rFonts w:ascii="Arial" w:hAnsi="Arial" w:cs="Arial"/>
          <w:b/>
          <w:bCs/>
          <w:spacing w:val="-5"/>
          <w:sz w:val="24"/>
          <w:szCs w:val="24"/>
          <w:lang w:val="es-CO"/>
        </w:rPr>
        <w:t xml:space="preserve"> </w:t>
      </w:r>
      <w:r w:rsidR="00A11757" w:rsidRPr="00953DB6">
        <w:rPr>
          <w:rFonts w:ascii="Arial" w:hAnsi="Arial" w:cs="Arial"/>
          <w:b/>
          <w:bCs/>
          <w:sz w:val="24"/>
          <w:szCs w:val="24"/>
          <w:lang w:val="es-CO"/>
        </w:rPr>
        <w:t>DE</w:t>
      </w:r>
      <w:r w:rsidR="00A11757" w:rsidRPr="00953DB6">
        <w:rPr>
          <w:rFonts w:ascii="Arial" w:hAnsi="Arial" w:cs="Arial"/>
          <w:b/>
          <w:bCs/>
          <w:spacing w:val="-8"/>
          <w:sz w:val="24"/>
          <w:szCs w:val="24"/>
          <w:lang w:val="es-CO"/>
        </w:rPr>
        <w:t xml:space="preserve"> </w:t>
      </w:r>
      <w:r w:rsidR="00A11757" w:rsidRPr="00953DB6">
        <w:rPr>
          <w:rFonts w:ascii="Arial" w:hAnsi="Arial" w:cs="Arial"/>
          <w:b/>
          <w:bCs/>
          <w:sz w:val="24"/>
          <w:szCs w:val="24"/>
          <w:lang w:val="es-CO"/>
        </w:rPr>
        <w:t>LAS</w:t>
      </w:r>
      <w:r w:rsidR="00A11757" w:rsidRPr="00953DB6">
        <w:rPr>
          <w:rFonts w:ascii="Arial" w:hAnsi="Arial" w:cs="Arial"/>
          <w:b/>
          <w:bCs/>
          <w:spacing w:val="-6"/>
          <w:sz w:val="24"/>
          <w:szCs w:val="24"/>
          <w:lang w:val="es-CO"/>
        </w:rPr>
        <w:t xml:space="preserve"> </w:t>
      </w:r>
      <w:r w:rsidR="00A11757" w:rsidRPr="00953DB6">
        <w:rPr>
          <w:rFonts w:ascii="Arial" w:hAnsi="Arial" w:cs="Arial"/>
          <w:b/>
          <w:bCs/>
          <w:spacing w:val="-2"/>
          <w:sz w:val="24"/>
          <w:szCs w:val="24"/>
          <w:lang w:val="es-CO"/>
        </w:rPr>
        <w:t>PARTES</w:t>
      </w:r>
    </w:p>
    <w:p w14:paraId="7628DFB0" w14:textId="77777777" w:rsidR="00FD2553" w:rsidRPr="00953DB6" w:rsidRDefault="00A11757" w:rsidP="00953DB6">
      <w:pPr>
        <w:widowControl w:val="0"/>
        <w:tabs>
          <w:tab w:val="left" w:pos="369"/>
        </w:tabs>
        <w:autoSpaceDE w:val="0"/>
        <w:autoSpaceDN w:val="0"/>
        <w:spacing w:after="0" w:line="240" w:lineRule="auto"/>
        <w:jc w:val="both"/>
        <w:rPr>
          <w:rFonts w:ascii="Arial" w:hAnsi="Arial" w:cs="Arial"/>
          <w:b/>
          <w:spacing w:val="-2"/>
          <w:sz w:val="24"/>
          <w:szCs w:val="24"/>
          <w:lang w:val="es-CO"/>
        </w:rPr>
      </w:pPr>
      <w:r w:rsidRPr="00953DB6">
        <w:rPr>
          <w:rFonts w:ascii="Arial" w:hAnsi="Arial" w:cs="Arial"/>
          <w:b/>
          <w:sz w:val="24"/>
          <w:szCs w:val="24"/>
          <w:lang w:val="es-CO"/>
        </w:rPr>
        <w:t>1. OBLIGACIONES</w:t>
      </w:r>
      <w:r w:rsidRPr="00953DB6">
        <w:rPr>
          <w:rFonts w:ascii="Arial" w:hAnsi="Arial" w:cs="Arial"/>
          <w:b/>
          <w:spacing w:val="-8"/>
          <w:sz w:val="24"/>
          <w:szCs w:val="24"/>
          <w:lang w:val="es-CO"/>
        </w:rPr>
        <w:t xml:space="preserve"> </w:t>
      </w:r>
      <w:r w:rsidRPr="00953DB6">
        <w:rPr>
          <w:rFonts w:ascii="Arial" w:hAnsi="Arial" w:cs="Arial"/>
          <w:b/>
          <w:sz w:val="24"/>
          <w:szCs w:val="24"/>
          <w:lang w:val="es-CO"/>
        </w:rPr>
        <w:t>DEL</w:t>
      </w:r>
      <w:r w:rsidRPr="00953DB6">
        <w:rPr>
          <w:rFonts w:ascii="Arial" w:hAnsi="Arial" w:cs="Arial"/>
          <w:b/>
          <w:spacing w:val="-7"/>
          <w:sz w:val="24"/>
          <w:szCs w:val="24"/>
          <w:lang w:val="es-CO"/>
        </w:rPr>
        <w:t xml:space="preserve"> </w:t>
      </w:r>
      <w:r w:rsidRPr="00953DB6">
        <w:rPr>
          <w:rFonts w:ascii="Arial" w:hAnsi="Arial" w:cs="Arial"/>
          <w:b/>
          <w:spacing w:val="-2"/>
          <w:sz w:val="24"/>
          <w:szCs w:val="24"/>
          <w:lang w:val="es-CO"/>
        </w:rPr>
        <w:t>CONTRATISTA</w:t>
      </w:r>
    </w:p>
    <w:p w14:paraId="6FB4F13E" w14:textId="33F6850D" w:rsidR="00FD2553" w:rsidRPr="00953DB6" w:rsidRDefault="00FD2553" w:rsidP="00953DB6">
      <w:pPr>
        <w:widowControl w:val="0"/>
        <w:tabs>
          <w:tab w:val="left" w:pos="369"/>
        </w:tabs>
        <w:autoSpaceDE w:val="0"/>
        <w:autoSpaceDN w:val="0"/>
        <w:spacing w:after="0" w:line="240" w:lineRule="auto"/>
        <w:jc w:val="both"/>
        <w:rPr>
          <w:rFonts w:ascii="Arial" w:hAnsi="Arial" w:cs="Arial"/>
          <w:b/>
          <w:sz w:val="24"/>
          <w:szCs w:val="24"/>
          <w:lang w:val="es-CO"/>
        </w:rPr>
      </w:pPr>
      <w:r w:rsidRPr="00953DB6">
        <w:rPr>
          <w:rFonts w:ascii="Arial" w:hAnsi="Arial" w:cs="Arial"/>
          <w:b/>
          <w:sz w:val="24"/>
          <w:szCs w:val="24"/>
          <w:lang w:val="es-CO"/>
        </w:rPr>
        <w:t>1.1. OBLIGACIONES</w:t>
      </w:r>
      <w:r w:rsidRPr="00953DB6">
        <w:rPr>
          <w:rFonts w:ascii="Arial" w:hAnsi="Arial" w:cs="Arial"/>
          <w:b/>
          <w:spacing w:val="-10"/>
          <w:sz w:val="24"/>
          <w:szCs w:val="24"/>
          <w:lang w:val="es-CO"/>
        </w:rPr>
        <w:t xml:space="preserve"> </w:t>
      </w:r>
      <w:r w:rsidRPr="00953DB6">
        <w:rPr>
          <w:rFonts w:ascii="Arial" w:hAnsi="Arial" w:cs="Arial"/>
          <w:b/>
          <w:sz w:val="24"/>
          <w:szCs w:val="24"/>
          <w:lang w:val="es-CO"/>
        </w:rPr>
        <w:t>GENERALES</w:t>
      </w:r>
      <w:r w:rsidRPr="00953DB6">
        <w:rPr>
          <w:rFonts w:ascii="Arial" w:hAnsi="Arial" w:cs="Arial"/>
          <w:b/>
          <w:spacing w:val="-10"/>
          <w:sz w:val="24"/>
          <w:szCs w:val="24"/>
          <w:lang w:val="es-CO"/>
        </w:rPr>
        <w:t xml:space="preserve"> </w:t>
      </w:r>
      <w:r w:rsidRPr="00953DB6">
        <w:rPr>
          <w:rFonts w:ascii="Arial" w:hAnsi="Arial" w:cs="Arial"/>
          <w:b/>
          <w:sz w:val="24"/>
          <w:szCs w:val="24"/>
          <w:lang w:val="es-CO"/>
        </w:rPr>
        <w:t>DEL</w:t>
      </w:r>
      <w:r w:rsidRPr="00953DB6">
        <w:rPr>
          <w:rFonts w:ascii="Arial" w:hAnsi="Arial" w:cs="Arial"/>
          <w:b/>
          <w:spacing w:val="-10"/>
          <w:sz w:val="24"/>
          <w:szCs w:val="24"/>
          <w:lang w:val="es-CO"/>
        </w:rPr>
        <w:t xml:space="preserve"> </w:t>
      </w:r>
      <w:r w:rsidRPr="00953DB6">
        <w:rPr>
          <w:rFonts w:ascii="Arial" w:hAnsi="Arial" w:cs="Arial"/>
          <w:b/>
          <w:spacing w:val="-2"/>
          <w:sz w:val="24"/>
          <w:szCs w:val="24"/>
          <w:lang w:val="es-CO"/>
        </w:rPr>
        <w:t>CONTRATISTA</w:t>
      </w:r>
    </w:p>
    <w:p w14:paraId="0B97BAA8" w14:textId="77777777" w:rsidR="00FD2553" w:rsidRPr="008419B1" w:rsidRDefault="00FD2553" w:rsidP="00953DB6">
      <w:pPr>
        <w:pStyle w:val="Prrafodelista"/>
        <w:widowControl w:val="0"/>
        <w:numPr>
          <w:ilvl w:val="3"/>
          <w:numId w:val="37"/>
        </w:numPr>
        <w:autoSpaceDE w:val="0"/>
        <w:autoSpaceDN w:val="0"/>
        <w:spacing w:after="0" w:line="240" w:lineRule="auto"/>
        <w:ind w:left="426" w:right="139" w:hanging="426"/>
        <w:contextualSpacing w:val="0"/>
        <w:jc w:val="both"/>
        <w:rPr>
          <w:rFonts w:ascii="Arial" w:hAnsi="Arial" w:cs="Arial"/>
          <w:sz w:val="24"/>
          <w:szCs w:val="24"/>
          <w:lang w:val="es-CO"/>
        </w:rPr>
      </w:pPr>
      <w:r w:rsidRPr="008419B1">
        <w:rPr>
          <w:rFonts w:ascii="Arial" w:hAnsi="Arial" w:cs="Arial"/>
          <w:sz w:val="24"/>
          <w:szCs w:val="24"/>
          <w:lang w:val="es-CO"/>
        </w:rPr>
        <w:t>Ejecutar</w:t>
      </w:r>
      <w:r w:rsidRPr="008419B1">
        <w:rPr>
          <w:rFonts w:ascii="Arial" w:hAnsi="Arial" w:cs="Arial"/>
          <w:spacing w:val="-9"/>
          <w:sz w:val="24"/>
          <w:szCs w:val="24"/>
          <w:lang w:val="es-CO"/>
        </w:rPr>
        <w:t xml:space="preserve"> </w:t>
      </w:r>
      <w:r w:rsidRPr="008419B1">
        <w:rPr>
          <w:rFonts w:ascii="Arial" w:hAnsi="Arial" w:cs="Arial"/>
          <w:sz w:val="24"/>
          <w:szCs w:val="24"/>
          <w:lang w:val="es-CO"/>
        </w:rPr>
        <w:t>el</w:t>
      </w:r>
      <w:r w:rsidRPr="008419B1">
        <w:rPr>
          <w:rFonts w:ascii="Arial" w:hAnsi="Arial" w:cs="Arial"/>
          <w:spacing w:val="-8"/>
          <w:sz w:val="24"/>
          <w:szCs w:val="24"/>
          <w:lang w:val="es-CO"/>
        </w:rPr>
        <w:t xml:space="preserve"> </w:t>
      </w:r>
      <w:r w:rsidRPr="008419B1">
        <w:rPr>
          <w:rFonts w:ascii="Arial" w:hAnsi="Arial" w:cs="Arial"/>
          <w:sz w:val="24"/>
          <w:szCs w:val="24"/>
          <w:lang w:val="es-CO"/>
        </w:rPr>
        <w:t>objeto</w:t>
      </w:r>
      <w:r w:rsidRPr="008419B1">
        <w:rPr>
          <w:rFonts w:ascii="Arial" w:hAnsi="Arial" w:cs="Arial"/>
          <w:spacing w:val="-7"/>
          <w:sz w:val="24"/>
          <w:szCs w:val="24"/>
          <w:lang w:val="es-CO"/>
        </w:rPr>
        <w:t xml:space="preserve"> </w:t>
      </w:r>
      <w:r w:rsidRPr="008419B1">
        <w:rPr>
          <w:rFonts w:ascii="Arial" w:hAnsi="Arial" w:cs="Arial"/>
          <w:sz w:val="24"/>
          <w:szCs w:val="24"/>
          <w:lang w:val="es-CO"/>
        </w:rPr>
        <w:t>y</w:t>
      </w:r>
      <w:r w:rsidRPr="008419B1">
        <w:rPr>
          <w:rFonts w:ascii="Arial" w:hAnsi="Arial" w:cs="Arial"/>
          <w:spacing w:val="-12"/>
          <w:sz w:val="24"/>
          <w:szCs w:val="24"/>
          <w:lang w:val="es-CO"/>
        </w:rPr>
        <w:t xml:space="preserve"> </w:t>
      </w:r>
      <w:r w:rsidRPr="008419B1">
        <w:rPr>
          <w:rFonts w:ascii="Arial" w:hAnsi="Arial" w:cs="Arial"/>
          <w:sz w:val="24"/>
          <w:szCs w:val="24"/>
          <w:lang w:val="es-CO"/>
        </w:rPr>
        <w:t>desarrollar</w:t>
      </w:r>
      <w:r w:rsidRPr="008419B1">
        <w:rPr>
          <w:rFonts w:ascii="Arial" w:hAnsi="Arial" w:cs="Arial"/>
          <w:spacing w:val="-9"/>
          <w:sz w:val="24"/>
          <w:szCs w:val="24"/>
          <w:lang w:val="es-CO"/>
        </w:rPr>
        <w:t xml:space="preserve"> </w:t>
      </w:r>
      <w:r w:rsidRPr="008419B1">
        <w:rPr>
          <w:rFonts w:ascii="Arial" w:hAnsi="Arial" w:cs="Arial"/>
          <w:sz w:val="24"/>
          <w:szCs w:val="24"/>
          <w:lang w:val="es-CO"/>
        </w:rPr>
        <w:t>las</w:t>
      </w:r>
      <w:r w:rsidRPr="008419B1">
        <w:rPr>
          <w:rFonts w:ascii="Arial" w:hAnsi="Arial" w:cs="Arial"/>
          <w:spacing w:val="-7"/>
          <w:sz w:val="24"/>
          <w:szCs w:val="24"/>
          <w:lang w:val="es-CO"/>
        </w:rPr>
        <w:t xml:space="preserve"> </w:t>
      </w:r>
      <w:r w:rsidRPr="008419B1">
        <w:rPr>
          <w:rFonts w:ascii="Arial" w:hAnsi="Arial" w:cs="Arial"/>
          <w:sz w:val="24"/>
          <w:szCs w:val="24"/>
          <w:lang w:val="es-CO"/>
        </w:rPr>
        <w:t>actividades</w:t>
      </w:r>
      <w:r w:rsidRPr="008419B1">
        <w:rPr>
          <w:rFonts w:ascii="Arial" w:hAnsi="Arial" w:cs="Arial"/>
          <w:spacing w:val="-7"/>
          <w:sz w:val="24"/>
          <w:szCs w:val="24"/>
          <w:lang w:val="es-CO"/>
        </w:rPr>
        <w:t xml:space="preserve"> </w:t>
      </w:r>
      <w:r w:rsidRPr="008419B1">
        <w:rPr>
          <w:rFonts w:ascii="Arial" w:hAnsi="Arial" w:cs="Arial"/>
          <w:sz w:val="24"/>
          <w:szCs w:val="24"/>
          <w:lang w:val="es-CO"/>
        </w:rPr>
        <w:t>específicas</w:t>
      </w:r>
      <w:r w:rsidRPr="008419B1">
        <w:rPr>
          <w:rFonts w:ascii="Arial" w:hAnsi="Arial" w:cs="Arial"/>
          <w:spacing w:val="-7"/>
          <w:sz w:val="24"/>
          <w:szCs w:val="24"/>
          <w:lang w:val="es-CO"/>
        </w:rPr>
        <w:t xml:space="preserve"> </w:t>
      </w:r>
      <w:r w:rsidRPr="008419B1">
        <w:rPr>
          <w:rFonts w:ascii="Arial" w:hAnsi="Arial" w:cs="Arial"/>
          <w:sz w:val="24"/>
          <w:szCs w:val="24"/>
          <w:lang w:val="es-CO"/>
        </w:rPr>
        <w:t>en</w:t>
      </w:r>
      <w:r w:rsidRPr="008419B1">
        <w:rPr>
          <w:rFonts w:ascii="Arial" w:hAnsi="Arial" w:cs="Arial"/>
          <w:spacing w:val="-10"/>
          <w:sz w:val="24"/>
          <w:szCs w:val="24"/>
          <w:lang w:val="es-CO"/>
        </w:rPr>
        <w:t xml:space="preserve"> </w:t>
      </w:r>
      <w:r w:rsidRPr="008419B1">
        <w:rPr>
          <w:rFonts w:ascii="Arial" w:hAnsi="Arial" w:cs="Arial"/>
          <w:sz w:val="24"/>
          <w:szCs w:val="24"/>
          <w:lang w:val="es-CO"/>
        </w:rPr>
        <w:t>las</w:t>
      </w:r>
      <w:r w:rsidRPr="008419B1">
        <w:rPr>
          <w:rFonts w:ascii="Arial" w:hAnsi="Arial" w:cs="Arial"/>
          <w:spacing w:val="-10"/>
          <w:sz w:val="24"/>
          <w:szCs w:val="24"/>
          <w:lang w:val="es-CO"/>
        </w:rPr>
        <w:t xml:space="preserve"> </w:t>
      </w:r>
      <w:r w:rsidRPr="008419B1">
        <w:rPr>
          <w:rFonts w:ascii="Arial" w:hAnsi="Arial" w:cs="Arial"/>
          <w:sz w:val="24"/>
          <w:szCs w:val="24"/>
          <w:lang w:val="es-CO"/>
        </w:rPr>
        <w:t>condiciones</w:t>
      </w:r>
      <w:r w:rsidRPr="008419B1">
        <w:rPr>
          <w:rFonts w:ascii="Arial" w:hAnsi="Arial" w:cs="Arial"/>
          <w:spacing w:val="-7"/>
          <w:sz w:val="24"/>
          <w:szCs w:val="24"/>
          <w:lang w:val="es-CO"/>
        </w:rPr>
        <w:t xml:space="preserve"> </w:t>
      </w:r>
      <w:r w:rsidRPr="008419B1">
        <w:rPr>
          <w:rFonts w:ascii="Arial" w:hAnsi="Arial" w:cs="Arial"/>
          <w:sz w:val="24"/>
          <w:szCs w:val="24"/>
          <w:lang w:val="es-CO"/>
        </w:rPr>
        <w:t>pactadas</w:t>
      </w:r>
      <w:r w:rsidRPr="008419B1">
        <w:rPr>
          <w:rFonts w:ascii="Arial" w:hAnsi="Arial" w:cs="Arial"/>
          <w:spacing w:val="-10"/>
          <w:sz w:val="24"/>
          <w:szCs w:val="24"/>
          <w:lang w:val="es-CO"/>
        </w:rPr>
        <w:t xml:space="preserve"> </w:t>
      </w:r>
      <w:r w:rsidRPr="008419B1">
        <w:rPr>
          <w:rFonts w:ascii="Arial" w:hAnsi="Arial" w:cs="Arial"/>
          <w:sz w:val="24"/>
          <w:szCs w:val="24"/>
          <w:lang w:val="es-CO"/>
        </w:rPr>
        <w:t>en el contrato.</w:t>
      </w:r>
    </w:p>
    <w:p w14:paraId="56E07E7F" w14:textId="77777777" w:rsidR="00FD2553" w:rsidRPr="008419B1" w:rsidRDefault="00FD2553" w:rsidP="00953DB6">
      <w:pPr>
        <w:pStyle w:val="Prrafodelista"/>
        <w:widowControl w:val="0"/>
        <w:numPr>
          <w:ilvl w:val="3"/>
          <w:numId w:val="37"/>
        </w:numPr>
        <w:autoSpaceDE w:val="0"/>
        <w:autoSpaceDN w:val="0"/>
        <w:spacing w:after="0" w:line="240" w:lineRule="auto"/>
        <w:ind w:left="426" w:right="141" w:hanging="426"/>
        <w:contextualSpacing w:val="0"/>
        <w:jc w:val="both"/>
        <w:rPr>
          <w:rFonts w:ascii="Arial" w:hAnsi="Arial" w:cs="Arial"/>
          <w:sz w:val="24"/>
          <w:szCs w:val="24"/>
          <w:lang w:val="es-CO"/>
        </w:rPr>
      </w:pPr>
      <w:r w:rsidRPr="008419B1">
        <w:rPr>
          <w:rFonts w:ascii="Arial" w:hAnsi="Arial" w:cs="Arial"/>
          <w:sz w:val="24"/>
          <w:szCs w:val="24"/>
          <w:lang w:val="es-CO"/>
        </w:rPr>
        <w:t>Informar oportunamente cualquier anomalía o dificultad que advierta en el desarrollo del contrato y proponer alternativas de solución a las mismas.</w:t>
      </w:r>
    </w:p>
    <w:p w14:paraId="7D61A234" w14:textId="77777777" w:rsidR="00FD2553" w:rsidRPr="008419B1" w:rsidRDefault="00FD2553" w:rsidP="00953DB6">
      <w:pPr>
        <w:pStyle w:val="Prrafodelista"/>
        <w:widowControl w:val="0"/>
        <w:numPr>
          <w:ilvl w:val="3"/>
          <w:numId w:val="37"/>
        </w:numPr>
        <w:autoSpaceDE w:val="0"/>
        <w:autoSpaceDN w:val="0"/>
        <w:spacing w:after="0" w:line="240" w:lineRule="auto"/>
        <w:ind w:left="426" w:right="142" w:hanging="426"/>
        <w:contextualSpacing w:val="0"/>
        <w:jc w:val="both"/>
        <w:rPr>
          <w:rFonts w:ascii="Arial" w:hAnsi="Arial" w:cs="Arial"/>
          <w:sz w:val="24"/>
          <w:szCs w:val="24"/>
          <w:lang w:val="es-CO"/>
        </w:rPr>
      </w:pPr>
      <w:r w:rsidRPr="008419B1">
        <w:rPr>
          <w:rFonts w:ascii="Arial" w:hAnsi="Arial" w:cs="Arial"/>
          <w:sz w:val="24"/>
          <w:szCs w:val="24"/>
          <w:lang w:val="es-CO"/>
        </w:rPr>
        <w:t>Atender las peticiones y/o consultas que le formule el supervisor y se relacionen con el objeto del contrato.</w:t>
      </w:r>
    </w:p>
    <w:p w14:paraId="25989D74" w14:textId="77777777" w:rsidR="00FD2553" w:rsidRPr="008419B1" w:rsidRDefault="00FD2553" w:rsidP="00953DB6">
      <w:pPr>
        <w:pStyle w:val="Prrafodelista"/>
        <w:widowControl w:val="0"/>
        <w:numPr>
          <w:ilvl w:val="3"/>
          <w:numId w:val="37"/>
        </w:numPr>
        <w:tabs>
          <w:tab w:val="left" w:pos="670"/>
        </w:tabs>
        <w:autoSpaceDE w:val="0"/>
        <w:autoSpaceDN w:val="0"/>
        <w:spacing w:after="0" w:line="240" w:lineRule="auto"/>
        <w:ind w:left="426" w:right="142" w:hanging="426"/>
        <w:contextualSpacing w:val="0"/>
        <w:jc w:val="both"/>
        <w:rPr>
          <w:rFonts w:ascii="Arial" w:hAnsi="Arial" w:cs="Arial"/>
          <w:sz w:val="24"/>
          <w:szCs w:val="24"/>
          <w:lang w:val="es-CO"/>
        </w:rPr>
      </w:pPr>
      <w:r w:rsidRPr="008419B1">
        <w:rPr>
          <w:rFonts w:ascii="Arial" w:hAnsi="Arial" w:cs="Arial"/>
          <w:sz w:val="24"/>
          <w:szCs w:val="24"/>
          <w:lang w:val="es-CO"/>
        </w:rPr>
        <w:t>Presentar</w:t>
      </w:r>
      <w:r w:rsidRPr="008419B1">
        <w:rPr>
          <w:rFonts w:ascii="Arial" w:hAnsi="Arial" w:cs="Arial"/>
          <w:spacing w:val="-16"/>
          <w:sz w:val="24"/>
          <w:szCs w:val="24"/>
          <w:lang w:val="es-CO"/>
        </w:rPr>
        <w:t xml:space="preserve"> </w:t>
      </w:r>
      <w:r w:rsidRPr="008419B1">
        <w:rPr>
          <w:rFonts w:ascii="Arial" w:hAnsi="Arial" w:cs="Arial"/>
          <w:sz w:val="24"/>
          <w:szCs w:val="24"/>
          <w:lang w:val="es-CO"/>
        </w:rPr>
        <w:t>los</w:t>
      </w:r>
      <w:r w:rsidRPr="008419B1">
        <w:rPr>
          <w:rFonts w:ascii="Arial" w:hAnsi="Arial" w:cs="Arial"/>
          <w:spacing w:val="-15"/>
          <w:sz w:val="24"/>
          <w:szCs w:val="24"/>
          <w:lang w:val="es-CO"/>
        </w:rPr>
        <w:t xml:space="preserve"> </w:t>
      </w:r>
      <w:r w:rsidRPr="008419B1">
        <w:rPr>
          <w:rFonts w:ascii="Arial" w:hAnsi="Arial" w:cs="Arial"/>
          <w:sz w:val="24"/>
          <w:szCs w:val="24"/>
          <w:lang w:val="es-CO"/>
        </w:rPr>
        <w:t>informes</w:t>
      </w:r>
      <w:r w:rsidRPr="008419B1">
        <w:rPr>
          <w:rFonts w:ascii="Arial" w:hAnsi="Arial" w:cs="Arial"/>
          <w:spacing w:val="-17"/>
          <w:sz w:val="24"/>
          <w:szCs w:val="24"/>
          <w:lang w:val="es-CO"/>
        </w:rPr>
        <w:t xml:space="preserve"> </w:t>
      </w:r>
      <w:r w:rsidRPr="008419B1">
        <w:rPr>
          <w:rFonts w:ascii="Arial" w:hAnsi="Arial" w:cs="Arial"/>
          <w:sz w:val="24"/>
          <w:szCs w:val="24"/>
          <w:lang w:val="es-CO"/>
        </w:rPr>
        <w:t>requeridos</w:t>
      </w:r>
      <w:r w:rsidRPr="008419B1">
        <w:rPr>
          <w:rFonts w:ascii="Arial" w:hAnsi="Arial" w:cs="Arial"/>
          <w:spacing w:val="-15"/>
          <w:sz w:val="24"/>
          <w:szCs w:val="24"/>
          <w:lang w:val="es-CO"/>
        </w:rPr>
        <w:t xml:space="preserve"> </w:t>
      </w:r>
      <w:r w:rsidRPr="008419B1">
        <w:rPr>
          <w:rFonts w:ascii="Arial" w:hAnsi="Arial" w:cs="Arial"/>
          <w:sz w:val="24"/>
          <w:szCs w:val="24"/>
          <w:lang w:val="es-CO"/>
        </w:rPr>
        <w:t>por</w:t>
      </w:r>
      <w:r w:rsidRPr="008419B1">
        <w:rPr>
          <w:rFonts w:ascii="Arial" w:hAnsi="Arial" w:cs="Arial"/>
          <w:spacing w:val="-16"/>
          <w:sz w:val="24"/>
          <w:szCs w:val="24"/>
          <w:lang w:val="es-CO"/>
        </w:rPr>
        <w:t xml:space="preserve"> </w:t>
      </w:r>
      <w:r w:rsidRPr="008419B1">
        <w:rPr>
          <w:rFonts w:ascii="Arial" w:hAnsi="Arial" w:cs="Arial"/>
          <w:sz w:val="24"/>
          <w:szCs w:val="24"/>
          <w:lang w:val="es-CO"/>
        </w:rPr>
        <w:t>el</w:t>
      </w:r>
      <w:r w:rsidRPr="008419B1">
        <w:rPr>
          <w:rFonts w:ascii="Arial" w:hAnsi="Arial" w:cs="Arial"/>
          <w:spacing w:val="-15"/>
          <w:sz w:val="24"/>
          <w:szCs w:val="24"/>
          <w:lang w:val="es-CO"/>
        </w:rPr>
        <w:t xml:space="preserve"> </w:t>
      </w:r>
      <w:r w:rsidRPr="008419B1">
        <w:rPr>
          <w:rFonts w:ascii="Arial" w:hAnsi="Arial" w:cs="Arial"/>
          <w:sz w:val="24"/>
          <w:szCs w:val="24"/>
          <w:lang w:val="es-CO"/>
        </w:rPr>
        <w:t>área</w:t>
      </w:r>
      <w:r w:rsidRPr="008419B1">
        <w:rPr>
          <w:rFonts w:ascii="Arial" w:hAnsi="Arial" w:cs="Arial"/>
          <w:spacing w:val="-15"/>
          <w:sz w:val="24"/>
          <w:szCs w:val="24"/>
          <w:lang w:val="es-CO"/>
        </w:rPr>
        <w:t xml:space="preserve"> </w:t>
      </w:r>
      <w:r w:rsidRPr="008419B1">
        <w:rPr>
          <w:rFonts w:ascii="Arial" w:hAnsi="Arial" w:cs="Arial"/>
          <w:sz w:val="24"/>
          <w:szCs w:val="24"/>
          <w:lang w:val="es-CO"/>
        </w:rPr>
        <w:t>supervisora</w:t>
      </w:r>
      <w:r w:rsidRPr="008419B1">
        <w:rPr>
          <w:rFonts w:ascii="Arial" w:hAnsi="Arial" w:cs="Arial"/>
          <w:spacing w:val="-15"/>
          <w:sz w:val="24"/>
          <w:szCs w:val="24"/>
          <w:lang w:val="es-CO"/>
        </w:rPr>
        <w:t xml:space="preserve"> </w:t>
      </w:r>
      <w:r w:rsidRPr="008419B1">
        <w:rPr>
          <w:rFonts w:ascii="Arial" w:hAnsi="Arial" w:cs="Arial"/>
          <w:sz w:val="24"/>
          <w:szCs w:val="24"/>
          <w:lang w:val="es-CO"/>
        </w:rPr>
        <w:t>para</w:t>
      </w:r>
      <w:r w:rsidRPr="008419B1">
        <w:rPr>
          <w:rFonts w:ascii="Arial" w:hAnsi="Arial" w:cs="Arial"/>
          <w:spacing w:val="-16"/>
          <w:sz w:val="24"/>
          <w:szCs w:val="24"/>
          <w:lang w:val="es-CO"/>
        </w:rPr>
        <w:t xml:space="preserve"> </w:t>
      </w:r>
      <w:r w:rsidRPr="008419B1">
        <w:rPr>
          <w:rFonts w:ascii="Arial" w:hAnsi="Arial" w:cs="Arial"/>
          <w:sz w:val="24"/>
          <w:szCs w:val="24"/>
          <w:lang w:val="es-CO"/>
        </w:rPr>
        <w:t>el</w:t>
      </w:r>
      <w:r w:rsidRPr="008419B1">
        <w:rPr>
          <w:rFonts w:ascii="Arial" w:hAnsi="Arial" w:cs="Arial"/>
          <w:spacing w:val="-15"/>
          <w:sz w:val="24"/>
          <w:szCs w:val="24"/>
          <w:lang w:val="es-CO"/>
        </w:rPr>
        <w:t xml:space="preserve"> </w:t>
      </w:r>
      <w:r w:rsidRPr="008419B1">
        <w:rPr>
          <w:rFonts w:ascii="Arial" w:hAnsi="Arial" w:cs="Arial"/>
          <w:sz w:val="24"/>
          <w:szCs w:val="24"/>
          <w:lang w:val="es-CO"/>
        </w:rPr>
        <w:t>seguimiento</w:t>
      </w:r>
      <w:r w:rsidRPr="008419B1">
        <w:rPr>
          <w:rFonts w:ascii="Arial" w:hAnsi="Arial" w:cs="Arial"/>
          <w:spacing w:val="-15"/>
          <w:sz w:val="24"/>
          <w:szCs w:val="24"/>
          <w:lang w:val="es-CO"/>
        </w:rPr>
        <w:t xml:space="preserve"> </w:t>
      </w:r>
      <w:r w:rsidRPr="008419B1">
        <w:rPr>
          <w:rFonts w:ascii="Arial" w:hAnsi="Arial" w:cs="Arial"/>
          <w:sz w:val="24"/>
          <w:szCs w:val="24"/>
          <w:lang w:val="es-CO"/>
        </w:rPr>
        <w:t>de</w:t>
      </w:r>
      <w:r w:rsidRPr="008419B1">
        <w:rPr>
          <w:rFonts w:ascii="Arial" w:hAnsi="Arial" w:cs="Arial"/>
          <w:spacing w:val="-16"/>
          <w:sz w:val="24"/>
          <w:szCs w:val="24"/>
          <w:lang w:val="es-CO"/>
        </w:rPr>
        <w:t xml:space="preserve"> </w:t>
      </w:r>
      <w:r w:rsidRPr="008419B1">
        <w:rPr>
          <w:rFonts w:ascii="Arial" w:hAnsi="Arial" w:cs="Arial"/>
          <w:sz w:val="24"/>
          <w:szCs w:val="24"/>
          <w:lang w:val="es-CO"/>
        </w:rPr>
        <w:t>las</w:t>
      </w:r>
      <w:r w:rsidRPr="008419B1">
        <w:rPr>
          <w:rFonts w:ascii="Arial" w:hAnsi="Arial" w:cs="Arial"/>
          <w:spacing w:val="-15"/>
          <w:sz w:val="24"/>
          <w:szCs w:val="24"/>
          <w:lang w:val="es-CO"/>
        </w:rPr>
        <w:t xml:space="preserve"> </w:t>
      </w:r>
      <w:r w:rsidRPr="008419B1">
        <w:rPr>
          <w:rFonts w:ascii="Arial" w:hAnsi="Arial" w:cs="Arial"/>
          <w:sz w:val="24"/>
          <w:szCs w:val="24"/>
          <w:lang w:val="es-CO"/>
        </w:rPr>
        <w:t xml:space="preserve">tareas </w:t>
      </w:r>
      <w:r w:rsidRPr="008419B1">
        <w:rPr>
          <w:rFonts w:ascii="Arial" w:hAnsi="Arial" w:cs="Arial"/>
          <w:spacing w:val="-2"/>
          <w:sz w:val="24"/>
          <w:szCs w:val="24"/>
          <w:lang w:val="es-CO"/>
        </w:rPr>
        <w:t>encomendadas.</w:t>
      </w:r>
    </w:p>
    <w:p w14:paraId="6ADD28A8" w14:textId="77777777" w:rsidR="00FD2553" w:rsidRPr="008419B1" w:rsidRDefault="00FD2553" w:rsidP="00953DB6">
      <w:pPr>
        <w:pStyle w:val="Prrafodelista"/>
        <w:widowControl w:val="0"/>
        <w:numPr>
          <w:ilvl w:val="3"/>
          <w:numId w:val="37"/>
        </w:numPr>
        <w:autoSpaceDE w:val="0"/>
        <w:autoSpaceDN w:val="0"/>
        <w:spacing w:after="0" w:line="240" w:lineRule="auto"/>
        <w:ind w:left="426" w:right="140" w:hanging="426"/>
        <w:contextualSpacing w:val="0"/>
        <w:jc w:val="both"/>
        <w:rPr>
          <w:rFonts w:ascii="Arial" w:hAnsi="Arial" w:cs="Arial"/>
          <w:sz w:val="24"/>
          <w:szCs w:val="24"/>
          <w:lang w:val="es-CO"/>
        </w:rPr>
      </w:pPr>
      <w:r w:rsidRPr="008419B1">
        <w:rPr>
          <w:rFonts w:ascii="Arial" w:hAnsi="Arial" w:cs="Arial"/>
          <w:sz w:val="24"/>
          <w:szCs w:val="24"/>
          <w:lang w:val="es-CO"/>
        </w:rPr>
        <w:t xml:space="preserve">Cumplir las indicaciones, recomendaciones y/o sugerencias impartidas por el encargado del control y vigilancia del contrato y las demás que sean inherentes al objeto de la </w:t>
      </w:r>
      <w:r w:rsidRPr="008419B1">
        <w:rPr>
          <w:rFonts w:ascii="Arial" w:hAnsi="Arial" w:cs="Arial"/>
          <w:spacing w:val="-2"/>
          <w:sz w:val="24"/>
          <w:szCs w:val="24"/>
          <w:lang w:val="es-CO"/>
        </w:rPr>
        <w:t>contratación.</w:t>
      </w:r>
    </w:p>
    <w:p w14:paraId="416D93BE" w14:textId="066AD8BD" w:rsidR="00FD2553" w:rsidRPr="008419B1" w:rsidRDefault="00FD2553" w:rsidP="00953DB6">
      <w:pPr>
        <w:pStyle w:val="Prrafodelista"/>
        <w:widowControl w:val="0"/>
        <w:numPr>
          <w:ilvl w:val="3"/>
          <w:numId w:val="37"/>
        </w:numPr>
        <w:autoSpaceDE w:val="0"/>
        <w:autoSpaceDN w:val="0"/>
        <w:spacing w:after="0" w:line="240" w:lineRule="auto"/>
        <w:ind w:left="426" w:right="137" w:hanging="426"/>
        <w:contextualSpacing w:val="0"/>
        <w:jc w:val="both"/>
        <w:rPr>
          <w:rFonts w:ascii="Arial" w:hAnsi="Arial" w:cs="Arial"/>
          <w:sz w:val="24"/>
          <w:szCs w:val="24"/>
          <w:lang w:val="es-CO"/>
        </w:rPr>
      </w:pPr>
      <w:r w:rsidRPr="008419B1">
        <w:rPr>
          <w:rFonts w:ascii="Arial" w:hAnsi="Arial" w:cs="Arial"/>
          <w:sz w:val="24"/>
          <w:szCs w:val="24"/>
          <w:lang w:val="es-CO"/>
        </w:rPr>
        <w:t xml:space="preserve">Defender en todas sus actuaciones los intereses del </w:t>
      </w:r>
      <w:r w:rsidR="008419B1" w:rsidRPr="008419B1">
        <w:rPr>
          <w:rFonts w:ascii="Arial" w:hAnsi="Arial" w:cs="Arial"/>
          <w:sz w:val="24"/>
          <w:szCs w:val="24"/>
          <w:lang w:val="es-CO"/>
        </w:rPr>
        <w:t xml:space="preserve">Fondo Mixto de </w:t>
      </w:r>
      <w:proofErr w:type="spellStart"/>
      <w:r w:rsidR="008419B1" w:rsidRPr="008419B1">
        <w:rPr>
          <w:rFonts w:ascii="Arial" w:hAnsi="Arial" w:cs="Arial"/>
          <w:sz w:val="24"/>
          <w:szCs w:val="24"/>
          <w:lang w:val="es-CO"/>
        </w:rPr>
        <w:t>Etnocultura</w:t>
      </w:r>
      <w:proofErr w:type="spellEnd"/>
      <w:r w:rsidR="008419B1" w:rsidRPr="008419B1">
        <w:rPr>
          <w:rFonts w:ascii="Arial" w:hAnsi="Arial" w:cs="Arial"/>
          <w:sz w:val="24"/>
          <w:szCs w:val="24"/>
          <w:lang w:val="es-CO"/>
        </w:rPr>
        <w:t xml:space="preserve"> y Desarrollo Social - FONPACÍFICO</w:t>
      </w:r>
      <w:r w:rsidRPr="008419B1">
        <w:rPr>
          <w:rFonts w:ascii="Arial" w:hAnsi="Arial" w:cs="Arial"/>
          <w:sz w:val="24"/>
          <w:szCs w:val="24"/>
          <w:lang w:val="es-CO"/>
        </w:rPr>
        <w:t>, según corresponda y obrar con lealtad y buena fe en todas las etapas contractuales.</w:t>
      </w:r>
    </w:p>
    <w:p w14:paraId="23C9AA48" w14:textId="18048671" w:rsidR="00FD2553" w:rsidRPr="008419B1" w:rsidRDefault="00FD2553" w:rsidP="00953DB6">
      <w:pPr>
        <w:pStyle w:val="Prrafodelista"/>
        <w:widowControl w:val="0"/>
        <w:numPr>
          <w:ilvl w:val="3"/>
          <w:numId w:val="37"/>
        </w:numPr>
        <w:autoSpaceDE w:val="0"/>
        <w:autoSpaceDN w:val="0"/>
        <w:spacing w:after="0" w:line="240" w:lineRule="auto"/>
        <w:ind w:left="426" w:right="139" w:hanging="426"/>
        <w:contextualSpacing w:val="0"/>
        <w:jc w:val="both"/>
        <w:rPr>
          <w:rFonts w:ascii="Arial" w:hAnsi="Arial" w:cs="Arial"/>
          <w:sz w:val="24"/>
          <w:szCs w:val="24"/>
          <w:lang w:val="es-CO"/>
        </w:rPr>
      </w:pPr>
      <w:r w:rsidRPr="008419B1">
        <w:rPr>
          <w:rFonts w:ascii="Arial" w:hAnsi="Arial" w:cs="Arial"/>
          <w:sz w:val="24"/>
          <w:szCs w:val="24"/>
          <w:lang w:val="es-CO"/>
        </w:rPr>
        <w:t xml:space="preserve">Informar oportunamente de cualquier petición, amenaza de quien actuando por fuera de la ley pretenda obligarlo a hacer u omitir algún acto u ocultar hechos que afecten los intereses del </w:t>
      </w:r>
      <w:r w:rsidR="008419B1" w:rsidRPr="008419B1">
        <w:rPr>
          <w:rFonts w:ascii="Arial" w:hAnsi="Arial" w:cs="Arial"/>
          <w:sz w:val="24"/>
          <w:szCs w:val="24"/>
          <w:lang w:val="es-CO"/>
        </w:rPr>
        <w:t xml:space="preserve">Fondo Mixto de </w:t>
      </w:r>
      <w:proofErr w:type="spellStart"/>
      <w:r w:rsidR="008419B1" w:rsidRPr="008419B1">
        <w:rPr>
          <w:rFonts w:ascii="Arial" w:hAnsi="Arial" w:cs="Arial"/>
          <w:sz w:val="24"/>
          <w:szCs w:val="24"/>
          <w:lang w:val="es-CO"/>
        </w:rPr>
        <w:t>Etnocultura</w:t>
      </w:r>
      <w:proofErr w:type="spellEnd"/>
      <w:r w:rsidR="008419B1" w:rsidRPr="008419B1">
        <w:rPr>
          <w:rFonts w:ascii="Arial" w:hAnsi="Arial" w:cs="Arial"/>
          <w:sz w:val="24"/>
          <w:szCs w:val="24"/>
          <w:lang w:val="es-CO"/>
        </w:rPr>
        <w:t xml:space="preserve"> y Desarrollo Social - FONPACÍFICO</w:t>
      </w:r>
    </w:p>
    <w:p w14:paraId="0A963FDC" w14:textId="2B7D23A4" w:rsidR="00FD2553" w:rsidRPr="008419B1" w:rsidRDefault="00FD2553" w:rsidP="00953DB6">
      <w:pPr>
        <w:pStyle w:val="Prrafodelista"/>
        <w:widowControl w:val="0"/>
        <w:numPr>
          <w:ilvl w:val="3"/>
          <w:numId w:val="37"/>
        </w:numPr>
        <w:tabs>
          <w:tab w:val="left" w:pos="789"/>
        </w:tabs>
        <w:autoSpaceDE w:val="0"/>
        <w:autoSpaceDN w:val="0"/>
        <w:spacing w:after="0" w:line="240" w:lineRule="auto"/>
        <w:ind w:left="426" w:right="142" w:hanging="426"/>
        <w:contextualSpacing w:val="0"/>
        <w:jc w:val="both"/>
        <w:rPr>
          <w:rFonts w:ascii="Arial" w:hAnsi="Arial" w:cs="Arial"/>
          <w:sz w:val="24"/>
          <w:szCs w:val="24"/>
          <w:lang w:val="es-CO"/>
        </w:rPr>
      </w:pPr>
      <w:r w:rsidRPr="008419B1">
        <w:rPr>
          <w:rFonts w:ascii="Arial" w:hAnsi="Arial" w:cs="Arial"/>
          <w:sz w:val="24"/>
          <w:szCs w:val="24"/>
          <w:lang w:val="es-CO"/>
        </w:rPr>
        <w:t>El contratista no está autorizado para hacer declaraciones, representaciones o compromisos en nombre</w:t>
      </w:r>
      <w:r w:rsidRPr="008419B1">
        <w:rPr>
          <w:rFonts w:ascii="Arial" w:hAnsi="Arial" w:cs="Arial"/>
          <w:spacing w:val="-1"/>
          <w:sz w:val="24"/>
          <w:szCs w:val="24"/>
          <w:lang w:val="es-CO"/>
        </w:rPr>
        <w:t xml:space="preserve"> </w:t>
      </w:r>
      <w:r w:rsidRPr="008419B1">
        <w:rPr>
          <w:rFonts w:ascii="Arial" w:hAnsi="Arial" w:cs="Arial"/>
          <w:sz w:val="24"/>
          <w:szCs w:val="24"/>
          <w:lang w:val="es-CO"/>
        </w:rPr>
        <w:t xml:space="preserve">del </w:t>
      </w:r>
      <w:r w:rsidR="008419B1" w:rsidRPr="008419B1">
        <w:rPr>
          <w:rFonts w:ascii="Arial" w:hAnsi="Arial" w:cs="Arial"/>
          <w:sz w:val="24"/>
          <w:szCs w:val="24"/>
          <w:lang w:val="es-CO"/>
        </w:rPr>
        <w:t xml:space="preserve">Fondo Mixto de </w:t>
      </w:r>
      <w:proofErr w:type="spellStart"/>
      <w:r w:rsidR="008419B1" w:rsidRPr="008419B1">
        <w:rPr>
          <w:rFonts w:ascii="Arial" w:hAnsi="Arial" w:cs="Arial"/>
          <w:sz w:val="24"/>
          <w:szCs w:val="24"/>
          <w:lang w:val="es-CO"/>
        </w:rPr>
        <w:t>Etnocultura</w:t>
      </w:r>
      <w:proofErr w:type="spellEnd"/>
      <w:r w:rsidR="008419B1" w:rsidRPr="008419B1">
        <w:rPr>
          <w:rFonts w:ascii="Arial" w:hAnsi="Arial" w:cs="Arial"/>
          <w:sz w:val="24"/>
          <w:szCs w:val="24"/>
          <w:lang w:val="es-CO"/>
        </w:rPr>
        <w:t xml:space="preserve"> y Desarrollo Social - FONPACÍFICO</w:t>
      </w:r>
      <w:r w:rsidRPr="008419B1">
        <w:rPr>
          <w:rFonts w:ascii="Arial" w:hAnsi="Arial" w:cs="Arial"/>
          <w:sz w:val="24"/>
          <w:szCs w:val="24"/>
          <w:lang w:val="es-CO"/>
        </w:rPr>
        <w:t>, ni</w:t>
      </w:r>
      <w:r w:rsidRPr="008419B1">
        <w:rPr>
          <w:rFonts w:ascii="Arial" w:hAnsi="Arial" w:cs="Arial"/>
          <w:spacing w:val="-1"/>
          <w:sz w:val="24"/>
          <w:szCs w:val="24"/>
          <w:lang w:val="es-CO"/>
        </w:rPr>
        <w:t xml:space="preserve"> </w:t>
      </w:r>
      <w:r w:rsidRPr="008419B1">
        <w:rPr>
          <w:rFonts w:ascii="Arial" w:hAnsi="Arial" w:cs="Arial"/>
          <w:sz w:val="24"/>
          <w:szCs w:val="24"/>
          <w:lang w:val="es-CO"/>
        </w:rPr>
        <w:t>de tomar decisiones o iniciar acciones que generen obligaciones de esta Entidad.</w:t>
      </w:r>
    </w:p>
    <w:p w14:paraId="411C9B23" w14:textId="22EF249B" w:rsidR="00FD2553" w:rsidRPr="008419B1" w:rsidRDefault="00FD2553" w:rsidP="00953DB6">
      <w:pPr>
        <w:pStyle w:val="Prrafodelista"/>
        <w:widowControl w:val="0"/>
        <w:numPr>
          <w:ilvl w:val="3"/>
          <w:numId w:val="37"/>
        </w:numPr>
        <w:autoSpaceDE w:val="0"/>
        <w:autoSpaceDN w:val="0"/>
        <w:spacing w:after="0" w:line="240" w:lineRule="auto"/>
        <w:ind w:left="426" w:right="134" w:hanging="426"/>
        <w:contextualSpacing w:val="0"/>
        <w:jc w:val="both"/>
        <w:rPr>
          <w:rFonts w:ascii="Arial" w:hAnsi="Arial" w:cs="Arial"/>
          <w:sz w:val="24"/>
          <w:szCs w:val="24"/>
          <w:lang w:val="es-CO"/>
        </w:rPr>
      </w:pPr>
      <w:r w:rsidRPr="008419B1">
        <w:rPr>
          <w:rFonts w:ascii="Arial" w:hAnsi="Arial" w:cs="Arial"/>
          <w:sz w:val="24"/>
          <w:szCs w:val="24"/>
          <w:lang w:val="es-CO"/>
        </w:rPr>
        <w:lastRenderedPageBreak/>
        <w:t xml:space="preserve">El Contratista se obliga a indemnizar al </w:t>
      </w:r>
      <w:r w:rsidR="008419B1" w:rsidRPr="008419B1">
        <w:rPr>
          <w:rFonts w:ascii="Arial" w:hAnsi="Arial" w:cs="Arial"/>
          <w:sz w:val="24"/>
          <w:szCs w:val="24"/>
          <w:lang w:val="es-CO"/>
        </w:rPr>
        <w:t xml:space="preserve">Fondo Mixto de </w:t>
      </w:r>
      <w:proofErr w:type="spellStart"/>
      <w:r w:rsidR="008419B1" w:rsidRPr="008419B1">
        <w:rPr>
          <w:rFonts w:ascii="Arial" w:hAnsi="Arial" w:cs="Arial"/>
          <w:sz w:val="24"/>
          <w:szCs w:val="24"/>
          <w:lang w:val="es-CO"/>
        </w:rPr>
        <w:t>Etnocultura</w:t>
      </w:r>
      <w:proofErr w:type="spellEnd"/>
      <w:r w:rsidR="008419B1" w:rsidRPr="008419B1">
        <w:rPr>
          <w:rFonts w:ascii="Arial" w:hAnsi="Arial" w:cs="Arial"/>
          <w:sz w:val="24"/>
          <w:szCs w:val="24"/>
          <w:lang w:val="es-CO"/>
        </w:rPr>
        <w:t xml:space="preserve"> y Desarrollo Social - FONPACÍFICO</w:t>
      </w:r>
      <w:r w:rsidRPr="008419B1">
        <w:rPr>
          <w:rFonts w:ascii="Arial" w:hAnsi="Arial" w:cs="Arial"/>
          <w:sz w:val="24"/>
          <w:szCs w:val="24"/>
          <w:lang w:val="es-CO"/>
        </w:rPr>
        <w:t>, con ocasión de la violación o el incumplimiento de las obligaciones previstas en el presente contrato. El Contratista se obliga a mantener indemne a la Entidad Estatal Contratante de cualquier daño o perjuicio originado en reclamaciones de terceros que tengan como causa sus actuaciones hasta por el monto del daño o perjuicio causado y hasta por el valor del presente</w:t>
      </w:r>
      <w:r w:rsidRPr="008419B1">
        <w:rPr>
          <w:rFonts w:ascii="Arial" w:hAnsi="Arial" w:cs="Arial"/>
          <w:spacing w:val="-6"/>
          <w:sz w:val="24"/>
          <w:szCs w:val="24"/>
          <w:lang w:val="es-CO"/>
        </w:rPr>
        <w:t xml:space="preserve"> </w:t>
      </w:r>
      <w:r w:rsidRPr="008419B1">
        <w:rPr>
          <w:rFonts w:ascii="Arial" w:hAnsi="Arial" w:cs="Arial"/>
          <w:sz w:val="24"/>
          <w:szCs w:val="24"/>
          <w:lang w:val="es-CO"/>
        </w:rPr>
        <w:t>contrato.</w:t>
      </w:r>
      <w:r w:rsidRPr="008419B1">
        <w:rPr>
          <w:rFonts w:ascii="Arial" w:hAnsi="Arial" w:cs="Arial"/>
          <w:spacing w:val="-3"/>
          <w:sz w:val="24"/>
          <w:szCs w:val="24"/>
          <w:lang w:val="es-CO"/>
        </w:rPr>
        <w:t xml:space="preserve"> </w:t>
      </w:r>
      <w:r w:rsidRPr="008419B1">
        <w:rPr>
          <w:rFonts w:ascii="Arial" w:hAnsi="Arial" w:cs="Arial"/>
          <w:sz w:val="24"/>
          <w:szCs w:val="24"/>
          <w:lang w:val="es-CO"/>
        </w:rPr>
        <w:t>El</w:t>
      </w:r>
      <w:r w:rsidRPr="008419B1">
        <w:rPr>
          <w:rFonts w:ascii="Arial" w:hAnsi="Arial" w:cs="Arial"/>
          <w:spacing w:val="-5"/>
          <w:sz w:val="24"/>
          <w:szCs w:val="24"/>
          <w:lang w:val="es-CO"/>
        </w:rPr>
        <w:t xml:space="preserve"> </w:t>
      </w:r>
      <w:r w:rsidRPr="008419B1">
        <w:rPr>
          <w:rFonts w:ascii="Arial" w:hAnsi="Arial" w:cs="Arial"/>
          <w:sz w:val="24"/>
          <w:szCs w:val="24"/>
          <w:lang w:val="es-CO"/>
        </w:rPr>
        <w:t>Contratista</w:t>
      </w:r>
      <w:r w:rsidRPr="008419B1">
        <w:rPr>
          <w:rFonts w:ascii="Arial" w:hAnsi="Arial" w:cs="Arial"/>
          <w:spacing w:val="-6"/>
          <w:sz w:val="24"/>
          <w:szCs w:val="24"/>
          <w:lang w:val="es-CO"/>
        </w:rPr>
        <w:t xml:space="preserve"> </w:t>
      </w:r>
      <w:r w:rsidRPr="008419B1">
        <w:rPr>
          <w:rFonts w:ascii="Arial" w:hAnsi="Arial" w:cs="Arial"/>
          <w:sz w:val="24"/>
          <w:szCs w:val="24"/>
          <w:lang w:val="es-CO"/>
        </w:rPr>
        <w:t>mantendrá</w:t>
      </w:r>
      <w:r w:rsidRPr="008419B1">
        <w:rPr>
          <w:rFonts w:ascii="Arial" w:hAnsi="Arial" w:cs="Arial"/>
          <w:spacing w:val="-4"/>
          <w:sz w:val="24"/>
          <w:szCs w:val="24"/>
          <w:lang w:val="es-CO"/>
        </w:rPr>
        <w:t xml:space="preserve"> </w:t>
      </w:r>
      <w:r w:rsidRPr="008419B1">
        <w:rPr>
          <w:rFonts w:ascii="Arial" w:hAnsi="Arial" w:cs="Arial"/>
          <w:sz w:val="24"/>
          <w:szCs w:val="24"/>
          <w:lang w:val="es-CO"/>
        </w:rPr>
        <w:t>indemne</w:t>
      </w:r>
      <w:r w:rsidRPr="008419B1">
        <w:rPr>
          <w:rFonts w:ascii="Arial" w:hAnsi="Arial" w:cs="Arial"/>
          <w:spacing w:val="-4"/>
          <w:sz w:val="24"/>
          <w:szCs w:val="24"/>
          <w:lang w:val="es-CO"/>
        </w:rPr>
        <w:t xml:space="preserve"> </w:t>
      </w:r>
      <w:r w:rsidRPr="008419B1">
        <w:rPr>
          <w:rFonts w:ascii="Arial" w:hAnsi="Arial" w:cs="Arial"/>
          <w:sz w:val="24"/>
          <w:szCs w:val="24"/>
          <w:lang w:val="es-CO"/>
        </w:rPr>
        <w:t>a</w:t>
      </w:r>
      <w:r w:rsidRPr="008419B1">
        <w:rPr>
          <w:rFonts w:ascii="Arial" w:hAnsi="Arial" w:cs="Arial"/>
          <w:spacing w:val="-4"/>
          <w:sz w:val="24"/>
          <w:szCs w:val="24"/>
          <w:lang w:val="es-CO"/>
        </w:rPr>
        <w:t xml:space="preserve"> </w:t>
      </w:r>
      <w:r w:rsidRPr="008419B1">
        <w:rPr>
          <w:rFonts w:ascii="Arial" w:hAnsi="Arial" w:cs="Arial"/>
          <w:sz w:val="24"/>
          <w:szCs w:val="24"/>
          <w:lang w:val="es-CO"/>
        </w:rPr>
        <w:t>la</w:t>
      </w:r>
      <w:r w:rsidRPr="008419B1">
        <w:rPr>
          <w:rFonts w:ascii="Arial" w:hAnsi="Arial" w:cs="Arial"/>
          <w:spacing w:val="-4"/>
          <w:sz w:val="24"/>
          <w:szCs w:val="24"/>
          <w:lang w:val="es-CO"/>
        </w:rPr>
        <w:t xml:space="preserve"> </w:t>
      </w:r>
      <w:r w:rsidRPr="008419B1">
        <w:rPr>
          <w:rFonts w:ascii="Arial" w:hAnsi="Arial" w:cs="Arial"/>
          <w:sz w:val="24"/>
          <w:szCs w:val="24"/>
          <w:lang w:val="es-CO"/>
        </w:rPr>
        <w:t>Entidad</w:t>
      </w:r>
      <w:r w:rsidRPr="008419B1">
        <w:rPr>
          <w:rFonts w:ascii="Arial" w:hAnsi="Arial" w:cs="Arial"/>
          <w:spacing w:val="-4"/>
          <w:sz w:val="24"/>
          <w:szCs w:val="24"/>
          <w:lang w:val="es-CO"/>
        </w:rPr>
        <w:t xml:space="preserve"> </w:t>
      </w:r>
      <w:r w:rsidRPr="008419B1">
        <w:rPr>
          <w:rFonts w:ascii="Arial" w:hAnsi="Arial" w:cs="Arial"/>
          <w:sz w:val="24"/>
          <w:szCs w:val="24"/>
          <w:lang w:val="es-CO"/>
        </w:rPr>
        <w:t>Estatal</w:t>
      </w:r>
      <w:r w:rsidRPr="008419B1">
        <w:rPr>
          <w:rFonts w:ascii="Arial" w:hAnsi="Arial" w:cs="Arial"/>
          <w:spacing w:val="-7"/>
          <w:sz w:val="24"/>
          <w:szCs w:val="24"/>
          <w:lang w:val="es-CO"/>
        </w:rPr>
        <w:t xml:space="preserve"> </w:t>
      </w:r>
      <w:r w:rsidRPr="008419B1">
        <w:rPr>
          <w:rFonts w:ascii="Arial" w:hAnsi="Arial" w:cs="Arial"/>
          <w:sz w:val="24"/>
          <w:szCs w:val="24"/>
          <w:lang w:val="es-CO"/>
        </w:rPr>
        <w:t>Contratante</w:t>
      </w:r>
      <w:r w:rsidRPr="008419B1">
        <w:rPr>
          <w:rFonts w:ascii="Arial" w:hAnsi="Arial" w:cs="Arial"/>
          <w:spacing w:val="-4"/>
          <w:sz w:val="24"/>
          <w:szCs w:val="24"/>
          <w:lang w:val="es-CO"/>
        </w:rPr>
        <w:t xml:space="preserve"> </w:t>
      </w:r>
      <w:r w:rsidRPr="008419B1">
        <w:rPr>
          <w:rFonts w:ascii="Arial" w:hAnsi="Arial" w:cs="Arial"/>
          <w:sz w:val="24"/>
          <w:szCs w:val="24"/>
          <w:lang w:val="es-CO"/>
        </w:rPr>
        <w:t>por cualquier</w:t>
      </w:r>
      <w:r w:rsidRPr="008419B1">
        <w:rPr>
          <w:rFonts w:ascii="Arial" w:hAnsi="Arial" w:cs="Arial"/>
          <w:spacing w:val="-15"/>
          <w:sz w:val="24"/>
          <w:szCs w:val="24"/>
          <w:lang w:val="es-CO"/>
        </w:rPr>
        <w:t xml:space="preserve"> </w:t>
      </w:r>
      <w:r w:rsidRPr="008419B1">
        <w:rPr>
          <w:rFonts w:ascii="Arial" w:hAnsi="Arial" w:cs="Arial"/>
          <w:sz w:val="24"/>
          <w:szCs w:val="24"/>
          <w:lang w:val="es-CO"/>
        </w:rPr>
        <w:t>obligación</w:t>
      </w:r>
      <w:r w:rsidRPr="008419B1">
        <w:rPr>
          <w:rFonts w:ascii="Arial" w:hAnsi="Arial" w:cs="Arial"/>
          <w:spacing w:val="-13"/>
          <w:sz w:val="24"/>
          <w:szCs w:val="24"/>
          <w:lang w:val="es-CO"/>
        </w:rPr>
        <w:t xml:space="preserve"> </w:t>
      </w:r>
      <w:r w:rsidRPr="008419B1">
        <w:rPr>
          <w:rFonts w:ascii="Arial" w:hAnsi="Arial" w:cs="Arial"/>
          <w:sz w:val="24"/>
          <w:szCs w:val="24"/>
          <w:lang w:val="es-CO"/>
        </w:rPr>
        <w:t>de</w:t>
      </w:r>
      <w:r w:rsidRPr="008419B1">
        <w:rPr>
          <w:rFonts w:ascii="Arial" w:hAnsi="Arial" w:cs="Arial"/>
          <w:spacing w:val="-15"/>
          <w:sz w:val="24"/>
          <w:szCs w:val="24"/>
          <w:lang w:val="es-CO"/>
        </w:rPr>
        <w:t xml:space="preserve"> </w:t>
      </w:r>
      <w:r w:rsidRPr="008419B1">
        <w:rPr>
          <w:rFonts w:ascii="Arial" w:hAnsi="Arial" w:cs="Arial"/>
          <w:sz w:val="24"/>
          <w:szCs w:val="24"/>
          <w:lang w:val="es-CO"/>
        </w:rPr>
        <w:t>carácter</w:t>
      </w:r>
      <w:r w:rsidRPr="008419B1">
        <w:rPr>
          <w:rFonts w:ascii="Arial" w:hAnsi="Arial" w:cs="Arial"/>
          <w:spacing w:val="-12"/>
          <w:sz w:val="24"/>
          <w:szCs w:val="24"/>
          <w:lang w:val="es-CO"/>
        </w:rPr>
        <w:t xml:space="preserve"> </w:t>
      </w:r>
      <w:r w:rsidRPr="008419B1">
        <w:rPr>
          <w:rFonts w:ascii="Arial" w:hAnsi="Arial" w:cs="Arial"/>
          <w:sz w:val="24"/>
          <w:szCs w:val="24"/>
          <w:lang w:val="es-CO"/>
        </w:rPr>
        <w:t>laboral</w:t>
      </w:r>
      <w:r w:rsidRPr="008419B1">
        <w:rPr>
          <w:rFonts w:ascii="Arial" w:hAnsi="Arial" w:cs="Arial"/>
          <w:spacing w:val="-16"/>
          <w:sz w:val="24"/>
          <w:szCs w:val="24"/>
          <w:lang w:val="es-CO"/>
        </w:rPr>
        <w:t xml:space="preserve"> </w:t>
      </w:r>
      <w:r w:rsidRPr="008419B1">
        <w:rPr>
          <w:rFonts w:ascii="Arial" w:hAnsi="Arial" w:cs="Arial"/>
          <w:sz w:val="24"/>
          <w:szCs w:val="24"/>
          <w:lang w:val="es-CO"/>
        </w:rPr>
        <w:t>o</w:t>
      </w:r>
      <w:r w:rsidRPr="008419B1">
        <w:rPr>
          <w:rFonts w:ascii="Arial" w:hAnsi="Arial" w:cs="Arial"/>
          <w:spacing w:val="-15"/>
          <w:sz w:val="24"/>
          <w:szCs w:val="24"/>
          <w:lang w:val="es-CO"/>
        </w:rPr>
        <w:t xml:space="preserve"> </w:t>
      </w:r>
      <w:r w:rsidRPr="008419B1">
        <w:rPr>
          <w:rFonts w:ascii="Arial" w:hAnsi="Arial" w:cs="Arial"/>
          <w:sz w:val="24"/>
          <w:szCs w:val="24"/>
          <w:lang w:val="es-CO"/>
        </w:rPr>
        <w:t>relacionada</w:t>
      </w:r>
      <w:r w:rsidRPr="008419B1">
        <w:rPr>
          <w:rFonts w:ascii="Arial" w:hAnsi="Arial" w:cs="Arial"/>
          <w:spacing w:val="-15"/>
          <w:sz w:val="24"/>
          <w:szCs w:val="24"/>
          <w:lang w:val="es-CO"/>
        </w:rPr>
        <w:t xml:space="preserve"> </w:t>
      </w:r>
      <w:r w:rsidRPr="008419B1">
        <w:rPr>
          <w:rFonts w:ascii="Arial" w:hAnsi="Arial" w:cs="Arial"/>
          <w:sz w:val="24"/>
          <w:szCs w:val="24"/>
          <w:lang w:val="es-CO"/>
        </w:rPr>
        <w:t>que</w:t>
      </w:r>
      <w:r w:rsidRPr="008419B1">
        <w:rPr>
          <w:rFonts w:ascii="Arial" w:hAnsi="Arial" w:cs="Arial"/>
          <w:spacing w:val="-13"/>
          <w:sz w:val="24"/>
          <w:szCs w:val="24"/>
          <w:lang w:val="es-CO"/>
        </w:rPr>
        <w:t xml:space="preserve"> </w:t>
      </w:r>
      <w:r w:rsidRPr="008419B1">
        <w:rPr>
          <w:rFonts w:ascii="Arial" w:hAnsi="Arial" w:cs="Arial"/>
          <w:sz w:val="24"/>
          <w:szCs w:val="24"/>
          <w:lang w:val="es-CO"/>
        </w:rPr>
        <w:t>se</w:t>
      </w:r>
      <w:r w:rsidRPr="008419B1">
        <w:rPr>
          <w:rFonts w:ascii="Arial" w:hAnsi="Arial" w:cs="Arial"/>
          <w:spacing w:val="-15"/>
          <w:sz w:val="24"/>
          <w:szCs w:val="24"/>
          <w:lang w:val="es-CO"/>
        </w:rPr>
        <w:t xml:space="preserve"> </w:t>
      </w:r>
      <w:r w:rsidRPr="008419B1">
        <w:rPr>
          <w:rFonts w:ascii="Arial" w:hAnsi="Arial" w:cs="Arial"/>
          <w:sz w:val="24"/>
          <w:szCs w:val="24"/>
          <w:lang w:val="es-CO"/>
        </w:rPr>
        <w:t>originen</w:t>
      </w:r>
      <w:r w:rsidRPr="008419B1">
        <w:rPr>
          <w:rFonts w:ascii="Arial" w:hAnsi="Arial" w:cs="Arial"/>
          <w:spacing w:val="-13"/>
          <w:sz w:val="24"/>
          <w:szCs w:val="24"/>
          <w:lang w:val="es-CO"/>
        </w:rPr>
        <w:t xml:space="preserve"> </w:t>
      </w:r>
      <w:r w:rsidRPr="008419B1">
        <w:rPr>
          <w:rFonts w:ascii="Arial" w:hAnsi="Arial" w:cs="Arial"/>
          <w:sz w:val="24"/>
          <w:szCs w:val="24"/>
          <w:lang w:val="es-CO"/>
        </w:rPr>
        <w:t>en</w:t>
      </w:r>
      <w:r w:rsidRPr="008419B1">
        <w:rPr>
          <w:rFonts w:ascii="Arial" w:hAnsi="Arial" w:cs="Arial"/>
          <w:spacing w:val="-15"/>
          <w:sz w:val="24"/>
          <w:szCs w:val="24"/>
          <w:lang w:val="es-CO"/>
        </w:rPr>
        <w:t xml:space="preserve"> </w:t>
      </w:r>
      <w:r w:rsidRPr="008419B1">
        <w:rPr>
          <w:rFonts w:ascii="Arial" w:hAnsi="Arial" w:cs="Arial"/>
          <w:sz w:val="24"/>
          <w:szCs w:val="24"/>
          <w:lang w:val="es-CO"/>
        </w:rPr>
        <w:t>el</w:t>
      </w:r>
      <w:r w:rsidRPr="008419B1">
        <w:rPr>
          <w:rFonts w:ascii="Arial" w:hAnsi="Arial" w:cs="Arial"/>
          <w:spacing w:val="-14"/>
          <w:sz w:val="24"/>
          <w:szCs w:val="24"/>
          <w:lang w:val="es-CO"/>
        </w:rPr>
        <w:t xml:space="preserve"> </w:t>
      </w:r>
      <w:r w:rsidRPr="008419B1">
        <w:rPr>
          <w:rFonts w:ascii="Arial" w:hAnsi="Arial" w:cs="Arial"/>
          <w:sz w:val="24"/>
          <w:szCs w:val="24"/>
          <w:lang w:val="es-CO"/>
        </w:rPr>
        <w:t>incumplimiento de</w:t>
      </w:r>
      <w:r w:rsidRPr="008419B1">
        <w:rPr>
          <w:rFonts w:ascii="Arial" w:hAnsi="Arial" w:cs="Arial"/>
          <w:spacing w:val="-4"/>
          <w:sz w:val="24"/>
          <w:szCs w:val="24"/>
          <w:lang w:val="es-CO"/>
        </w:rPr>
        <w:t xml:space="preserve"> </w:t>
      </w:r>
      <w:r w:rsidRPr="008419B1">
        <w:rPr>
          <w:rFonts w:ascii="Arial" w:hAnsi="Arial" w:cs="Arial"/>
          <w:sz w:val="24"/>
          <w:szCs w:val="24"/>
          <w:lang w:val="es-CO"/>
        </w:rPr>
        <w:t>las</w:t>
      </w:r>
      <w:r w:rsidRPr="008419B1">
        <w:rPr>
          <w:rFonts w:ascii="Arial" w:hAnsi="Arial" w:cs="Arial"/>
          <w:spacing w:val="-4"/>
          <w:sz w:val="24"/>
          <w:szCs w:val="24"/>
          <w:lang w:val="es-CO"/>
        </w:rPr>
        <w:t xml:space="preserve"> </w:t>
      </w:r>
      <w:r w:rsidRPr="008419B1">
        <w:rPr>
          <w:rFonts w:ascii="Arial" w:hAnsi="Arial" w:cs="Arial"/>
          <w:sz w:val="24"/>
          <w:szCs w:val="24"/>
          <w:lang w:val="es-CO"/>
        </w:rPr>
        <w:t>obligaciones</w:t>
      </w:r>
      <w:r w:rsidRPr="008419B1">
        <w:rPr>
          <w:rFonts w:ascii="Arial" w:hAnsi="Arial" w:cs="Arial"/>
          <w:spacing w:val="-4"/>
          <w:sz w:val="24"/>
          <w:szCs w:val="24"/>
          <w:lang w:val="es-CO"/>
        </w:rPr>
        <w:t xml:space="preserve"> </w:t>
      </w:r>
      <w:r w:rsidRPr="008419B1">
        <w:rPr>
          <w:rFonts w:ascii="Arial" w:hAnsi="Arial" w:cs="Arial"/>
          <w:sz w:val="24"/>
          <w:szCs w:val="24"/>
          <w:lang w:val="es-CO"/>
        </w:rPr>
        <w:t>laborales</w:t>
      </w:r>
      <w:r w:rsidRPr="008419B1">
        <w:rPr>
          <w:rFonts w:ascii="Arial" w:hAnsi="Arial" w:cs="Arial"/>
          <w:spacing w:val="-4"/>
          <w:sz w:val="24"/>
          <w:szCs w:val="24"/>
          <w:lang w:val="es-CO"/>
        </w:rPr>
        <w:t xml:space="preserve"> </w:t>
      </w:r>
      <w:r w:rsidRPr="008419B1">
        <w:rPr>
          <w:rFonts w:ascii="Arial" w:hAnsi="Arial" w:cs="Arial"/>
          <w:sz w:val="24"/>
          <w:szCs w:val="24"/>
          <w:lang w:val="es-CO"/>
        </w:rPr>
        <w:t>que</w:t>
      </w:r>
      <w:r w:rsidRPr="008419B1">
        <w:rPr>
          <w:rFonts w:ascii="Arial" w:hAnsi="Arial" w:cs="Arial"/>
          <w:spacing w:val="-4"/>
          <w:sz w:val="24"/>
          <w:szCs w:val="24"/>
          <w:lang w:val="es-CO"/>
        </w:rPr>
        <w:t xml:space="preserve"> </w:t>
      </w:r>
      <w:r w:rsidRPr="008419B1">
        <w:rPr>
          <w:rFonts w:ascii="Arial" w:hAnsi="Arial" w:cs="Arial"/>
          <w:sz w:val="24"/>
          <w:szCs w:val="24"/>
          <w:lang w:val="es-CO"/>
        </w:rPr>
        <w:t>el</w:t>
      </w:r>
      <w:r w:rsidRPr="008419B1">
        <w:rPr>
          <w:rFonts w:ascii="Arial" w:hAnsi="Arial" w:cs="Arial"/>
          <w:spacing w:val="-5"/>
          <w:sz w:val="24"/>
          <w:szCs w:val="24"/>
          <w:lang w:val="es-CO"/>
        </w:rPr>
        <w:t xml:space="preserve"> </w:t>
      </w:r>
      <w:r w:rsidRPr="008419B1">
        <w:rPr>
          <w:rFonts w:ascii="Arial" w:hAnsi="Arial" w:cs="Arial"/>
          <w:sz w:val="24"/>
          <w:szCs w:val="24"/>
          <w:lang w:val="es-CO"/>
        </w:rPr>
        <w:t>Contratista</w:t>
      </w:r>
      <w:r w:rsidRPr="008419B1">
        <w:rPr>
          <w:rFonts w:ascii="Arial" w:hAnsi="Arial" w:cs="Arial"/>
          <w:spacing w:val="-4"/>
          <w:sz w:val="24"/>
          <w:szCs w:val="24"/>
          <w:lang w:val="es-CO"/>
        </w:rPr>
        <w:t xml:space="preserve"> </w:t>
      </w:r>
      <w:r w:rsidRPr="008419B1">
        <w:rPr>
          <w:rFonts w:ascii="Arial" w:hAnsi="Arial" w:cs="Arial"/>
          <w:sz w:val="24"/>
          <w:szCs w:val="24"/>
          <w:lang w:val="es-CO"/>
        </w:rPr>
        <w:t>asume</w:t>
      </w:r>
      <w:r w:rsidRPr="008419B1">
        <w:rPr>
          <w:rFonts w:ascii="Arial" w:hAnsi="Arial" w:cs="Arial"/>
          <w:spacing w:val="-6"/>
          <w:sz w:val="24"/>
          <w:szCs w:val="24"/>
          <w:lang w:val="es-CO"/>
        </w:rPr>
        <w:t xml:space="preserve"> </w:t>
      </w:r>
      <w:r w:rsidRPr="008419B1">
        <w:rPr>
          <w:rFonts w:ascii="Arial" w:hAnsi="Arial" w:cs="Arial"/>
          <w:sz w:val="24"/>
          <w:szCs w:val="24"/>
          <w:lang w:val="es-CO"/>
        </w:rPr>
        <w:t>frente</w:t>
      </w:r>
      <w:r w:rsidRPr="008419B1">
        <w:rPr>
          <w:rFonts w:ascii="Arial" w:hAnsi="Arial" w:cs="Arial"/>
          <w:spacing w:val="-4"/>
          <w:sz w:val="24"/>
          <w:szCs w:val="24"/>
          <w:lang w:val="es-CO"/>
        </w:rPr>
        <w:t xml:space="preserve"> </w:t>
      </w:r>
      <w:r w:rsidRPr="008419B1">
        <w:rPr>
          <w:rFonts w:ascii="Arial" w:hAnsi="Arial" w:cs="Arial"/>
          <w:sz w:val="24"/>
          <w:szCs w:val="24"/>
          <w:lang w:val="es-CO"/>
        </w:rPr>
        <w:t>al</w:t>
      </w:r>
      <w:r w:rsidRPr="008419B1">
        <w:rPr>
          <w:rFonts w:ascii="Arial" w:hAnsi="Arial" w:cs="Arial"/>
          <w:spacing w:val="-5"/>
          <w:sz w:val="24"/>
          <w:szCs w:val="24"/>
          <w:lang w:val="es-CO"/>
        </w:rPr>
        <w:t xml:space="preserve"> </w:t>
      </w:r>
      <w:r w:rsidRPr="008419B1">
        <w:rPr>
          <w:rFonts w:ascii="Arial" w:hAnsi="Arial" w:cs="Arial"/>
          <w:sz w:val="24"/>
          <w:szCs w:val="24"/>
          <w:lang w:val="es-CO"/>
        </w:rPr>
        <w:t>personal,</w:t>
      </w:r>
      <w:r w:rsidRPr="008419B1">
        <w:rPr>
          <w:rFonts w:ascii="Arial" w:hAnsi="Arial" w:cs="Arial"/>
          <w:spacing w:val="-5"/>
          <w:sz w:val="24"/>
          <w:szCs w:val="24"/>
          <w:lang w:val="es-CO"/>
        </w:rPr>
        <w:t xml:space="preserve"> </w:t>
      </w:r>
      <w:r w:rsidRPr="008419B1">
        <w:rPr>
          <w:rFonts w:ascii="Arial" w:hAnsi="Arial" w:cs="Arial"/>
          <w:sz w:val="24"/>
          <w:szCs w:val="24"/>
          <w:lang w:val="es-CO"/>
        </w:rPr>
        <w:t>subordinados</w:t>
      </w:r>
      <w:r w:rsidRPr="008419B1">
        <w:rPr>
          <w:rFonts w:ascii="Arial" w:hAnsi="Arial" w:cs="Arial"/>
          <w:spacing w:val="-4"/>
          <w:sz w:val="24"/>
          <w:szCs w:val="24"/>
          <w:lang w:val="es-CO"/>
        </w:rPr>
        <w:t xml:space="preserve"> </w:t>
      </w:r>
      <w:r w:rsidRPr="008419B1">
        <w:rPr>
          <w:rFonts w:ascii="Arial" w:hAnsi="Arial" w:cs="Arial"/>
          <w:sz w:val="24"/>
          <w:szCs w:val="24"/>
          <w:lang w:val="es-CO"/>
        </w:rPr>
        <w:t xml:space="preserve">o terceros que se vinculen a la ejecución de las obligaciones derivadas del presente </w:t>
      </w:r>
      <w:r w:rsidRPr="008419B1">
        <w:rPr>
          <w:rFonts w:ascii="Arial" w:hAnsi="Arial" w:cs="Arial"/>
          <w:spacing w:val="-2"/>
          <w:sz w:val="24"/>
          <w:szCs w:val="24"/>
          <w:lang w:val="es-CO"/>
        </w:rPr>
        <w:t>Contrato.</w:t>
      </w:r>
    </w:p>
    <w:p w14:paraId="01785ABF" w14:textId="77777777" w:rsidR="00FD2553" w:rsidRPr="008419B1" w:rsidRDefault="00FD2553" w:rsidP="00953DB6">
      <w:pPr>
        <w:pStyle w:val="Prrafodelista"/>
        <w:widowControl w:val="0"/>
        <w:numPr>
          <w:ilvl w:val="3"/>
          <w:numId w:val="37"/>
        </w:numPr>
        <w:tabs>
          <w:tab w:val="left" w:pos="806"/>
        </w:tabs>
        <w:autoSpaceDE w:val="0"/>
        <w:autoSpaceDN w:val="0"/>
        <w:spacing w:after="0" w:line="240" w:lineRule="auto"/>
        <w:ind w:left="426" w:hanging="426"/>
        <w:contextualSpacing w:val="0"/>
        <w:jc w:val="both"/>
        <w:rPr>
          <w:rFonts w:ascii="Arial" w:hAnsi="Arial" w:cs="Arial"/>
          <w:sz w:val="24"/>
          <w:szCs w:val="24"/>
          <w:lang w:val="es-CO"/>
        </w:rPr>
      </w:pPr>
      <w:r w:rsidRPr="008419B1">
        <w:rPr>
          <w:rFonts w:ascii="Arial" w:hAnsi="Arial" w:cs="Arial"/>
          <w:sz w:val="24"/>
          <w:szCs w:val="24"/>
          <w:lang w:val="es-CO"/>
        </w:rPr>
        <w:t>Abstenerse</w:t>
      </w:r>
      <w:r w:rsidRPr="008419B1">
        <w:rPr>
          <w:rFonts w:ascii="Arial" w:hAnsi="Arial" w:cs="Arial"/>
          <w:spacing w:val="-6"/>
          <w:sz w:val="24"/>
          <w:szCs w:val="24"/>
          <w:lang w:val="es-CO"/>
        </w:rPr>
        <w:t xml:space="preserve"> </w:t>
      </w:r>
      <w:r w:rsidRPr="008419B1">
        <w:rPr>
          <w:rFonts w:ascii="Arial" w:hAnsi="Arial" w:cs="Arial"/>
          <w:sz w:val="24"/>
          <w:szCs w:val="24"/>
          <w:lang w:val="es-CO"/>
        </w:rPr>
        <w:t>de</w:t>
      </w:r>
      <w:r w:rsidRPr="008419B1">
        <w:rPr>
          <w:rFonts w:ascii="Arial" w:hAnsi="Arial" w:cs="Arial"/>
          <w:spacing w:val="-6"/>
          <w:sz w:val="24"/>
          <w:szCs w:val="24"/>
          <w:lang w:val="es-CO"/>
        </w:rPr>
        <w:t xml:space="preserve"> </w:t>
      </w:r>
      <w:r w:rsidRPr="008419B1">
        <w:rPr>
          <w:rFonts w:ascii="Arial" w:hAnsi="Arial" w:cs="Arial"/>
          <w:sz w:val="24"/>
          <w:szCs w:val="24"/>
          <w:lang w:val="es-CO"/>
        </w:rPr>
        <w:t>ceder</w:t>
      </w:r>
      <w:r w:rsidRPr="008419B1">
        <w:rPr>
          <w:rFonts w:ascii="Arial" w:hAnsi="Arial" w:cs="Arial"/>
          <w:spacing w:val="-6"/>
          <w:sz w:val="24"/>
          <w:szCs w:val="24"/>
          <w:lang w:val="es-CO"/>
        </w:rPr>
        <w:t xml:space="preserve"> </w:t>
      </w:r>
      <w:r w:rsidRPr="008419B1">
        <w:rPr>
          <w:rFonts w:ascii="Arial" w:hAnsi="Arial" w:cs="Arial"/>
          <w:sz w:val="24"/>
          <w:szCs w:val="24"/>
          <w:lang w:val="es-CO"/>
        </w:rPr>
        <w:t>este</w:t>
      </w:r>
      <w:r w:rsidRPr="008419B1">
        <w:rPr>
          <w:rFonts w:ascii="Arial" w:hAnsi="Arial" w:cs="Arial"/>
          <w:spacing w:val="-5"/>
          <w:sz w:val="24"/>
          <w:szCs w:val="24"/>
          <w:lang w:val="es-CO"/>
        </w:rPr>
        <w:t xml:space="preserve"> </w:t>
      </w:r>
      <w:r w:rsidRPr="008419B1">
        <w:rPr>
          <w:rFonts w:ascii="Arial" w:hAnsi="Arial" w:cs="Arial"/>
          <w:spacing w:val="-2"/>
          <w:sz w:val="24"/>
          <w:szCs w:val="24"/>
          <w:lang w:val="es-CO"/>
        </w:rPr>
        <w:t>Contrato.</w:t>
      </w:r>
    </w:p>
    <w:p w14:paraId="013DFA60" w14:textId="77777777" w:rsidR="00FD2553" w:rsidRPr="008419B1" w:rsidRDefault="00FD2553" w:rsidP="00953DB6">
      <w:pPr>
        <w:pStyle w:val="Prrafodelista"/>
        <w:widowControl w:val="0"/>
        <w:numPr>
          <w:ilvl w:val="3"/>
          <w:numId w:val="37"/>
        </w:numPr>
        <w:tabs>
          <w:tab w:val="left" w:pos="854"/>
        </w:tabs>
        <w:autoSpaceDE w:val="0"/>
        <w:autoSpaceDN w:val="0"/>
        <w:spacing w:after="0" w:line="240" w:lineRule="auto"/>
        <w:ind w:left="426" w:right="138" w:hanging="426"/>
        <w:contextualSpacing w:val="0"/>
        <w:jc w:val="both"/>
        <w:rPr>
          <w:rFonts w:ascii="Arial" w:hAnsi="Arial" w:cs="Arial"/>
          <w:sz w:val="24"/>
          <w:szCs w:val="24"/>
          <w:lang w:val="es-CO"/>
        </w:rPr>
      </w:pPr>
      <w:r w:rsidRPr="008419B1">
        <w:rPr>
          <w:rFonts w:ascii="Arial" w:hAnsi="Arial" w:cs="Arial"/>
          <w:sz w:val="24"/>
          <w:szCs w:val="24"/>
          <w:lang w:val="es-CO"/>
        </w:rPr>
        <w:t xml:space="preserve">Al momento de suscribir el presente contrato, el CONTRATISTA que pertenezca a cualquier régimen y durante la vigencia </w:t>
      </w:r>
      <w:proofErr w:type="gramStart"/>
      <w:r w:rsidRPr="008419B1">
        <w:rPr>
          <w:rFonts w:ascii="Arial" w:hAnsi="Arial" w:cs="Arial"/>
          <w:sz w:val="24"/>
          <w:szCs w:val="24"/>
          <w:lang w:val="es-CO"/>
        </w:rPr>
        <w:t>del mismo</w:t>
      </w:r>
      <w:proofErr w:type="gramEnd"/>
      <w:r w:rsidRPr="008419B1">
        <w:rPr>
          <w:rFonts w:ascii="Arial" w:hAnsi="Arial" w:cs="Arial"/>
          <w:sz w:val="24"/>
          <w:szCs w:val="24"/>
          <w:lang w:val="es-CO"/>
        </w:rPr>
        <w:t>, adquiera la obligación de inscribirse en un régimen distinto, se compromete a realizar cambio de dicho régimen ante la DIAN dentro de los</w:t>
      </w:r>
      <w:r w:rsidRPr="008419B1">
        <w:rPr>
          <w:rFonts w:ascii="Arial" w:hAnsi="Arial" w:cs="Arial"/>
          <w:spacing w:val="-1"/>
          <w:sz w:val="24"/>
          <w:szCs w:val="24"/>
          <w:lang w:val="es-CO"/>
        </w:rPr>
        <w:t xml:space="preserve"> </w:t>
      </w:r>
      <w:r w:rsidRPr="008419B1">
        <w:rPr>
          <w:rFonts w:ascii="Arial" w:hAnsi="Arial" w:cs="Arial"/>
          <w:sz w:val="24"/>
          <w:szCs w:val="24"/>
          <w:lang w:val="es-CO"/>
        </w:rPr>
        <w:t>términos que otorga la ley</w:t>
      </w:r>
      <w:r w:rsidRPr="008419B1">
        <w:rPr>
          <w:rFonts w:ascii="Arial" w:hAnsi="Arial" w:cs="Arial"/>
          <w:spacing w:val="-1"/>
          <w:sz w:val="24"/>
          <w:szCs w:val="24"/>
          <w:lang w:val="es-CO"/>
        </w:rPr>
        <w:t xml:space="preserve"> </w:t>
      </w:r>
      <w:r w:rsidRPr="008419B1">
        <w:rPr>
          <w:rFonts w:ascii="Arial" w:hAnsi="Arial" w:cs="Arial"/>
          <w:sz w:val="24"/>
          <w:szCs w:val="24"/>
          <w:lang w:val="es-CO"/>
        </w:rPr>
        <w:t>y</w:t>
      </w:r>
      <w:r w:rsidRPr="008419B1">
        <w:rPr>
          <w:rFonts w:ascii="Arial" w:hAnsi="Arial" w:cs="Arial"/>
          <w:spacing w:val="-1"/>
          <w:sz w:val="24"/>
          <w:szCs w:val="24"/>
          <w:lang w:val="es-CO"/>
        </w:rPr>
        <w:t xml:space="preserve"> </w:t>
      </w:r>
      <w:r w:rsidRPr="008419B1">
        <w:rPr>
          <w:rFonts w:ascii="Arial" w:hAnsi="Arial" w:cs="Arial"/>
          <w:sz w:val="24"/>
          <w:szCs w:val="24"/>
          <w:lang w:val="es-CO"/>
        </w:rPr>
        <w:t>a reportar dicha situación para lo cual aportara el RUT actualizado.</w:t>
      </w:r>
    </w:p>
    <w:p w14:paraId="41BAF610" w14:textId="77777777" w:rsidR="00FD2553" w:rsidRPr="008419B1" w:rsidRDefault="00FD2553" w:rsidP="00953DB6">
      <w:pPr>
        <w:pStyle w:val="Prrafodelista"/>
        <w:widowControl w:val="0"/>
        <w:numPr>
          <w:ilvl w:val="3"/>
          <w:numId w:val="37"/>
        </w:numPr>
        <w:tabs>
          <w:tab w:val="left" w:pos="802"/>
        </w:tabs>
        <w:autoSpaceDE w:val="0"/>
        <w:autoSpaceDN w:val="0"/>
        <w:spacing w:after="0" w:line="240" w:lineRule="auto"/>
        <w:ind w:left="426" w:right="133" w:hanging="426"/>
        <w:contextualSpacing w:val="0"/>
        <w:jc w:val="both"/>
        <w:rPr>
          <w:rFonts w:ascii="Arial" w:hAnsi="Arial" w:cs="Arial"/>
          <w:sz w:val="24"/>
          <w:szCs w:val="24"/>
          <w:lang w:val="es-CO"/>
        </w:rPr>
      </w:pPr>
      <w:r w:rsidRPr="008419B1">
        <w:rPr>
          <w:rFonts w:ascii="Arial" w:hAnsi="Arial" w:cs="Arial"/>
          <w:sz w:val="24"/>
          <w:szCs w:val="24"/>
          <w:lang w:val="es-CO"/>
        </w:rPr>
        <w:t>El</w:t>
      </w:r>
      <w:r w:rsidRPr="008419B1">
        <w:rPr>
          <w:rFonts w:ascii="Arial" w:hAnsi="Arial" w:cs="Arial"/>
          <w:spacing w:val="-7"/>
          <w:sz w:val="24"/>
          <w:szCs w:val="24"/>
          <w:lang w:val="es-CO"/>
        </w:rPr>
        <w:t xml:space="preserve"> </w:t>
      </w:r>
      <w:r w:rsidRPr="008419B1">
        <w:rPr>
          <w:rFonts w:ascii="Arial" w:hAnsi="Arial" w:cs="Arial"/>
          <w:sz w:val="24"/>
          <w:szCs w:val="24"/>
          <w:lang w:val="es-CO"/>
        </w:rPr>
        <w:t>contratista</w:t>
      </w:r>
      <w:r w:rsidRPr="008419B1">
        <w:rPr>
          <w:rFonts w:ascii="Arial" w:hAnsi="Arial" w:cs="Arial"/>
          <w:spacing w:val="-9"/>
          <w:sz w:val="24"/>
          <w:szCs w:val="24"/>
          <w:lang w:val="es-CO"/>
        </w:rPr>
        <w:t xml:space="preserve"> </w:t>
      </w:r>
      <w:r w:rsidRPr="008419B1">
        <w:rPr>
          <w:rFonts w:ascii="Arial" w:hAnsi="Arial" w:cs="Arial"/>
          <w:sz w:val="24"/>
          <w:szCs w:val="24"/>
          <w:lang w:val="es-CO"/>
        </w:rPr>
        <w:t>deberá</w:t>
      </w:r>
      <w:r w:rsidRPr="008419B1">
        <w:rPr>
          <w:rFonts w:ascii="Arial" w:hAnsi="Arial" w:cs="Arial"/>
          <w:spacing w:val="-11"/>
          <w:sz w:val="24"/>
          <w:szCs w:val="24"/>
          <w:lang w:val="es-CO"/>
        </w:rPr>
        <w:t xml:space="preserve"> </w:t>
      </w:r>
      <w:r w:rsidRPr="008419B1">
        <w:rPr>
          <w:rFonts w:ascii="Arial" w:hAnsi="Arial" w:cs="Arial"/>
          <w:sz w:val="24"/>
          <w:szCs w:val="24"/>
          <w:lang w:val="es-CO"/>
        </w:rPr>
        <w:t>trasladarse</w:t>
      </w:r>
      <w:r w:rsidRPr="008419B1">
        <w:rPr>
          <w:rFonts w:ascii="Arial" w:hAnsi="Arial" w:cs="Arial"/>
          <w:spacing w:val="-6"/>
          <w:sz w:val="24"/>
          <w:szCs w:val="24"/>
          <w:lang w:val="es-CO"/>
        </w:rPr>
        <w:t xml:space="preserve"> </w:t>
      </w:r>
      <w:r w:rsidRPr="008419B1">
        <w:rPr>
          <w:rFonts w:ascii="Arial" w:hAnsi="Arial" w:cs="Arial"/>
          <w:sz w:val="24"/>
          <w:szCs w:val="24"/>
          <w:lang w:val="es-CO"/>
        </w:rPr>
        <w:t>por</w:t>
      </w:r>
      <w:r w:rsidRPr="008419B1">
        <w:rPr>
          <w:rFonts w:ascii="Arial" w:hAnsi="Arial" w:cs="Arial"/>
          <w:spacing w:val="-5"/>
          <w:sz w:val="24"/>
          <w:szCs w:val="24"/>
          <w:lang w:val="es-CO"/>
        </w:rPr>
        <w:t xml:space="preserve"> </w:t>
      </w:r>
      <w:r w:rsidRPr="008419B1">
        <w:rPr>
          <w:rFonts w:ascii="Arial" w:hAnsi="Arial" w:cs="Arial"/>
          <w:sz w:val="24"/>
          <w:szCs w:val="24"/>
          <w:lang w:val="es-CO"/>
        </w:rPr>
        <w:t>sus</w:t>
      </w:r>
      <w:r w:rsidRPr="008419B1">
        <w:rPr>
          <w:rFonts w:ascii="Arial" w:hAnsi="Arial" w:cs="Arial"/>
          <w:spacing w:val="-9"/>
          <w:sz w:val="24"/>
          <w:szCs w:val="24"/>
          <w:lang w:val="es-CO"/>
        </w:rPr>
        <w:t xml:space="preserve"> </w:t>
      </w:r>
      <w:r w:rsidRPr="008419B1">
        <w:rPr>
          <w:rFonts w:ascii="Arial" w:hAnsi="Arial" w:cs="Arial"/>
          <w:sz w:val="24"/>
          <w:szCs w:val="24"/>
          <w:lang w:val="es-CO"/>
        </w:rPr>
        <w:t>propios</w:t>
      </w:r>
      <w:r w:rsidRPr="008419B1">
        <w:rPr>
          <w:rFonts w:ascii="Arial" w:hAnsi="Arial" w:cs="Arial"/>
          <w:spacing w:val="-6"/>
          <w:sz w:val="24"/>
          <w:szCs w:val="24"/>
          <w:lang w:val="es-CO"/>
        </w:rPr>
        <w:t xml:space="preserve"> </w:t>
      </w:r>
      <w:r w:rsidRPr="008419B1">
        <w:rPr>
          <w:rFonts w:ascii="Arial" w:hAnsi="Arial" w:cs="Arial"/>
          <w:sz w:val="24"/>
          <w:szCs w:val="24"/>
          <w:lang w:val="es-CO"/>
        </w:rPr>
        <w:t>medios,</w:t>
      </w:r>
      <w:r w:rsidRPr="008419B1">
        <w:rPr>
          <w:rFonts w:ascii="Arial" w:hAnsi="Arial" w:cs="Arial"/>
          <w:spacing w:val="-5"/>
          <w:sz w:val="24"/>
          <w:szCs w:val="24"/>
          <w:lang w:val="es-CO"/>
        </w:rPr>
        <w:t xml:space="preserve"> </w:t>
      </w:r>
      <w:r w:rsidRPr="008419B1">
        <w:rPr>
          <w:rFonts w:ascii="Arial" w:hAnsi="Arial" w:cs="Arial"/>
          <w:sz w:val="24"/>
          <w:szCs w:val="24"/>
          <w:lang w:val="es-CO"/>
        </w:rPr>
        <w:t>al</w:t>
      </w:r>
      <w:r w:rsidRPr="008419B1">
        <w:rPr>
          <w:rFonts w:ascii="Arial" w:hAnsi="Arial" w:cs="Arial"/>
          <w:spacing w:val="-10"/>
          <w:sz w:val="24"/>
          <w:szCs w:val="24"/>
          <w:lang w:val="es-CO"/>
        </w:rPr>
        <w:t xml:space="preserve"> </w:t>
      </w:r>
      <w:r w:rsidRPr="008419B1">
        <w:rPr>
          <w:rFonts w:ascii="Arial" w:hAnsi="Arial" w:cs="Arial"/>
          <w:sz w:val="24"/>
          <w:szCs w:val="24"/>
          <w:lang w:val="es-CO"/>
        </w:rPr>
        <w:t>sitio</w:t>
      </w:r>
      <w:r w:rsidRPr="008419B1">
        <w:rPr>
          <w:rFonts w:ascii="Arial" w:hAnsi="Arial" w:cs="Arial"/>
          <w:spacing w:val="-6"/>
          <w:sz w:val="24"/>
          <w:szCs w:val="24"/>
          <w:lang w:val="es-CO"/>
        </w:rPr>
        <w:t xml:space="preserve"> </w:t>
      </w:r>
      <w:r w:rsidRPr="008419B1">
        <w:rPr>
          <w:rFonts w:ascii="Arial" w:hAnsi="Arial" w:cs="Arial"/>
          <w:sz w:val="24"/>
          <w:szCs w:val="24"/>
          <w:lang w:val="es-CO"/>
        </w:rPr>
        <w:t>del</w:t>
      </w:r>
      <w:r w:rsidRPr="008419B1">
        <w:rPr>
          <w:rFonts w:ascii="Arial" w:hAnsi="Arial" w:cs="Arial"/>
          <w:spacing w:val="-7"/>
          <w:sz w:val="24"/>
          <w:szCs w:val="24"/>
          <w:lang w:val="es-CO"/>
        </w:rPr>
        <w:t xml:space="preserve"> </w:t>
      </w:r>
      <w:r w:rsidRPr="008419B1">
        <w:rPr>
          <w:rFonts w:ascii="Arial" w:hAnsi="Arial" w:cs="Arial"/>
          <w:sz w:val="24"/>
          <w:szCs w:val="24"/>
          <w:lang w:val="es-CO"/>
        </w:rPr>
        <w:t>cumplimiento</w:t>
      </w:r>
      <w:r w:rsidRPr="008419B1">
        <w:rPr>
          <w:rFonts w:ascii="Arial" w:hAnsi="Arial" w:cs="Arial"/>
          <w:spacing w:val="-6"/>
          <w:sz w:val="24"/>
          <w:szCs w:val="24"/>
          <w:lang w:val="es-CO"/>
        </w:rPr>
        <w:t xml:space="preserve"> </w:t>
      </w:r>
      <w:r w:rsidRPr="008419B1">
        <w:rPr>
          <w:rFonts w:ascii="Arial" w:hAnsi="Arial" w:cs="Arial"/>
          <w:sz w:val="24"/>
          <w:szCs w:val="24"/>
          <w:lang w:val="es-CO"/>
        </w:rPr>
        <w:t>de</w:t>
      </w:r>
      <w:r w:rsidRPr="008419B1">
        <w:rPr>
          <w:rFonts w:ascii="Arial" w:hAnsi="Arial" w:cs="Arial"/>
          <w:spacing w:val="-9"/>
          <w:sz w:val="24"/>
          <w:szCs w:val="24"/>
          <w:lang w:val="es-CO"/>
        </w:rPr>
        <w:t xml:space="preserve"> </w:t>
      </w:r>
      <w:r w:rsidRPr="008419B1">
        <w:rPr>
          <w:rFonts w:ascii="Arial" w:hAnsi="Arial" w:cs="Arial"/>
          <w:sz w:val="24"/>
          <w:szCs w:val="24"/>
          <w:lang w:val="es-CO"/>
        </w:rPr>
        <w:t>sus actividades contractuales de conformidad con el objeto del contrato.</w:t>
      </w:r>
    </w:p>
    <w:p w14:paraId="3C7EAA33" w14:textId="77777777" w:rsidR="00FD2553" w:rsidRPr="008419B1" w:rsidRDefault="00FD2553" w:rsidP="00953DB6">
      <w:pPr>
        <w:pStyle w:val="Prrafodelista"/>
        <w:widowControl w:val="0"/>
        <w:numPr>
          <w:ilvl w:val="3"/>
          <w:numId w:val="37"/>
        </w:numPr>
        <w:tabs>
          <w:tab w:val="left" w:pos="857"/>
        </w:tabs>
        <w:autoSpaceDE w:val="0"/>
        <w:autoSpaceDN w:val="0"/>
        <w:spacing w:after="0" w:line="240" w:lineRule="auto"/>
        <w:ind w:left="426" w:right="138" w:hanging="426"/>
        <w:contextualSpacing w:val="0"/>
        <w:jc w:val="both"/>
        <w:rPr>
          <w:rFonts w:ascii="Arial" w:hAnsi="Arial" w:cs="Arial"/>
          <w:sz w:val="24"/>
          <w:szCs w:val="24"/>
          <w:lang w:val="es-CO"/>
        </w:rPr>
      </w:pPr>
      <w:r w:rsidRPr="008419B1">
        <w:rPr>
          <w:rFonts w:ascii="Arial" w:hAnsi="Arial" w:cs="Arial"/>
          <w:sz w:val="24"/>
          <w:szCs w:val="24"/>
          <w:lang w:val="es-CO"/>
        </w:rPr>
        <w:t>Cumplir con los pagos correspondientes al Sistema de Seguridad Social Integral y aportes parafiscales, según corresponda de conformidad por lo establecido por la normatividad vigente, y presentar los respectivos comprobantes de pago.</w:t>
      </w:r>
    </w:p>
    <w:p w14:paraId="3FC09EA6" w14:textId="4F9F9B5C" w:rsidR="00A11757" w:rsidRPr="00953DB6" w:rsidRDefault="00C7281F" w:rsidP="00953DB6">
      <w:pPr>
        <w:widowControl w:val="0"/>
        <w:tabs>
          <w:tab w:val="left" w:pos="721"/>
        </w:tabs>
        <w:autoSpaceDE w:val="0"/>
        <w:autoSpaceDN w:val="0"/>
        <w:spacing w:after="0" w:line="240" w:lineRule="auto"/>
        <w:jc w:val="both"/>
        <w:rPr>
          <w:rFonts w:ascii="Arial" w:hAnsi="Arial" w:cs="Arial"/>
          <w:b/>
          <w:sz w:val="24"/>
          <w:szCs w:val="24"/>
        </w:rPr>
      </w:pPr>
      <w:r w:rsidRPr="00953DB6">
        <w:rPr>
          <w:rFonts w:ascii="Arial" w:hAnsi="Arial" w:cs="Arial"/>
          <w:b/>
          <w:sz w:val="24"/>
          <w:szCs w:val="24"/>
          <w:lang w:val="es-CO"/>
        </w:rPr>
        <w:t xml:space="preserve">1.2. </w:t>
      </w:r>
      <w:r w:rsidR="00A11757" w:rsidRPr="00953DB6">
        <w:rPr>
          <w:rFonts w:ascii="Arial" w:hAnsi="Arial" w:cs="Arial"/>
          <w:b/>
          <w:sz w:val="24"/>
          <w:szCs w:val="24"/>
        </w:rPr>
        <w:t>OBLIGACIONES</w:t>
      </w:r>
      <w:r w:rsidR="00A11757" w:rsidRPr="00953DB6">
        <w:rPr>
          <w:rFonts w:ascii="Arial" w:hAnsi="Arial" w:cs="Arial"/>
          <w:b/>
          <w:spacing w:val="-9"/>
          <w:sz w:val="24"/>
          <w:szCs w:val="24"/>
        </w:rPr>
        <w:t xml:space="preserve"> </w:t>
      </w:r>
      <w:r w:rsidR="00A11757" w:rsidRPr="00953DB6">
        <w:rPr>
          <w:rFonts w:ascii="Arial" w:hAnsi="Arial" w:cs="Arial"/>
          <w:b/>
          <w:sz w:val="24"/>
          <w:szCs w:val="24"/>
        </w:rPr>
        <w:t>ESPECÍFICAS</w:t>
      </w:r>
      <w:r w:rsidR="00A11757" w:rsidRPr="00953DB6">
        <w:rPr>
          <w:rFonts w:ascii="Arial" w:hAnsi="Arial" w:cs="Arial"/>
          <w:b/>
          <w:spacing w:val="-9"/>
          <w:sz w:val="24"/>
          <w:szCs w:val="24"/>
        </w:rPr>
        <w:t xml:space="preserve"> </w:t>
      </w:r>
      <w:r w:rsidR="00A11757" w:rsidRPr="00953DB6">
        <w:rPr>
          <w:rFonts w:ascii="Arial" w:hAnsi="Arial" w:cs="Arial"/>
          <w:b/>
          <w:sz w:val="24"/>
          <w:szCs w:val="24"/>
        </w:rPr>
        <w:t>DEL</w:t>
      </w:r>
      <w:r w:rsidR="00A11757" w:rsidRPr="00953DB6">
        <w:rPr>
          <w:rFonts w:ascii="Arial" w:hAnsi="Arial" w:cs="Arial"/>
          <w:b/>
          <w:spacing w:val="-8"/>
          <w:sz w:val="24"/>
          <w:szCs w:val="24"/>
        </w:rPr>
        <w:t xml:space="preserve"> </w:t>
      </w:r>
      <w:r w:rsidR="00A11757" w:rsidRPr="00953DB6">
        <w:rPr>
          <w:rFonts w:ascii="Arial" w:hAnsi="Arial" w:cs="Arial"/>
          <w:b/>
          <w:spacing w:val="-2"/>
          <w:sz w:val="24"/>
          <w:szCs w:val="24"/>
        </w:rPr>
        <w:t>CONTRATISTA</w:t>
      </w:r>
    </w:p>
    <w:p w14:paraId="5B93210B" w14:textId="77777777" w:rsidR="00A11757" w:rsidRPr="00953DB6" w:rsidRDefault="00A11757" w:rsidP="00953DB6">
      <w:pPr>
        <w:pStyle w:val="Prrafodelista"/>
        <w:widowControl w:val="0"/>
        <w:numPr>
          <w:ilvl w:val="3"/>
          <w:numId w:val="38"/>
        </w:numPr>
        <w:tabs>
          <w:tab w:val="left" w:pos="426"/>
        </w:tabs>
        <w:autoSpaceDE w:val="0"/>
        <w:autoSpaceDN w:val="0"/>
        <w:spacing w:after="0" w:line="240" w:lineRule="auto"/>
        <w:ind w:left="426" w:right="137" w:hanging="426"/>
        <w:contextualSpacing w:val="0"/>
        <w:jc w:val="both"/>
        <w:rPr>
          <w:rFonts w:ascii="Arial" w:hAnsi="Arial" w:cs="Arial"/>
          <w:sz w:val="24"/>
          <w:szCs w:val="24"/>
          <w:highlight w:val="yellow"/>
        </w:rPr>
      </w:pPr>
      <w:proofErr w:type="spellStart"/>
      <w:r w:rsidRPr="00953DB6">
        <w:rPr>
          <w:rFonts w:ascii="Arial" w:hAnsi="Arial" w:cs="Arial"/>
          <w:sz w:val="24"/>
          <w:szCs w:val="24"/>
          <w:highlight w:val="yellow"/>
        </w:rPr>
        <w:t>Impulsar</w:t>
      </w:r>
      <w:proofErr w:type="spellEnd"/>
      <w:r w:rsidRPr="00953DB6">
        <w:rPr>
          <w:rFonts w:ascii="Arial" w:hAnsi="Arial" w:cs="Arial"/>
          <w:spacing w:val="-6"/>
          <w:sz w:val="24"/>
          <w:szCs w:val="24"/>
          <w:highlight w:val="yellow"/>
        </w:rPr>
        <w:t xml:space="preserve"> </w:t>
      </w:r>
    </w:p>
    <w:p w14:paraId="36677B90" w14:textId="77777777" w:rsidR="00A11757" w:rsidRPr="00953DB6" w:rsidRDefault="00A11757" w:rsidP="00953DB6">
      <w:pPr>
        <w:pStyle w:val="Prrafodelista"/>
        <w:widowControl w:val="0"/>
        <w:numPr>
          <w:ilvl w:val="3"/>
          <w:numId w:val="38"/>
        </w:numPr>
        <w:tabs>
          <w:tab w:val="left" w:pos="426"/>
        </w:tabs>
        <w:autoSpaceDE w:val="0"/>
        <w:autoSpaceDN w:val="0"/>
        <w:spacing w:after="0" w:line="240" w:lineRule="auto"/>
        <w:ind w:left="426" w:right="137" w:hanging="426"/>
        <w:contextualSpacing w:val="0"/>
        <w:jc w:val="both"/>
        <w:rPr>
          <w:rFonts w:ascii="Arial" w:hAnsi="Arial" w:cs="Arial"/>
          <w:sz w:val="24"/>
          <w:szCs w:val="24"/>
          <w:highlight w:val="yellow"/>
        </w:rPr>
      </w:pPr>
      <w:proofErr w:type="spellStart"/>
      <w:r w:rsidRPr="00953DB6">
        <w:rPr>
          <w:rFonts w:ascii="Arial" w:hAnsi="Arial" w:cs="Arial"/>
          <w:sz w:val="24"/>
          <w:szCs w:val="24"/>
          <w:highlight w:val="yellow"/>
        </w:rPr>
        <w:t>Realizar</w:t>
      </w:r>
      <w:proofErr w:type="spellEnd"/>
      <w:r w:rsidRPr="00953DB6">
        <w:rPr>
          <w:rFonts w:ascii="Arial" w:hAnsi="Arial" w:cs="Arial"/>
          <w:sz w:val="24"/>
          <w:szCs w:val="24"/>
          <w:highlight w:val="yellow"/>
        </w:rPr>
        <w:t xml:space="preserve"> </w:t>
      </w:r>
      <w:proofErr w:type="spellStart"/>
      <w:r w:rsidRPr="00953DB6">
        <w:rPr>
          <w:rFonts w:ascii="Arial" w:hAnsi="Arial" w:cs="Arial"/>
          <w:sz w:val="24"/>
          <w:szCs w:val="24"/>
          <w:highlight w:val="yellow"/>
        </w:rPr>
        <w:t>seguimiento</w:t>
      </w:r>
      <w:proofErr w:type="spellEnd"/>
      <w:r w:rsidRPr="00953DB6">
        <w:rPr>
          <w:rFonts w:ascii="Arial" w:hAnsi="Arial" w:cs="Arial"/>
          <w:sz w:val="24"/>
          <w:szCs w:val="24"/>
          <w:highlight w:val="yellow"/>
        </w:rPr>
        <w:t xml:space="preserve"> a </w:t>
      </w:r>
      <w:proofErr w:type="spellStart"/>
      <w:r w:rsidRPr="00953DB6">
        <w:rPr>
          <w:rFonts w:ascii="Arial" w:hAnsi="Arial" w:cs="Arial"/>
          <w:sz w:val="24"/>
          <w:szCs w:val="24"/>
          <w:highlight w:val="yellow"/>
        </w:rPr>
        <w:t>los</w:t>
      </w:r>
      <w:proofErr w:type="spellEnd"/>
      <w:r w:rsidRPr="00953DB6">
        <w:rPr>
          <w:rFonts w:ascii="Arial" w:hAnsi="Arial" w:cs="Arial"/>
          <w:sz w:val="24"/>
          <w:szCs w:val="24"/>
          <w:highlight w:val="yellow"/>
        </w:rPr>
        <w:t xml:space="preserve"> </w:t>
      </w:r>
      <w:proofErr w:type="spellStart"/>
      <w:r w:rsidRPr="00953DB6">
        <w:rPr>
          <w:rFonts w:ascii="Arial" w:hAnsi="Arial" w:cs="Arial"/>
          <w:sz w:val="24"/>
          <w:szCs w:val="24"/>
          <w:highlight w:val="yellow"/>
        </w:rPr>
        <w:t>proyectos</w:t>
      </w:r>
      <w:proofErr w:type="spellEnd"/>
    </w:p>
    <w:p w14:paraId="3AFC119D" w14:textId="77777777" w:rsidR="00A11757" w:rsidRPr="00953DB6" w:rsidRDefault="00A11757" w:rsidP="00953DB6">
      <w:pPr>
        <w:pStyle w:val="Prrafodelista"/>
        <w:widowControl w:val="0"/>
        <w:numPr>
          <w:ilvl w:val="3"/>
          <w:numId w:val="38"/>
        </w:numPr>
        <w:tabs>
          <w:tab w:val="left" w:pos="426"/>
        </w:tabs>
        <w:autoSpaceDE w:val="0"/>
        <w:autoSpaceDN w:val="0"/>
        <w:spacing w:after="0" w:line="240" w:lineRule="auto"/>
        <w:ind w:left="426" w:right="136" w:hanging="426"/>
        <w:contextualSpacing w:val="0"/>
        <w:jc w:val="both"/>
        <w:rPr>
          <w:rFonts w:ascii="Arial" w:hAnsi="Arial" w:cs="Arial"/>
          <w:sz w:val="24"/>
          <w:szCs w:val="24"/>
          <w:highlight w:val="yellow"/>
        </w:rPr>
      </w:pPr>
      <w:proofErr w:type="spellStart"/>
      <w:r w:rsidRPr="00953DB6">
        <w:rPr>
          <w:rFonts w:ascii="Arial" w:hAnsi="Arial" w:cs="Arial"/>
          <w:sz w:val="24"/>
          <w:szCs w:val="24"/>
          <w:highlight w:val="yellow"/>
        </w:rPr>
        <w:t>Proyectar</w:t>
      </w:r>
      <w:proofErr w:type="spellEnd"/>
      <w:r w:rsidRPr="00953DB6">
        <w:rPr>
          <w:rFonts w:ascii="Arial" w:hAnsi="Arial" w:cs="Arial"/>
          <w:sz w:val="24"/>
          <w:szCs w:val="24"/>
          <w:highlight w:val="yellow"/>
        </w:rPr>
        <w:t xml:space="preserve"> y </w:t>
      </w:r>
      <w:proofErr w:type="spellStart"/>
      <w:r w:rsidRPr="00953DB6">
        <w:rPr>
          <w:rFonts w:ascii="Arial" w:hAnsi="Arial" w:cs="Arial"/>
          <w:sz w:val="24"/>
          <w:szCs w:val="24"/>
          <w:highlight w:val="yellow"/>
        </w:rPr>
        <w:t>elaborar</w:t>
      </w:r>
      <w:proofErr w:type="spellEnd"/>
      <w:r w:rsidRPr="00953DB6">
        <w:rPr>
          <w:rFonts w:ascii="Arial" w:hAnsi="Arial" w:cs="Arial"/>
          <w:sz w:val="24"/>
          <w:szCs w:val="24"/>
          <w:highlight w:val="yellow"/>
        </w:rPr>
        <w:t xml:space="preserve"> </w:t>
      </w:r>
    </w:p>
    <w:p w14:paraId="733C86C1" w14:textId="77777777" w:rsidR="00A11757" w:rsidRPr="00953DB6" w:rsidRDefault="00A11757" w:rsidP="00953DB6">
      <w:pPr>
        <w:pStyle w:val="Prrafodelista"/>
        <w:widowControl w:val="0"/>
        <w:numPr>
          <w:ilvl w:val="3"/>
          <w:numId w:val="38"/>
        </w:numPr>
        <w:tabs>
          <w:tab w:val="left" w:pos="426"/>
        </w:tabs>
        <w:autoSpaceDE w:val="0"/>
        <w:autoSpaceDN w:val="0"/>
        <w:spacing w:after="0" w:line="240" w:lineRule="auto"/>
        <w:ind w:left="426" w:right="138" w:hanging="426"/>
        <w:contextualSpacing w:val="0"/>
        <w:jc w:val="both"/>
        <w:rPr>
          <w:rFonts w:ascii="Arial" w:hAnsi="Arial" w:cs="Arial"/>
          <w:sz w:val="24"/>
          <w:szCs w:val="24"/>
          <w:highlight w:val="yellow"/>
        </w:rPr>
      </w:pPr>
      <w:proofErr w:type="spellStart"/>
      <w:r w:rsidRPr="00953DB6">
        <w:rPr>
          <w:rFonts w:ascii="Arial" w:hAnsi="Arial" w:cs="Arial"/>
          <w:sz w:val="24"/>
          <w:szCs w:val="24"/>
          <w:highlight w:val="yellow"/>
        </w:rPr>
        <w:t>Proyectar</w:t>
      </w:r>
      <w:proofErr w:type="spellEnd"/>
      <w:r w:rsidRPr="00953DB6">
        <w:rPr>
          <w:rFonts w:ascii="Arial" w:hAnsi="Arial" w:cs="Arial"/>
          <w:sz w:val="24"/>
          <w:szCs w:val="24"/>
          <w:highlight w:val="yellow"/>
        </w:rPr>
        <w:t xml:space="preserve"> </w:t>
      </w:r>
    </w:p>
    <w:p w14:paraId="740A8854" w14:textId="77777777" w:rsidR="00A11757" w:rsidRPr="00953DB6" w:rsidRDefault="00A11757" w:rsidP="00953DB6">
      <w:pPr>
        <w:pStyle w:val="Prrafodelista"/>
        <w:widowControl w:val="0"/>
        <w:numPr>
          <w:ilvl w:val="3"/>
          <w:numId w:val="38"/>
        </w:numPr>
        <w:tabs>
          <w:tab w:val="left" w:pos="426"/>
        </w:tabs>
        <w:autoSpaceDE w:val="0"/>
        <w:autoSpaceDN w:val="0"/>
        <w:spacing w:after="0" w:line="240" w:lineRule="auto"/>
        <w:ind w:left="426" w:right="137" w:hanging="426"/>
        <w:contextualSpacing w:val="0"/>
        <w:jc w:val="both"/>
        <w:rPr>
          <w:rFonts w:ascii="Arial" w:hAnsi="Arial" w:cs="Arial"/>
          <w:sz w:val="24"/>
          <w:szCs w:val="24"/>
          <w:highlight w:val="yellow"/>
          <w:lang w:val="es-CO"/>
        </w:rPr>
      </w:pPr>
      <w:r w:rsidRPr="00953DB6">
        <w:rPr>
          <w:rFonts w:ascii="Arial" w:hAnsi="Arial" w:cs="Arial"/>
          <w:sz w:val="24"/>
          <w:szCs w:val="24"/>
          <w:highlight w:val="yellow"/>
          <w:lang w:val="es-CO"/>
        </w:rPr>
        <w:t>Aportar la información requerida para los informes de gestión, técnicos, administrativos y/o</w:t>
      </w:r>
      <w:r w:rsidRPr="00953DB6">
        <w:rPr>
          <w:rFonts w:ascii="Arial" w:hAnsi="Arial" w:cs="Arial"/>
          <w:spacing w:val="-16"/>
          <w:sz w:val="24"/>
          <w:szCs w:val="24"/>
          <w:highlight w:val="yellow"/>
          <w:lang w:val="es-CO"/>
        </w:rPr>
        <w:t xml:space="preserve"> </w:t>
      </w:r>
      <w:r w:rsidRPr="00953DB6">
        <w:rPr>
          <w:rFonts w:ascii="Arial" w:hAnsi="Arial" w:cs="Arial"/>
          <w:sz w:val="24"/>
          <w:szCs w:val="24"/>
          <w:highlight w:val="yellow"/>
          <w:lang w:val="es-CO"/>
        </w:rPr>
        <w:t>financieros</w:t>
      </w:r>
      <w:r w:rsidRPr="00953DB6">
        <w:rPr>
          <w:rFonts w:ascii="Arial" w:hAnsi="Arial" w:cs="Arial"/>
          <w:spacing w:val="-15"/>
          <w:sz w:val="24"/>
          <w:szCs w:val="24"/>
          <w:highlight w:val="yellow"/>
          <w:lang w:val="es-CO"/>
        </w:rPr>
        <w:t xml:space="preserve"> </w:t>
      </w:r>
      <w:r w:rsidRPr="00953DB6">
        <w:rPr>
          <w:rFonts w:ascii="Arial" w:hAnsi="Arial" w:cs="Arial"/>
          <w:sz w:val="24"/>
          <w:szCs w:val="24"/>
          <w:highlight w:val="yellow"/>
          <w:lang w:val="es-CO"/>
        </w:rPr>
        <w:t>que</w:t>
      </w:r>
      <w:r w:rsidRPr="00953DB6">
        <w:rPr>
          <w:rFonts w:ascii="Arial" w:hAnsi="Arial" w:cs="Arial"/>
          <w:spacing w:val="-15"/>
          <w:sz w:val="24"/>
          <w:szCs w:val="24"/>
          <w:highlight w:val="yellow"/>
          <w:lang w:val="es-CO"/>
        </w:rPr>
        <w:t xml:space="preserve"> </w:t>
      </w:r>
      <w:r w:rsidRPr="00953DB6">
        <w:rPr>
          <w:rFonts w:ascii="Arial" w:hAnsi="Arial" w:cs="Arial"/>
          <w:sz w:val="24"/>
          <w:szCs w:val="24"/>
          <w:highlight w:val="yellow"/>
          <w:lang w:val="es-CO"/>
        </w:rPr>
        <w:t>deba</w:t>
      </w:r>
      <w:r w:rsidRPr="00953DB6">
        <w:rPr>
          <w:rFonts w:ascii="Arial" w:hAnsi="Arial" w:cs="Arial"/>
          <w:spacing w:val="-16"/>
          <w:sz w:val="24"/>
          <w:szCs w:val="24"/>
          <w:highlight w:val="yellow"/>
          <w:lang w:val="es-CO"/>
        </w:rPr>
        <w:t xml:space="preserve"> </w:t>
      </w:r>
      <w:r w:rsidRPr="00953DB6">
        <w:rPr>
          <w:rFonts w:ascii="Arial" w:hAnsi="Arial" w:cs="Arial"/>
          <w:sz w:val="24"/>
          <w:szCs w:val="24"/>
          <w:highlight w:val="yellow"/>
          <w:lang w:val="es-CO"/>
        </w:rPr>
        <w:t>rendir</w:t>
      </w:r>
      <w:r w:rsidRPr="00953DB6">
        <w:rPr>
          <w:rFonts w:ascii="Arial" w:hAnsi="Arial" w:cs="Arial"/>
          <w:spacing w:val="-15"/>
          <w:sz w:val="24"/>
          <w:szCs w:val="24"/>
          <w:highlight w:val="yellow"/>
          <w:lang w:val="es-CO"/>
        </w:rPr>
        <w:t xml:space="preserve"> </w:t>
      </w:r>
      <w:r w:rsidRPr="00953DB6">
        <w:rPr>
          <w:rFonts w:ascii="Arial" w:hAnsi="Arial" w:cs="Arial"/>
          <w:sz w:val="24"/>
          <w:szCs w:val="24"/>
          <w:highlight w:val="yellow"/>
          <w:lang w:val="es-CO"/>
        </w:rPr>
        <w:t>o</w:t>
      </w:r>
      <w:r w:rsidRPr="00953DB6">
        <w:rPr>
          <w:rFonts w:ascii="Arial" w:hAnsi="Arial" w:cs="Arial"/>
          <w:spacing w:val="-15"/>
          <w:sz w:val="24"/>
          <w:szCs w:val="24"/>
          <w:highlight w:val="yellow"/>
          <w:lang w:val="es-CO"/>
        </w:rPr>
        <w:t xml:space="preserve"> </w:t>
      </w:r>
      <w:r w:rsidRPr="00953DB6">
        <w:rPr>
          <w:rFonts w:ascii="Arial" w:hAnsi="Arial" w:cs="Arial"/>
          <w:sz w:val="24"/>
          <w:szCs w:val="24"/>
          <w:highlight w:val="yellow"/>
          <w:lang w:val="es-CO"/>
        </w:rPr>
        <w:t>se</w:t>
      </w:r>
      <w:r w:rsidRPr="00953DB6">
        <w:rPr>
          <w:rFonts w:ascii="Arial" w:hAnsi="Arial" w:cs="Arial"/>
          <w:spacing w:val="-15"/>
          <w:sz w:val="24"/>
          <w:szCs w:val="24"/>
          <w:highlight w:val="yellow"/>
          <w:lang w:val="es-CO"/>
        </w:rPr>
        <w:t xml:space="preserve"> </w:t>
      </w:r>
      <w:r w:rsidRPr="00953DB6">
        <w:rPr>
          <w:rFonts w:ascii="Arial" w:hAnsi="Arial" w:cs="Arial"/>
          <w:sz w:val="24"/>
          <w:szCs w:val="24"/>
          <w:highlight w:val="yellow"/>
          <w:lang w:val="es-CO"/>
        </w:rPr>
        <w:t>soliciten</w:t>
      </w:r>
      <w:r w:rsidRPr="00953DB6">
        <w:rPr>
          <w:rFonts w:ascii="Arial" w:hAnsi="Arial" w:cs="Arial"/>
          <w:spacing w:val="-16"/>
          <w:sz w:val="24"/>
          <w:szCs w:val="24"/>
          <w:highlight w:val="yellow"/>
          <w:lang w:val="es-CO"/>
        </w:rPr>
        <w:t>,</w:t>
      </w:r>
      <w:r w:rsidRPr="00953DB6">
        <w:rPr>
          <w:rFonts w:ascii="Arial" w:hAnsi="Arial" w:cs="Arial"/>
          <w:spacing w:val="-15"/>
          <w:sz w:val="24"/>
          <w:szCs w:val="24"/>
          <w:highlight w:val="yellow"/>
          <w:lang w:val="es-CO"/>
        </w:rPr>
        <w:t xml:space="preserve"> </w:t>
      </w:r>
      <w:r w:rsidRPr="00953DB6">
        <w:rPr>
          <w:rFonts w:ascii="Arial" w:hAnsi="Arial" w:cs="Arial"/>
          <w:sz w:val="24"/>
          <w:szCs w:val="24"/>
          <w:highlight w:val="yellow"/>
          <w:lang w:val="es-CO"/>
        </w:rPr>
        <w:t>por</w:t>
      </w:r>
      <w:r w:rsidRPr="00953DB6">
        <w:rPr>
          <w:rFonts w:ascii="Arial" w:hAnsi="Arial" w:cs="Arial"/>
          <w:spacing w:val="-16"/>
          <w:sz w:val="24"/>
          <w:szCs w:val="24"/>
          <w:highlight w:val="yellow"/>
          <w:lang w:val="es-CO"/>
        </w:rPr>
        <w:t xml:space="preserve"> </w:t>
      </w:r>
      <w:r w:rsidRPr="00953DB6">
        <w:rPr>
          <w:rFonts w:ascii="Arial" w:hAnsi="Arial" w:cs="Arial"/>
          <w:sz w:val="24"/>
          <w:szCs w:val="24"/>
          <w:highlight w:val="yellow"/>
          <w:lang w:val="es-CO"/>
        </w:rPr>
        <w:t>las</w:t>
      </w:r>
      <w:r w:rsidRPr="00953DB6">
        <w:rPr>
          <w:rFonts w:ascii="Arial" w:hAnsi="Arial" w:cs="Arial"/>
          <w:spacing w:val="-15"/>
          <w:sz w:val="24"/>
          <w:szCs w:val="24"/>
          <w:highlight w:val="yellow"/>
          <w:lang w:val="es-CO"/>
        </w:rPr>
        <w:t xml:space="preserve"> </w:t>
      </w:r>
      <w:r w:rsidRPr="00953DB6">
        <w:rPr>
          <w:rFonts w:ascii="Arial" w:hAnsi="Arial" w:cs="Arial"/>
          <w:sz w:val="24"/>
          <w:szCs w:val="24"/>
          <w:highlight w:val="yellow"/>
          <w:lang w:val="es-CO"/>
        </w:rPr>
        <w:t>demás dependencias de la administración o por entes de control disciplinario, fiscal o político;</w:t>
      </w:r>
    </w:p>
    <w:p w14:paraId="531D0636" w14:textId="77777777" w:rsidR="00A11757" w:rsidRPr="00953DB6" w:rsidRDefault="00A11757" w:rsidP="00953DB6">
      <w:pPr>
        <w:pStyle w:val="Prrafodelista"/>
        <w:widowControl w:val="0"/>
        <w:numPr>
          <w:ilvl w:val="3"/>
          <w:numId w:val="38"/>
        </w:numPr>
        <w:tabs>
          <w:tab w:val="left" w:pos="426"/>
        </w:tabs>
        <w:autoSpaceDE w:val="0"/>
        <w:autoSpaceDN w:val="0"/>
        <w:spacing w:after="0" w:line="240" w:lineRule="auto"/>
        <w:ind w:left="426" w:right="139" w:hanging="426"/>
        <w:contextualSpacing w:val="0"/>
        <w:jc w:val="both"/>
        <w:rPr>
          <w:rFonts w:ascii="Arial" w:hAnsi="Arial" w:cs="Arial"/>
          <w:sz w:val="24"/>
          <w:szCs w:val="24"/>
          <w:highlight w:val="yellow"/>
          <w:lang w:val="es-CO"/>
        </w:rPr>
      </w:pPr>
      <w:r w:rsidRPr="00953DB6">
        <w:rPr>
          <w:rFonts w:ascii="Arial" w:hAnsi="Arial" w:cs="Arial"/>
          <w:sz w:val="24"/>
          <w:szCs w:val="24"/>
          <w:highlight w:val="yellow"/>
          <w:lang w:val="es-CO"/>
        </w:rPr>
        <w:t>Asistir y/o participar previa invitación o a solicitud</w:t>
      </w:r>
      <w:r w:rsidRPr="00953DB6">
        <w:rPr>
          <w:rFonts w:ascii="Arial" w:hAnsi="Arial" w:cs="Arial"/>
          <w:spacing w:val="-2"/>
          <w:sz w:val="24"/>
          <w:szCs w:val="24"/>
          <w:highlight w:val="yellow"/>
          <w:lang w:val="es-CO"/>
        </w:rPr>
        <w:t xml:space="preserve"> </w:t>
      </w:r>
      <w:r w:rsidRPr="00953DB6">
        <w:rPr>
          <w:rFonts w:ascii="Arial" w:hAnsi="Arial" w:cs="Arial"/>
          <w:sz w:val="24"/>
          <w:szCs w:val="24"/>
          <w:highlight w:val="yellow"/>
          <w:lang w:val="es-CO"/>
        </w:rPr>
        <w:t>del superior</w:t>
      </w:r>
      <w:r w:rsidRPr="00953DB6">
        <w:rPr>
          <w:rFonts w:ascii="Arial" w:hAnsi="Arial" w:cs="Arial"/>
          <w:spacing w:val="-1"/>
          <w:sz w:val="24"/>
          <w:szCs w:val="24"/>
          <w:highlight w:val="yellow"/>
          <w:lang w:val="es-CO"/>
        </w:rPr>
        <w:t xml:space="preserve"> </w:t>
      </w:r>
      <w:r w:rsidRPr="00953DB6">
        <w:rPr>
          <w:rFonts w:ascii="Arial" w:hAnsi="Arial" w:cs="Arial"/>
          <w:sz w:val="24"/>
          <w:szCs w:val="24"/>
          <w:highlight w:val="yellow"/>
          <w:lang w:val="es-CO"/>
        </w:rPr>
        <w:t>jerárquico, en rendición de informes, comités y reuniones que se programen para recibir, compartir o rendir información del área de desarrollo del proyecto</w:t>
      </w:r>
    </w:p>
    <w:p w14:paraId="1B841DA9" w14:textId="77777777" w:rsidR="00A11757" w:rsidRPr="00953DB6" w:rsidRDefault="00A11757" w:rsidP="00953DB6">
      <w:pPr>
        <w:pStyle w:val="Prrafodelista"/>
        <w:widowControl w:val="0"/>
        <w:numPr>
          <w:ilvl w:val="3"/>
          <w:numId w:val="38"/>
        </w:numPr>
        <w:tabs>
          <w:tab w:val="left" w:pos="426"/>
        </w:tabs>
        <w:autoSpaceDE w:val="0"/>
        <w:autoSpaceDN w:val="0"/>
        <w:spacing w:after="0" w:line="240" w:lineRule="auto"/>
        <w:ind w:left="426" w:right="133" w:hanging="426"/>
        <w:contextualSpacing w:val="0"/>
        <w:jc w:val="both"/>
        <w:rPr>
          <w:rFonts w:ascii="Arial" w:hAnsi="Arial" w:cs="Arial"/>
          <w:sz w:val="24"/>
          <w:szCs w:val="24"/>
          <w:highlight w:val="yellow"/>
          <w:lang w:val="es-CO"/>
        </w:rPr>
      </w:pPr>
      <w:r w:rsidRPr="00953DB6">
        <w:rPr>
          <w:rFonts w:ascii="Arial" w:hAnsi="Arial" w:cs="Arial"/>
          <w:sz w:val="24"/>
          <w:szCs w:val="24"/>
          <w:highlight w:val="yellow"/>
          <w:lang w:val="es-CO"/>
        </w:rPr>
        <w:t>Diligenciar las</w:t>
      </w:r>
      <w:r w:rsidRPr="00953DB6">
        <w:rPr>
          <w:rFonts w:ascii="Arial" w:hAnsi="Arial" w:cs="Arial"/>
          <w:spacing w:val="-1"/>
          <w:sz w:val="24"/>
          <w:szCs w:val="24"/>
          <w:highlight w:val="yellow"/>
          <w:lang w:val="es-CO"/>
        </w:rPr>
        <w:t xml:space="preserve"> </w:t>
      </w:r>
      <w:r w:rsidRPr="00953DB6">
        <w:rPr>
          <w:rFonts w:ascii="Arial" w:hAnsi="Arial" w:cs="Arial"/>
          <w:sz w:val="24"/>
          <w:szCs w:val="24"/>
          <w:highlight w:val="yellow"/>
          <w:lang w:val="es-CO"/>
        </w:rPr>
        <w:t>matrices</w:t>
      </w:r>
      <w:r w:rsidRPr="00953DB6">
        <w:rPr>
          <w:rFonts w:ascii="Arial" w:hAnsi="Arial" w:cs="Arial"/>
          <w:spacing w:val="-3"/>
          <w:sz w:val="24"/>
          <w:szCs w:val="24"/>
          <w:highlight w:val="yellow"/>
          <w:lang w:val="es-CO"/>
        </w:rPr>
        <w:t xml:space="preserve"> </w:t>
      </w:r>
      <w:r w:rsidRPr="00953DB6">
        <w:rPr>
          <w:rFonts w:ascii="Arial" w:hAnsi="Arial" w:cs="Arial"/>
          <w:sz w:val="24"/>
          <w:szCs w:val="24"/>
          <w:highlight w:val="yellow"/>
          <w:lang w:val="es-CO"/>
        </w:rPr>
        <w:t>de unidad (estructura</w:t>
      </w:r>
      <w:r w:rsidRPr="00953DB6">
        <w:rPr>
          <w:rFonts w:ascii="Arial" w:hAnsi="Arial" w:cs="Arial"/>
          <w:spacing w:val="-3"/>
          <w:sz w:val="24"/>
          <w:szCs w:val="24"/>
          <w:highlight w:val="yellow"/>
          <w:lang w:val="es-CO"/>
        </w:rPr>
        <w:t xml:space="preserve"> </w:t>
      </w:r>
      <w:r w:rsidRPr="00953DB6">
        <w:rPr>
          <w:rFonts w:ascii="Arial" w:hAnsi="Arial" w:cs="Arial"/>
          <w:sz w:val="24"/>
          <w:szCs w:val="24"/>
          <w:highlight w:val="yellow"/>
          <w:lang w:val="es-CO"/>
        </w:rPr>
        <w:t>documental, actuaciones y demás que surjan durante la ejecución del contrato) y rendir informe consolidado de manera mensual.</w:t>
      </w:r>
    </w:p>
    <w:p w14:paraId="3672A048" w14:textId="77777777" w:rsidR="00A11757" w:rsidRPr="00953DB6" w:rsidRDefault="00A11757" w:rsidP="00953DB6">
      <w:pPr>
        <w:pStyle w:val="Prrafodelista"/>
        <w:widowControl w:val="0"/>
        <w:numPr>
          <w:ilvl w:val="3"/>
          <w:numId w:val="38"/>
        </w:numPr>
        <w:tabs>
          <w:tab w:val="left" w:pos="426"/>
        </w:tabs>
        <w:autoSpaceDE w:val="0"/>
        <w:autoSpaceDN w:val="0"/>
        <w:spacing w:after="0" w:line="240" w:lineRule="auto"/>
        <w:ind w:left="426" w:right="141" w:hanging="426"/>
        <w:contextualSpacing w:val="0"/>
        <w:jc w:val="both"/>
        <w:rPr>
          <w:rFonts w:ascii="Arial" w:hAnsi="Arial" w:cs="Arial"/>
          <w:sz w:val="24"/>
          <w:szCs w:val="24"/>
          <w:highlight w:val="yellow"/>
          <w:lang w:val="es-CO"/>
        </w:rPr>
      </w:pPr>
      <w:r w:rsidRPr="00953DB6">
        <w:rPr>
          <w:rFonts w:ascii="Arial" w:hAnsi="Arial" w:cs="Arial"/>
          <w:sz w:val="24"/>
          <w:szCs w:val="24"/>
          <w:highlight w:val="yellow"/>
          <w:lang w:val="es-CO"/>
        </w:rPr>
        <w:t xml:space="preserve">Dar cumplimiento a la ley 594 de 2000 en el manejo de cada uno de los proyectos </w:t>
      </w:r>
      <w:r w:rsidRPr="00953DB6">
        <w:rPr>
          <w:rFonts w:ascii="Arial" w:hAnsi="Arial" w:cs="Arial"/>
          <w:spacing w:val="-2"/>
          <w:sz w:val="24"/>
          <w:szCs w:val="24"/>
          <w:highlight w:val="yellow"/>
          <w:lang w:val="es-CO"/>
        </w:rPr>
        <w:t>asignados</w:t>
      </w:r>
    </w:p>
    <w:p w14:paraId="667BB35C" w14:textId="77777777" w:rsidR="00A11757" w:rsidRPr="00953DB6" w:rsidRDefault="00A11757" w:rsidP="00953DB6">
      <w:pPr>
        <w:pStyle w:val="Prrafodelista"/>
        <w:widowControl w:val="0"/>
        <w:numPr>
          <w:ilvl w:val="3"/>
          <w:numId w:val="38"/>
        </w:numPr>
        <w:tabs>
          <w:tab w:val="left" w:pos="426"/>
        </w:tabs>
        <w:autoSpaceDE w:val="0"/>
        <w:autoSpaceDN w:val="0"/>
        <w:spacing w:after="0" w:line="240" w:lineRule="auto"/>
        <w:ind w:left="426" w:right="136" w:hanging="426"/>
        <w:contextualSpacing w:val="0"/>
        <w:jc w:val="both"/>
        <w:rPr>
          <w:rFonts w:ascii="Arial" w:hAnsi="Arial" w:cs="Arial"/>
          <w:sz w:val="24"/>
          <w:szCs w:val="24"/>
          <w:highlight w:val="yellow"/>
          <w:lang w:val="es-CO"/>
        </w:rPr>
      </w:pPr>
      <w:r w:rsidRPr="00953DB6">
        <w:rPr>
          <w:rFonts w:ascii="Arial" w:hAnsi="Arial" w:cs="Arial"/>
          <w:sz w:val="24"/>
          <w:szCs w:val="24"/>
          <w:highlight w:val="yellow"/>
          <w:lang w:val="es-CO"/>
        </w:rPr>
        <w:t>Las demás que sean asignadas debidamente por el supervisor del contrato, que tengan relación con el objeto contracto</w:t>
      </w:r>
    </w:p>
    <w:p w14:paraId="1D3F73CB" w14:textId="32397B05" w:rsidR="00A11757" w:rsidRPr="00953DB6" w:rsidRDefault="001A184C" w:rsidP="00953DB6">
      <w:pPr>
        <w:widowControl w:val="0"/>
        <w:tabs>
          <w:tab w:val="left" w:pos="369"/>
        </w:tabs>
        <w:autoSpaceDE w:val="0"/>
        <w:autoSpaceDN w:val="0"/>
        <w:spacing w:after="0" w:line="240" w:lineRule="auto"/>
        <w:jc w:val="both"/>
        <w:rPr>
          <w:rFonts w:ascii="Arial" w:hAnsi="Arial" w:cs="Arial"/>
          <w:b/>
          <w:sz w:val="24"/>
          <w:szCs w:val="24"/>
          <w:lang w:val="es-CO"/>
        </w:rPr>
      </w:pPr>
      <w:r w:rsidRPr="00953DB6">
        <w:rPr>
          <w:rFonts w:ascii="Arial" w:hAnsi="Arial" w:cs="Arial"/>
          <w:sz w:val="24"/>
          <w:szCs w:val="24"/>
          <w:lang w:val="es-CO"/>
        </w:rPr>
        <w:t xml:space="preserve">2. </w:t>
      </w:r>
      <w:r w:rsidR="00A11757" w:rsidRPr="00953DB6">
        <w:rPr>
          <w:rFonts w:ascii="Arial" w:hAnsi="Arial" w:cs="Arial"/>
          <w:b/>
          <w:sz w:val="24"/>
          <w:szCs w:val="24"/>
          <w:lang w:val="es-CO"/>
        </w:rPr>
        <w:t>OBLIGACIONES</w:t>
      </w:r>
      <w:r w:rsidR="00A11757" w:rsidRPr="00953DB6">
        <w:rPr>
          <w:rFonts w:ascii="Arial" w:hAnsi="Arial" w:cs="Arial"/>
          <w:b/>
          <w:spacing w:val="-8"/>
          <w:sz w:val="24"/>
          <w:szCs w:val="24"/>
          <w:lang w:val="es-CO"/>
        </w:rPr>
        <w:t xml:space="preserve"> </w:t>
      </w:r>
      <w:r w:rsidR="00A11757" w:rsidRPr="00953DB6">
        <w:rPr>
          <w:rFonts w:ascii="Arial" w:hAnsi="Arial" w:cs="Arial"/>
          <w:b/>
          <w:sz w:val="24"/>
          <w:szCs w:val="24"/>
          <w:lang w:val="es-CO"/>
        </w:rPr>
        <w:t>DEL</w:t>
      </w:r>
      <w:r w:rsidR="00A11757" w:rsidRPr="00953DB6">
        <w:rPr>
          <w:rFonts w:ascii="Arial" w:hAnsi="Arial" w:cs="Arial"/>
          <w:b/>
          <w:spacing w:val="-7"/>
          <w:sz w:val="24"/>
          <w:szCs w:val="24"/>
          <w:lang w:val="es-CO"/>
        </w:rPr>
        <w:t xml:space="preserve"> </w:t>
      </w:r>
      <w:r w:rsidR="00641EFB">
        <w:rPr>
          <w:rFonts w:ascii="Arial" w:hAnsi="Arial" w:cs="Arial"/>
          <w:b/>
          <w:spacing w:val="-2"/>
          <w:sz w:val="24"/>
          <w:szCs w:val="24"/>
          <w:lang w:val="es-CO"/>
        </w:rPr>
        <w:t>FONDO MIXTO DE ETNOCULTURA Y DESARROLLO SOCIAL - FONPACÍFICO</w:t>
      </w:r>
    </w:p>
    <w:p w14:paraId="2649F5A9" w14:textId="77777777" w:rsidR="00A11757" w:rsidRPr="00953DB6" w:rsidRDefault="00A11757" w:rsidP="00953DB6">
      <w:pPr>
        <w:pStyle w:val="Prrafodelista"/>
        <w:widowControl w:val="0"/>
        <w:numPr>
          <w:ilvl w:val="0"/>
          <w:numId w:val="39"/>
        </w:numPr>
        <w:tabs>
          <w:tab w:val="left" w:pos="429"/>
        </w:tabs>
        <w:autoSpaceDE w:val="0"/>
        <w:autoSpaceDN w:val="0"/>
        <w:spacing w:after="0" w:line="240" w:lineRule="auto"/>
        <w:contextualSpacing w:val="0"/>
        <w:jc w:val="both"/>
        <w:rPr>
          <w:rFonts w:ascii="Arial" w:hAnsi="Arial" w:cs="Arial"/>
          <w:sz w:val="24"/>
          <w:szCs w:val="24"/>
          <w:lang w:val="es-CO"/>
        </w:rPr>
      </w:pPr>
      <w:r w:rsidRPr="00953DB6">
        <w:rPr>
          <w:rFonts w:ascii="Arial" w:hAnsi="Arial" w:cs="Arial"/>
          <w:sz w:val="24"/>
          <w:szCs w:val="24"/>
          <w:lang w:val="es-CO"/>
        </w:rPr>
        <w:lastRenderedPageBreak/>
        <w:t>Vigilar</w:t>
      </w:r>
      <w:r w:rsidRPr="00953DB6">
        <w:rPr>
          <w:rFonts w:ascii="Arial" w:hAnsi="Arial" w:cs="Arial"/>
          <w:spacing w:val="-5"/>
          <w:sz w:val="24"/>
          <w:szCs w:val="24"/>
          <w:lang w:val="es-CO"/>
        </w:rPr>
        <w:t xml:space="preserve"> </w:t>
      </w:r>
      <w:r w:rsidRPr="00953DB6">
        <w:rPr>
          <w:rFonts w:ascii="Arial" w:hAnsi="Arial" w:cs="Arial"/>
          <w:sz w:val="24"/>
          <w:szCs w:val="24"/>
          <w:lang w:val="es-CO"/>
        </w:rPr>
        <w:t>el</w:t>
      </w:r>
      <w:r w:rsidRPr="00953DB6">
        <w:rPr>
          <w:rFonts w:ascii="Arial" w:hAnsi="Arial" w:cs="Arial"/>
          <w:spacing w:val="-6"/>
          <w:sz w:val="24"/>
          <w:szCs w:val="24"/>
          <w:lang w:val="es-CO"/>
        </w:rPr>
        <w:t xml:space="preserve"> </w:t>
      </w:r>
      <w:r w:rsidRPr="00953DB6">
        <w:rPr>
          <w:rFonts w:ascii="Arial" w:hAnsi="Arial" w:cs="Arial"/>
          <w:sz w:val="24"/>
          <w:szCs w:val="24"/>
          <w:lang w:val="es-CO"/>
        </w:rPr>
        <w:t>cumplimiento</w:t>
      </w:r>
      <w:r w:rsidRPr="00953DB6">
        <w:rPr>
          <w:rFonts w:ascii="Arial" w:hAnsi="Arial" w:cs="Arial"/>
          <w:spacing w:val="-5"/>
          <w:sz w:val="24"/>
          <w:szCs w:val="24"/>
          <w:lang w:val="es-CO"/>
        </w:rPr>
        <w:t xml:space="preserve"> </w:t>
      </w:r>
      <w:r w:rsidRPr="00953DB6">
        <w:rPr>
          <w:rFonts w:ascii="Arial" w:hAnsi="Arial" w:cs="Arial"/>
          <w:sz w:val="24"/>
          <w:szCs w:val="24"/>
          <w:lang w:val="es-CO"/>
        </w:rPr>
        <w:t>de</w:t>
      </w:r>
      <w:r w:rsidRPr="00953DB6">
        <w:rPr>
          <w:rFonts w:ascii="Arial" w:hAnsi="Arial" w:cs="Arial"/>
          <w:spacing w:val="-5"/>
          <w:sz w:val="24"/>
          <w:szCs w:val="24"/>
          <w:lang w:val="es-CO"/>
        </w:rPr>
        <w:t xml:space="preserve"> </w:t>
      </w:r>
      <w:r w:rsidRPr="00953DB6">
        <w:rPr>
          <w:rFonts w:ascii="Arial" w:hAnsi="Arial" w:cs="Arial"/>
          <w:sz w:val="24"/>
          <w:szCs w:val="24"/>
          <w:lang w:val="es-CO"/>
        </w:rPr>
        <w:t>este</w:t>
      </w:r>
      <w:r w:rsidRPr="00953DB6">
        <w:rPr>
          <w:rFonts w:ascii="Arial" w:hAnsi="Arial" w:cs="Arial"/>
          <w:spacing w:val="-7"/>
          <w:sz w:val="24"/>
          <w:szCs w:val="24"/>
          <w:lang w:val="es-CO"/>
        </w:rPr>
        <w:t xml:space="preserve"> </w:t>
      </w:r>
      <w:r w:rsidRPr="00953DB6">
        <w:rPr>
          <w:rFonts w:ascii="Arial" w:hAnsi="Arial" w:cs="Arial"/>
          <w:sz w:val="24"/>
          <w:szCs w:val="24"/>
          <w:lang w:val="es-CO"/>
        </w:rPr>
        <w:t>contrato</w:t>
      </w:r>
      <w:r w:rsidRPr="00953DB6">
        <w:rPr>
          <w:rFonts w:ascii="Arial" w:hAnsi="Arial" w:cs="Arial"/>
          <w:spacing w:val="-5"/>
          <w:sz w:val="24"/>
          <w:szCs w:val="24"/>
          <w:lang w:val="es-CO"/>
        </w:rPr>
        <w:t xml:space="preserve"> </w:t>
      </w:r>
      <w:r w:rsidRPr="00953DB6">
        <w:rPr>
          <w:rFonts w:ascii="Arial" w:hAnsi="Arial" w:cs="Arial"/>
          <w:sz w:val="24"/>
          <w:szCs w:val="24"/>
          <w:lang w:val="es-CO"/>
        </w:rPr>
        <w:t>por</w:t>
      </w:r>
      <w:r w:rsidRPr="00953DB6">
        <w:rPr>
          <w:rFonts w:ascii="Arial" w:hAnsi="Arial" w:cs="Arial"/>
          <w:spacing w:val="-4"/>
          <w:sz w:val="24"/>
          <w:szCs w:val="24"/>
          <w:lang w:val="es-CO"/>
        </w:rPr>
        <w:t xml:space="preserve"> </w:t>
      </w:r>
      <w:r w:rsidRPr="00953DB6">
        <w:rPr>
          <w:rFonts w:ascii="Arial" w:hAnsi="Arial" w:cs="Arial"/>
          <w:sz w:val="24"/>
          <w:szCs w:val="24"/>
          <w:lang w:val="es-CO"/>
        </w:rPr>
        <w:t>conducto</w:t>
      </w:r>
      <w:r w:rsidRPr="00953DB6">
        <w:rPr>
          <w:rFonts w:ascii="Arial" w:hAnsi="Arial" w:cs="Arial"/>
          <w:spacing w:val="-5"/>
          <w:sz w:val="24"/>
          <w:szCs w:val="24"/>
          <w:lang w:val="es-CO"/>
        </w:rPr>
        <w:t xml:space="preserve"> </w:t>
      </w:r>
      <w:r w:rsidRPr="00953DB6">
        <w:rPr>
          <w:rFonts w:ascii="Arial" w:hAnsi="Arial" w:cs="Arial"/>
          <w:sz w:val="24"/>
          <w:szCs w:val="24"/>
          <w:lang w:val="es-CO"/>
        </w:rPr>
        <w:t>del</w:t>
      </w:r>
      <w:r w:rsidRPr="00953DB6">
        <w:rPr>
          <w:rFonts w:ascii="Arial" w:hAnsi="Arial" w:cs="Arial"/>
          <w:spacing w:val="-7"/>
          <w:sz w:val="24"/>
          <w:szCs w:val="24"/>
          <w:lang w:val="es-CO"/>
        </w:rPr>
        <w:t xml:space="preserve"> </w:t>
      </w:r>
      <w:r w:rsidRPr="00953DB6">
        <w:rPr>
          <w:rFonts w:ascii="Arial" w:hAnsi="Arial" w:cs="Arial"/>
          <w:spacing w:val="-2"/>
          <w:sz w:val="24"/>
          <w:szCs w:val="24"/>
          <w:lang w:val="es-CO"/>
        </w:rPr>
        <w:t>supervisor.</w:t>
      </w:r>
    </w:p>
    <w:p w14:paraId="7E620FBC" w14:textId="77777777" w:rsidR="00A11757" w:rsidRPr="00953DB6" w:rsidRDefault="00A11757" w:rsidP="00953DB6">
      <w:pPr>
        <w:pStyle w:val="Prrafodelista"/>
        <w:widowControl w:val="0"/>
        <w:numPr>
          <w:ilvl w:val="0"/>
          <w:numId w:val="39"/>
        </w:numPr>
        <w:tabs>
          <w:tab w:val="left" w:pos="429"/>
        </w:tabs>
        <w:autoSpaceDE w:val="0"/>
        <w:autoSpaceDN w:val="0"/>
        <w:spacing w:after="0" w:line="240" w:lineRule="auto"/>
        <w:ind w:right="140"/>
        <w:contextualSpacing w:val="0"/>
        <w:jc w:val="both"/>
        <w:rPr>
          <w:rFonts w:ascii="Arial" w:hAnsi="Arial" w:cs="Arial"/>
          <w:sz w:val="24"/>
          <w:szCs w:val="24"/>
          <w:lang w:val="es-CO"/>
        </w:rPr>
      </w:pPr>
      <w:r w:rsidRPr="00953DB6">
        <w:rPr>
          <w:rFonts w:ascii="Arial" w:hAnsi="Arial" w:cs="Arial"/>
          <w:sz w:val="24"/>
          <w:szCs w:val="24"/>
          <w:lang w:val="es-CO"/>
        </w:rPr>
        <w:t>Tramitar</w:t>
      </w:r>
      <w:r w:rsidRPr="00953DB6">
        <w:rPr>
          <w:rFonts w:ascii="Arial" w:hAnsi="Arial" w:cs="Arial"/>
          <w:spacing w:val="40"/>
          <w:sz w:val="24"/>
          <w:szCs w:val="24"/>
          <w:lang w:val="es-CO"/>
        </w:rPr>
        <w:t xml:space="preserve"> </w:t>
      </w:r>
      <w:r w:rsidRPr="00953DB6">
        <w:rPr>
          <w:rFonts w:ascii="Arial" w:hAnsi="Arial" w:cs="Arial"/>
          <w:sz w:val="24"/>
          <w:szCs w:val="24"/>
          <w:lang w:val="es-CO"/>
        </w:rPr>
        <w:t>oportunamente</w:t>
      </w:r>
      <w:r w:rsidRPr="00953DB6">
        <w:rPr>
          <w:rFonts w:ascii="Arial" w:hAnsi="Arial" w:cs="Arial"/>
          <w:spacing w:val="40"/>
          <w:sz w:val="24"/>
          <w:szCs w:val="24"/>
          <w:lang w:val="es-CO"/>
        </w:rPr>
        <w:t xml:space="preserve"> </w:t>
      </w:r>
      <w:r w:rsidRPr="00953DB6">
        <w:rPr>
          <w:rFonts w:ascii="Arial" w:hAnsi="Arial" w:cs="Arial"/>
          <w:sz w:val="24"/>
          <w:szCs w:val="24"/>
          <w:lang w:val="es-CO"/>
        </w:rPr>
        <w:t>la</w:t>
      </w:r>
      <w:r w:rsidRPr="00953DB6">
        <w:rPr>
          <w:rFonts w:ascii="Arial" w:hAnsi="Arial" w:cs="Arial"/>
          <w:spacing w:val="40"/>
          <w:sz w:val="24"/>
          <w:szCs w:val="24"/>
          <w:lang w:val="es-CO"/>
        </w:rPr>
        <w:t xml:space="preserve"> </w:t>
      </w:r>
      <w:r w:rsidRPr="00953DB6">
        <w:rPr>
          <w:rFonts w:ascii="Arial" w:hAnsi="Arial" w:cs="Arial"/>
          <w:sz w:val="24"/>
          <w:szCs w:val="24"/>
          <w:lang w:val="es-CO"/>
        </w:rPr>
        <w:t>orden</w:t>
      </w:r>
      <w:r w:rsidRPr="00953DB6">
        <w:rPr>
          <w:rFonts w:ascii="Arial" w:hAnsi="Arial" w:cs="Arial"/>
          <w:spacing w:val="40"/>
          <w:sz w:val="24"/>
          <w:szCs w:val="24"/>
          <w:lang w:val="es-CO"/>
        </w:rPr>
        <w:t xml:space="preserve"> </w:t>
      </w:r>
      <w:r w:rsidRPr="00953DB6">
        <w:rPr>
          <w:rFonts w:ascii="Arial" w:hAnsi="Arial" w:cs="Arial"/>
          <w:sz w:val="24"/>
          <w:szCs w:val="24"/>
          <w:lang w:val="es-CO"/>
        </w:rPr>
        <w:t>de</w:t>
      </w:r>
      <w:r w:rsidRPr="00953DB6">
        <w:rPr>
          <w:rFonts w:ascii="Arial" w:hAnsi="Arial" w:cs="Arial"/>
          <w:spacing w:val="40"/>
          <w:sz w:val="24"/>
          <w:szCs w:val="24"/>
          <w:lang w:val="es-CO"/>
        </w:rPr>
        <w:t xml:space="preserve"> </w:t>
      </w:r>
      <w:r w:rsidRPr="00953DB6">
        <w:rPr>
          <w:rFonts w:ascii="Arial" w:hAnsi="Arial" w:cs="Arial"/>
          <w:sz w:val="24"/>
          <w:szCs w:val="24"/>
          <w:lang w:val="es-CO"/>
        </w:rPr>
        <w:t>pago</w:t>
      </w:r>
      <w:r w:rsidRPr="00953DB6">
        <w:rPr>
          <w:rFonts w:ascii="Arial" w:hAnsi="Arial" w:cs="Arial"/>
          <w:spacing w:val="40"/>
          <w:sz w:val="24"/>
          <w:szCs w:val="24"/>
          <w:lang w:val="es-CO"/>
        </w:rPr>
        <w:t xml:space="preserve"> </w:t>
      </w:r>
      <w:r w:rsidRPr="00953DB6">
        <w:rPr>
          <w:rFonts w:ascii="Arial" w:hAnsi="Arial" w:cs="Arial"/>
          <w:sz w:val="24"/>
          <w:szCs w:val="24"/>
          <w:lang w:val="es-CO"/>
        </w:rPr>
        <w:t>de</w:t>
      </w:r>
      <w:r w:rsidRPr="00953DB6">
        <w:rPr>
          <w:rFonts w:ascii="Arial" w:hAnsi="Arial" w:cs="Arial"/>
          <w:spacing w:val="40"/>
          <w:sz w:val="24"/>
          <w:szCs w:val="24"/>
          <w:lang w:val="es-CO"/>
        </w:rPr>
        <w:t xml:space="preserve"> </w:t>
      </w:r>
      <w:r w:rsidRPr="00953DB6">
        <w:rPr>
          <w:rFonts w:ascii="Arial" w:hAnsi="Arial" w:cs="Arial"/>
          <w:sz w:val="24"/>
          <w:szCs w:val="24"/>
          <w:lang w:val="es-CO"/>
        </w:rPr>
        <w:t>la</w:t>
      </w:r>
      <w:r w:rsidRPr="00953DB6">
        <w:rPr>
          <w:rFonts w:ascii="Arial" w:hAnsi="Arial" w:cs="Arial"/>
          <w:spacing w:val="40"/>
          <w:sz w:val="24"/>
          <w:szCs w:val="24"/>
          <w:lang w:val="es-CO"/>
        </w:rPr>
        <w:t xml:space="preserve"> </w:t>
      </w:r>
      <w:r w:rsidRPr="00953DB6">
        <w:rPr>
          <w:rFonts w:ascii="Arial" w:hAnsi="Arial" w:cs="Arial"/>
          <w:sz w:val="24"/>
          <w:szCs w:val="24"/>
          <w:lang w:val="es-CO"/>
        </w:rPr>
        <w:t>remuneración,</w:t>
      </w:r>
      <w:r w:rsidRPr="00953DB6">
        <w:rPr>
          <w:rFonts w:ascii="Arial" w:hAnsi="Arial" w:cs="Arial"/>
          <w:spacing w:val="40"/>
          <w:sz w:val="24"/>
          <w:szCs w:val="24"/>
          <w:lang w:val="es-CO"/>
        </w:rPr>
        <w:t xml:space="preserve"> </w:t>
      </w:r>
      <w:r w:rsidRPr="00953DB6">
        <w:rPr>
          <w:rFonts w:ascii="Arial" w:hAnsi="Arial" w:cs="Arial"/>
          <w:sz w:val="24"/>
          <w:szCs w:val="24"/>
          <w:lang w:val="es-CO"/>
        </w:rPr>
        <w:t>respetando</w:t>
      </w:r>
      <w:r w:rsidRPr="00953DB6">
        <w:rPr>
          <w:rFonts w:ascii="Arial" w:hAnsi="Arial" w:cs="Arial"/>
          <w:spacing w:val="40"/>
          <w:sz w:val="24"/>
          <w:szCs w:val="24"/>
          <w:lang w:val="es-CO"/>
        </w:rPr>
        <w:t xml:space="preserve"> </w:t>
      </w:r>
      <w:r w:rsidRPr="00953DB6">
        <w:rPr>
          <w:rFonts w:ascii="Arial" w:hAnsi="Arial" w:cs="Arial"/>
          <w:sz w:val="24"/>
          <w:szCs w:val="24"/>
          <w:lang w:val="es-CO"/>
        </w:rPr>
        <w:t>el</w:t>
      </w:r>
      <w:r w:rsidRPr="00953DB6">
        <w:rPr>
          <w:rFonts w:ascii="Arial" w:hAnsi="Arial" w:cs="Arial"/>
          <w:spacing w:val="40"/>
          <w:sz w:val="24"/>
          <w:szCs w:val="24"/>
          <w:lang w:val="es-CO"/>
        </w:rPr>
        <w:t xml:space="preserve"> </w:t>
      </w:r>
      <w:r w:rsidRPr="00953DB6">
        <w:rPr>
          <w:rFonts w:ascii="Arial" w:hAnsi="Arial" w:cs="Arial"/>
          <w:sz w:val="24"/>
          <w:szCs w:val="24"/>
          <w:lang w:val="es-CO"/>
        </w:rPr>
        <w:t>turno</w:t>
      </w:r>
      <w:r w:rsidRPr="00953DB6">
        <w:rPr>
          <w:rFonts w:ascii="Arial" w:hAnsi="Arial" w:cs="Arial"/>
          <w:spacing w:val="40"/>
          <w:sz w:val="24"/>
          <w:szCs w:val="24"/>
          <w:lang w:val="es-CO"/>
        </w:rPr>
        <w:t xml:space="preserve"> </w:t>
      </w:r>
      <w:r w:rsidRPr="00953DB6">
        <w:rPr>
          <w:rFonts w:ascii="Arial" w:hAnsi="Arial" w:cs="Arial"/>
          <w:sz w:val="24"/>
          <w:szCs w:val="24"/>
          <w:lang w:val="es-CO"/>
        </w:rPr>
        <w:t xml:space="preserve">de </w:t>
      </w:r>
      <w:r w:rsidRPr="00953DB6">
        <w:rPr>
          <w:rFonts w:ascii="Arial" w:hAnsi="Arial" w:cs="Arial"/>
          <w:spacing w:val="-2"/>
          <w:sz w:val="24"/>
          <w:szCs w:val="24"/>
          <w:lang w:val="es-CO"/>
        </w:rPr>
        <w:t>presentación.</w:t>
      </w:r>
    </w:p>
    <w:p w14:paraId="13029A1B" w14:textId="77777777" w:rsidR="00A11757" w:rsidRPr="00953DB6" w:rsidRDefault="00A11757" w:rsidP="00953DB6">
      <w:pPr>
        <w:pStyle w:val="Prrafodelista"/>
        <w:widowControl w:val="0"/>
        <w:numPr>
          <w:ilvl w:val="0"/>
          <w:numId w:val="39"/>
        </w:numPr>
        <w:tabs>
          <w:tab w:val="left" w:pos="429"/>
        </w:tabs>
        <w:autoSpaceDE w:val="0"/>
        <w:autoSpaceDN w:val="0"/>
        <w:spacing w:after="0" w:line="240" w:lineRule="auto"/>
        <w:contextualSpacing w:val="0"/>
        <w:jc w:val="both"/>
        <w:rPr>
          <w:rFonts w:ascii="Arial" w:hAnsi="Arial" w:cs="Arial"/>
          <w:sz w:val="24"/>
          <w:szCs w:val="24"/>
          <w:lang w:val="es-CO"/>
        </w:rPr>
      </w:pPr>
      <w:r w:rsidRPr="00953DB6">
        <w:rPr>
          <w:rFonts w:ascii="Arial" w:hAnsi="Arial" w:cs="Arial"/>
          <w:sz w:val="24"/>
          <w:szCs w:val="24"/>
          <w:lang w:val="es-CO"/>
        </w:rPr>
        <w:t>Atender</w:t>
      </w:r>
      <w:r w:rsidRPr="00953DB6">
        <w:rPr>
          <w:rFonts w:ascii="Arial" w:hAnsi="Arial" w:cs="Arial"/>
          <w:spacing w:val="-17"/>
          <w:sz w:val="24"/>
          <w:szCs w:val="24"/>
          <w:lang w:val="es-CO"/>
        </w:rPr>
        <w:t xml:space="preserve"> </w:t>
      </w:r>
      <w:r w:rsidRPr="00953DB6">
        <w:rPr>
          <w:rFonts w:ascii="Arial" w:hAnsi="Arial" w:cs="Arial"/>
          <w:sz w:val="24"/>
          <w:szCs w:val="24"/>
          <w:lang w:val="es-CO"/>
        </w:rPr>
        <w:t>oportunamente</w:t>
      </w:r>
      <w:r w:rsidRPr="00953DB6">
        <w:rPr>
          <w:rFonts w:ascii="Arial" w:hAnsi="Arial" w:cs="Arial"/>
          <w:spacing w:val="-14"/>
          <w:sz w:val="24"/>
          <w:szCs w:val="24"/>
          <w:lang w:val="es-CO"/>
        </w:rPr>
        <w:t xml:space="preserve"> </w:t>
      </w:r>
      <w:r w:rsidRPr="00953DB6">
        <w:rPr>
          <w:rFonts w:ascii="Arial" w:hAnsi="Arial" w:cs="Arial"/>
          <w:sz w:val="24"/>
          <w:szCs w:val="24"/>
          <w:lang w:val="es-CO"/>
        </w:rPr>
        <w:t>por</w:t>
      </w:r>
      <w:r w:rsidRPr="00953DB6">
        <w:rPr>
          <w:rFonts w:ascii="Arial" w:hAnsi="Arial" w:cs="Arial"/>
          <w:spacing w:val="-11"/>
          <w:sz w:val="24"/>
          <w:szCs w:val="24"/>
          <w:lang w:val="es-CO"/>
        </w:rPr>
        <w:t xml:space="preserve"> </w:t>
      </w:r>
      <w:r w:rsidRPr="00953DB6">
        <w:rPr>
          <w:rFonts w:ascii="Arial" w:hAnsi="Arial" w:cs="Arial"/>
          <w:sz w:val="24"/>
          <w:szCs w:val="24"/>
          <w:lang w:val="es-CO"/>
        </w:rPr>
        <w:t>conducto</w:t>
      </w:r>
      <w:r w:rsidRPr="00953DB6">
        <w:rPr>
          <w:rFonts w:ascii="Arial" w:hAnsi="Arial" w:cs="Arial"/>
          <w:spacing w:val="-14"/>
          <w:sz w:val="24"/>
          <w:szCs w:val="24"/>
          <w:lang w:val="es-CO"/>
        </w:rPr>
        <w:t xml:space="preserve"> </w:t>
      </w:r>
      <w:r w:rsidRPr="00953DB6">
        <w:rPr>
          <w:rFonts w:ascii="Arial" w:hAnsi="Arial" w:cs="Arial"/>
          <w:sz w:val="24"/>
          <w:szCs w:val="24"/>
          <w:lang w:val="es-CO"/>
        </w:rPr>
        <w:t>del</w:t>
      </w:r>
      <w:r w:rsidRPr="00953DB6">
        <w:rPr>
          <w:rFonts w:ascii="Arial" w:hAnsi="Arial" w:cs="Arial"/>
          <w:spacing w:val="-12"/>
          <w:sz w:val="24"/>
          <w:szCs w:val="24"/>
          <w:lang w:val="es-CO"/>
        </w:rPr>
        <w:t xml:space="preserve"> </w:t>
      </w:r>
      <w:r w:rsidRPr="00953DB6">
        <w:rPr>
          <w:rFonts w:ascii="Arial" w:hAnsi="Arial" w:cs="Arial"/>
          <w:sz w:val="24"/>
          <w:szCs w:val="24"/>
          <w:lang w:val="es-CO"/>
        </w:rPr>
        <w:t>supervisor</w:t>
      </w:r>
      <w:r w:rsidRPr="00953DB6">
        <w:rPr>
          <w:rFonts w:ascii="Arial" w:hAnsi="Arial" w:cs="Arial"/>
          <w:spacing w:val="-12"/>
          <w:sz w:val="24"/>
          <w:szCs w:val="24"/>
          <w:lang w:val="es-CO"/>
        </w:rPr>
        <w:t xml:space="preserve"> </w:t>
      </w:r>
      <w:r w:rsidRPr="00953DB6">
        <w:rPr>
          <w:rFonts w:ascii="Arial" w:hAnsi="Arial" w:cs="Arial"/>
          <w:sz w:val="24"/>
          <w:szCs w:val="24"/>
          <w:lang w:val="es-CO"/>
        </w:rPr>
        <w:t>las</w:t>
      </w:r>
      <w:r w:rsidRPr="00953DB6">
        <w:rPr>
          <w:rFonts w:ascii="Arial" w:hAnsi="Arial" w:cs="Arial"/>
          <w:spacing w:val="-13"/>
          <w:sz w:val="24"/>
          <w:szCs w:val="24"/>
          <w:lang w:val="es-CO"/>
        </w:rPr>
        <w:t xml:space="preserve"> </w:t>
      </w:r>
      <w:r w:rsidRPr="00953DB6">
        <w:rPr>
          <w:rFonts w:ascii="Arial" w:hAnsi="Arial" w:cs="Arial"/>
          <w:sz w:val="24"/>
          <w:szCs w:val="24"/>
          <w:lang w:val="es-CO"/>
        </w:rPr>
        <w:t>peticiones</w:t>
      </w:r>
      <w:r w:rsidRPr="00953DB6">
        <w:rPr>
          <w:rFonts w:ascii="Arial" w:hAnsi="Arial" w:cs="Arial"/>
          <w:spacing w:val="-14"/>
          <w:sz w:val="24"/>
          <w:szCs w:val="24"/>
          <w:lang w:val="es-CO"/>
        </w:rPr>
        <w:t xml:space="preserve"> </w:t>
      </w:r>
      <w:r w:rsidRPr="00953DB6">
        <w:rPr>
          <w:rFonts w:ascii="Arial" w:hAnsi="Arial" w:cs="Arial"/>
          <w:sz w:val="24"/>
          <w:szCs w:val="24"/>
          <w:lang w:val="es-CO"/>
        </w:rPr>
        <w:t>que</w:t>
      </w:r>
      <w:r w:rsidRPr="00953DB6">
        <w:rPr>
          <w:rFonts w:ascii="Arial" w:hAnsi="Arial" w:cs="Arial"/>
          <w:spacing w:val="-16"/>
          <w:sz w:val="24"/>
          <w:szCs w:val="24"/>
          <w:lang w:val="es-CO"/>
        </w:rPr>
        <w:t xml:space="preserve"> </w:t>
      </w:r>
      <w:r w:rsidRPr="00953DB6">
        <w:rPr>
          <w:rFonts w:ascii="Arial" w:hAnsi="Arial" w:cs="Arial"/>
          <w:sz w:val="24"/>
          <w:szCs w:val="24"/>
          <w:lang w:val="es-CO"/>
        </w:rPr>
        <w:t>formule</w:t>
      </w:r>
      <w:r w:rsidRPr="00953DB6">
        <w:rPr>
          <w:rFonts w:ascii="Arial" w:hAnsi="Arial" w:cs="Arial"/>
          <w:spacing w:val="-12"/>
          <w:sz w:val="24"/>
          <w:szCs w:val="24"/>
          <w:lang w:val="es-CO"/>
        </w:rPr>
        <w:t xml:space="preserve"> </w:t>
      </w:r>
      <w:r w:rsidRPr="00953DB6">
        <w:rPr>
          <w:rFonts w:ascii="Arial" w:hAnsi="Arial" w:cs="Arial"/>
          <w:sz w:val="24"/>
          <w:szCs w:val="24"/>
          <w:lang w:val="es-CO"/>
        </w:rPr>
        <w:t>el</w:t>
      </w:r>
      <w:r w:rsidRPr="00953DB6">
        <w:rPr>
          <w:rFonts w:ascii="Arial" w:hAnsi="Arial" w:cs="Arial"/>
          <w:spacing w:val="-12"/>
          <w:sz w:val="24"/>
          <w:szCs w:val="24"/>
          <w:lang w:val="es-CO"/>
        </w:rPr>
        <w:t xml:space="preserve"> </w:t>
      </w:r>
      <w:r w:rsidRPr="00953DB6">
        <w:rPr>
          <w:rFonts w:ascii="Arial" w:hAnsi="Arial" w:cs="Arial"/>
          <w:spacing w:val="-2"/>
          <w:sz w:val="24"/>
          <w:szCs w:val="24"/>
          <w:lang w:val="es-CO"/>
        </w:rPr>
        <w:t>contratista.</w:t>
      </w:r>
    </w:p>
    <w:p w14:paraId="65DECC8E" w14:textId="77777777" w:rsidR="00A11757" w:rsidRPr="00953DB6" w:rsidRDefault="00A11757" w:rsidP="00953DB6">
      <w:pPr>
        <w:pStyle w:val="Prrafodelista"/>
        <w:widowControl w:val="0"/>
        <w:numPr>
          <w:ilvl w:val="0"/>
          <w:numId w:val="39"/>
        </w:numPr>
        <w:tabs>
          <w:tab w:val="left" w:pos="429"/>
        </w:tabs>
        <w:autoSpaceDE w:val="0"/>
        <w:autoSpaceDN w:val="0"/>
        <w:spacing w:after="0" w:line="240" w:lineRule="auto"/>
        <w:contextualSpacing w:val="0"/>
        <w:jc w:val="both"/>
        <w:rPr>
          <w:rFonts w:ascii="Arial" w:hAnsi="Arial" w:cs="Arial"/>
          <w:sz w:val="24"/>
          <w:szCs w:val="24"/>
          <w:lang w:val="es-CO"/>
        </w:rPr>
      </w:pPr>
      <w:r w:rsidRPr="00953DB6">
        <w:rPr>
          <w:rFonts w:ascii="Arial" w:hAnsi="Arial" w:cs="Arial"/>
          <w:sz w:val="24"/>
          <w:szCs w:val="24"/>
          <w:lang w:val="es-CO"/>
        </w:rPr>
        <w:t>Suministrar</w:t>
      </w:r>
      <w:r w:rsidRPr="00953DB6">
        <w:rPr>
          <w:rFonts w:ascii="Arial" w:hAnsi="Arial" w:cs="Arial"/>
          <w:spacing w:val="-6"/>
          <w:sz w:val="24"/>
          <w:szCs w:val="24"/>
          <w:lang w:val="es-CO"/>
        </w:rPr>
        <w:t xml:space="preserve"> </w:t>
      </w:r>
      <w:r w:rsidRPr="00953DB6">
        <w:rPr>
          <w:rFonts w:ascii="Arial" w:hAnsi="Arial" w:cs="Arial"/>
          <w:sz w:val="24"/>
          <w:szCs w:val="24"/>
          <w:lang w:val="es-CO"/>
        </w:rPr>
        <w:t>al</w:t>
      </w:r>
      <w:r w:rsidRPr="00953DB6">
        <w:rPr>
          <w:rFonts w:ascii="Arial" w:hAnsi="Arial" w:cs="Arial"/>
          <w:spacing w:val="-6"/>
          <w:sz w:val="24"/>
          <w:szCs w:val="24"/>
          <w:lang w:val="es-CO"/>
        </w:rPr>
        <w:t xml:space="preserve"> </w:t>
      </w:r>
      <w:r w:rsidRPr="00953DB6">
        <w:rPr>
          <w:rFonts w:ascii="Arial" w:hAnsi="Arial" w:cs="Arial"/>
          <w:sz w:val="24"/>
          <w:szCs w:val="24"/>
          <w:lang w:val="es-CO"/>
        </w:rPr>
        <w:t>contratista</w:t>
      </w:r>
      <w:r w:rsidRPr="00953DB6">
        <w:rPr>
          <w:rFonts w:ascii="Arial" w:hAnsi="Arial" w:cs="Arial"/>
          <w:spacing w:val="-7"/>
          <w:sz w:val="24"/>
          <w:szCs w:val="24"/>
          <w:lang w:val="es-CO"/>
        </w:rPr>
        <w:t xml:space="preserve"> </w:t>
      </w:r>
      <w:r w:rsidRPr="00953DB6">
        <w:rPr>
          <w:rFonts w:ascii="Arial" w:hAnsi="Arial" w:cs="Arial"/>
          <w:sz w:val="24"/>
          <w:szCs w:val="24"/>
          <w:lang w:val="es-CO"/>
        </w:rPr>
        <w:t>la</w:t>
      </w:r>
      <w:r w:rsidRPr="00953DB6">
        <w:rPr>
          <w:rFonts w:ascii="Arial" w:hAnsi="Arial" w:cs="Arial"/>
          <w:spacing w:val="-5"/>
          <w:sz w:val="24"/>
          <w:szCs w:val="24"/>
          <w:lang w:val="es-CO"/>
        </w:rPr>
        <w:t xml:space="preserve"> </w:t>
      </w:r>
      <w:r w:rsidRPr="00953DB6">
        <w:rPr>
          <w:rFonts w:ascii="Arial" w:hAnsi="Arial" w:cs="Arial"/>
          <w:sz w:val="24"/>
          <w:szCs w:val="24"/>
          <w:lang w:val="es-CO"/>
        </w:rPr>
        <w:t>información</w:t>
      </w:r>
      <w:r w:rsidRPr="00953DB6">
        <w:rPr>
          <w:rFonts w:ascii="Arial" w:hAnsi="Arial" w:cs="Arial"/>
          <w:spacing w:val="-7"/>
          <w:sz w:val="24"/>
          <w:szCs w:val="24"/>
          <w:lang w:val="es-CO"/>
        </w:rPr>
        <w:t xml:space="preserve"> </w:t>
      </w:r>
      <w:r w:rsidRPr="00953DB6">
        <w:rPr>
          <w:rFonts w:ascii="Arial" w:hAnsi="Arial" w:cs="Arial"/>
          <w:sz w:val="24"/>
          <w:szCs w:val="24"/>
          <w:lang w:val="es-CO"/>
        </w:rPr>
        <w:t>que</w:t>
      </w:r>
      <w:r w:rsidRPr="00953DB6">
        <w:rPr>
          <w:rFonts w:ascii="Arial" w:hAnsi="Arial" w:cs="Arial"/>
          <w:spacing w:val="-6"/>
          <w:sz w:val="24"/>
          <w:szCs w:val="24"/>
          <w:lang w:val="es-CO"/>
        </w:rPr>
        <w:t xml:space="preserve"> </w:t>
      </w:r>
      <w:r w:rsidRPr="00953DB6">
        <w:rPr>
          <w:rFonts w:ascii="Arial" w:hAnsi="Arial" w:cs="Arial"/>
          <w:sz w:val="24"/>
          <w:szCs w:val="24"/>
          <w:lang w:val="es-CO"/>
        </w:rPr>
        <w:t>requiere</w:t>
      </w:r>
      <w:r w:rsidRPr="00953DB6">
        <w:rPr>
          <w:rFonts w:ascii="Arial" w:hAnsi="Arial" w:cs="Arial"/>
          <w:spacing w:val="-4"/>
          <w:sz w:val="24"/>
          <w:szCs w:val="24"/>
          <w:lang w:val="es-CO"/>
        </w:rPr>
        <w:t xml:space="preserve"> </w:t>
      </w:r>
      <w:r w:rsidRPr="00953DB6">
        <w:rPr>
          <w:rFonts w:ascii="Arial" w:hAnsi="Arial" w:cs="Arial"/>
          <w:sz w:val="24"/>
          <w:szCs w:val="24"/>
          <w:lang w:val="es-CO"/>
        </w:rPr>
        <w:t>para</w:t>
      </w:r>
      <w:r w:rsidRPr="00953DB6">
        <w:rPr>
          <w:rFonts w:ascii="Arial" w:hAnsi="Arial" w:cs="Arial"/>
          <w:spacing w:val="-5"/>
          <w:sz w:val="24"/>
          <w:szCs w:val="24"/>
          <w:lang w:val="es-CO"/>
        </w:rPr>
        <w:t xml:space="preserve"> </w:t>
      </w:r>
      <w:r w:rsidRPr="00953DB6">
        <w:rPr>
          <w:rFonts w:ascii="Arial" w:hAnsi="Arial" w:cs="Arial"/>
          <w:sz w:val="24"/>
          <w:szCs w:val="24"/>
          <w:lang w:val="es-CO"/>
        </w:rPr>
        <w:t>la</w:t>
      </w:r>
      <w:r w:rsidRPr="00953DB6">
        <w:rPr>
          <w:rFonts w:ascii="Arial" w:hAnsi="Arial" w:cs="Arial"/>
          <w:spacing w:val="-7"/>
          <w:sz w:val="24"/>
          <w:szCs w:val="24"/>
          <w:lang w:val="es-CO"/>
        </w:rPr>
        <w:t xml:space="preserve"> </w:t>
      </w:r>
      <w:r w:rsidRPr="00953DB6">
        <w:rPr>
          <w:rFonts w:ascii="Arial" w:hAnsi="Arial" w:cs="Arial"/>
          <w:sz w:val="24"/>
          <w:szCs w:val="24"/>
          <w:lang w:val="es-CO"/>
        </w:rPr>
        <w:t>mejor</w:t>
      </w:r>
      <w:r w:rsidRPr="00953DB6">
        <w:rPr>
          <w:rFonts w:ascii="Arial" w:hAnsi="Arial" w:cs="Arial"/>
          <w:spacing w:val="-6"/>
          <w:sz w:val="24"/>
          <w:szCs w:val="24"/>
          <w:lang w:val="es-CO"/>
        </w:rPr>
        <w:t xml:space="preserve"> </w:t>
      </w:r>
      <w:r w:rsidRPr="00953DB6">
        <w:rPr>
          <w:rFonts w:ascii="Arial" w:hAnsi="Arial" w:cs="Arial"/>
          <w:sz w:val="24"/>
          <w:szCs w:val="24"/>
          <w:lang w:val="es-CO"/>
        </w:rPr>
        <w:t>prestación</w:t>
      </w:r>
      <w:r w:rsidRPr="00953DB6">
        <w:rPr>
          <w:rFonts w:ascii="Arial" w:hAnsi="Arial" w:cs="Arial"/>
          <w:spacing w:val="-5"/>
          <w:sz w:val="24"/>
          <w:szCs w:val="24"/>
          <w:lang w:val="es-CO"/>
        </w:rPr>
        <w:t xml:space="preserve"> </w:t>
      </w:r>
      <w:r w:rsidRPr="00953DB6">
        <w:rPr>
          <w:rFonts w:ascii="Arial" w:hAnsi="Arial" w:cs="Arial"/>
          <w:sz w:val="24"/>
          <w:szCs w:val="24"/>
          <w:lang w:val="es-CO"/>
        </w:rPr>
        <w:t>del</w:t>
      </w:r>
      <w:r w:rsidRPr="00953DB6">
        <w:rPr>
          <w:rFonts w:ascii="Arial" w:hAnsi="Arial" w:cs="Arial"/>
          <w:spacing w:val="-4"/>
          <w:sz w:val="24"/>
          <w:szCs w:val="24"/>
          <w:lang w:val="es-CO"/>
        </w:rPr>
        <w:t xml:space="preserve"> </w:t>
      </w:r>
      <w:r w:rsidRPr="00953DB6">
        <w:rPr>
          <w:rFonts w:ascii="Arial" w:hAnsi="Arial" w:cs="Arial"/>
          <w:spacing w:val="-2"/>
          <w:sz w:val="24"/>
          <w:szCs w:val="24"/>
          <w:lang w:val="es-CO"/>
        </w:rPr>
        <w:t>servicio.</w:t>
      </w:r>
    </w:p>
    <w:p w14:paraId="2F5A601E" w14:textId="369A9F5B" w:rsidR="00A11757" w:rsidRPr="00953DB6" w:rsidRDefault="00A11757" w:rsidP="00953DB6">
      <w:pPr>
        <w:pStyle w:val="Prrafodelista"/>
        <w:widowControl w:val="0"/>
        <w:numPr>
          <w:ilvl w:val="0"/>
          <w:numId w:val="39"/>
        </w:numPr>
        <w:tabs>
          <w:tab w:val="left" w:pos="429"/>
        </w:tabs>
        <w:autoSpaceDE w:val="0"/>
        <w:autoSpaceDN w:val="0"/>
        <w:spacing w:after="0" w:line="240" w:lineRule="auto"/>
        <w:ind w:right="133"/>
        <w:contextualSpacing w:val="0"/>
        <w:jc w:val="both"/>
        <w:rPr>
          <w:rFonts w:ascii="Arial" w:hAnsi="Arial" w:cs="Arial"/>
          <w:sz w:val="24"/>
          <w:szCs w:val="24"/>
          <w:lang w:val="es-CO"/>
        </w:rPr>
      </w:pPr>
      <w:r w:rsidRPr="00953DB6">
        <w:rPr>
          <w:rFonts w:ascii="Arial" w:hAnsi="Arial" w:cs="Arial"/>
          <w:sz w:val="24"/>
          <w:szCs w:val="24"/>
          <w:lang w:val="es-CO"/>
        </w:rPr>
        <w:t>Comunicar</w:t>
      </w:r>
      <w:r w:rsidRPr="00953DB6">
        <w:rPr>
          <w:rFonts w:ascii="Arial" w:hAnsi="Arial" w:cs="Arial"/>
          <w:spacing w:val="40"/>
          <w:sz w:val="24"/>
          <w:szCs w:val="24"/>
          <w:lang w:val="es-CO"/>
        </w:rPr>
        <w:t xml:space="preserve"> </w:t>
      </w:r>
      <w:r w:rsidRPr="00953DB6">
        <w:rPr>
          <w:rFonts w:ascii="Arial" w:hAnsi="Arial" w:cs="Arial"/>
          <w:sz w:val="24"/>
          <w:szCs w:val="24"/>
          <w:lang w:val="es-CO"/>
        </w:rPr>
        <w:t>al</w:t>
      </w:r>
      <w:r w:rsidRPr="00953DB6">
        <w:rPr>
          <w:rFonts w:ascii="Arial" w:hAnsi="Arial" w:cs="Arial"/>
          <w:spacing w:val="40"/>
          <w:sz w:val="24"/>
          <w:szCs w:val="24"/>
          <w:lang w:val="es-CO"/>
        </w:rPr>
        <w:t xml:space="preserve"> </w:t>
      </w:r>
      <w:r w:rsidRPr="00953DB6">
        <w:rPr>
          <w:rFonts w:ascii="Arial" w:hAnsi="Arial" w:cs="Arial"/>
          <w:sz w:val="24"/>
          <w:szCs w:val="24"/>
          <w:lang w:val="es-CO"/>
        </w:rPr>
        <w:t>contratista</w:t>
      </w:r>
      <w:r w:rsidRPr="00953DB6">
        <w:rPr>
          <w:rFonts w:ascii="Arial" w:hAnsi="Arial" w:cs="Arial"/>
          <w:spacing w:val="40"/>
          <w:sz w:val="24"/>
          <w:szCs w:val="24"/>
          <w:lang w:val="es-CO"/>
        </w:rPr>
        <w:t xml:space="preserve"> </w:t>
      </w:r>
      <w:r w:rsidRPr="00953DB6">
        <w:rPr>
          <w:rFonts w:ascii="Arial" w:hAnsi="Arial" w:cs="Arial"/>
          <w:sz w:val="24"/>
          <w:szCs w:val="24"/>
          <w:lang w:val="es-CO"/>
        </w:rPr>
        <w:t>las</w:t>
      </w:r>
      <w:r w:rsidRPr="00953DB6">
        <w:rPr>
          <w:rFonts w:ascii="Arial" w:hAnsi="Arial" w:cs="Arial"/>
          <w:spacing w:val="40"/>
          <w:sz w:val="24"/>
          <w:szCs w:val="24"/>
          <w:lang w:val="es-CO"/>
        </w:rPr>
        <w:t xml:space="preserve"> </w:t>
      </w:r>
      <w:r w:rsidRPr="00953DB6">
        <w:rPr>
          <w:rFonts w:ascii="Arial" w:hAnsi="Arial" w:cs="Arial"/>
          <w:sz w:val="24"/>
          <w:szCs w:val="24"/>
          <w:lang w:val="es-CO"/>
        </w:rPr>
        <w:t>circunstancias</w:t>
      </w:r>
      <w:r w:rsidRPr="00953DB6">
        <w:rPr>
          <w:rFonts w:ascii="Arial" w:hAnsi="Arial" w:cs="Arial"/>
          <w:spacing w:val="40"/>
          <w:sz w:val="24"/>
          <w:szCs w:val="24"/>
          <w:lang w:val="es-CO"/>
        </w:rPr>
        <w:t xml:space="preserve"> </w:t>
      </w:r>
      <w:r w:rsidRPr="00953DB6">
        <w:rPr>
          <w:rFonts w:ascii="Arial" w:hAnsi="Arial" w:cs="Arial"/>
          <w:sz w:val="24"/>
          <w:szCs w:val="24"/>
          <w:lang w:val="es-CO"/>
        </w:rPr>
        <w:t>que</w:t>
      </w:r>
      <w:r w:rsidRPr="00953DB6">
        <w:rPr>
          <w:rFonts w:ascii="Arial" w:hAnsi="Arial" w:cs="Arial"/>
          <w:spacing w:val="40"/>
          <w:sz w:val="24"/>
          <w:szCs w:val="24"/>
          <w:lang w:val="es-CO"/>
        </w:rPr>
        <w:t xml:space="preserve"> </w:t>
      </w:r>
      <w:r w:rsidR="0080056A">
        <w:rPr>
          <w:rFonts w:ascii="Arial" w:hAnsi="Arial" w:cs="Arial"/>
          <w:sz w:val="24"/>
          <w:szCs w:val="24"/>
          <w:lang w:val="es-CO"/>
        </w:rPr>
        <w:t>alteren</w:t>
      </w:r>
      <w:r w:rsidRPr="00953DB6">
        <w:rPr>
          <w:rFonts w:ascii="Arial" w:hAnsi="Arial" w:cs="Arial"/>
          <w:spacing w:val="74"/>
          <w:sz w:val="24"/>
          <w:szCs w:val="24"/>
          <w:lang w:val="es-CO"/>
        </w:rPr>
        <w:t xml:space="preserve"> </w:t>
      </w:r>
      <w:r w:rsidRPr="00953DB6">
        <w:rPr>
          <w:rFonts w:ascii="Arial" w:hAnsi="Arial" w:cs="Arial"/>
          <w:sz w:val="24"/>
          <w:szCs w:val="24"/>
          <w:lang w:val="es-CO"/>
        </w:rPr>
        <w:t>la</w:t>
      </w:r>
      <w:r w:rsidRPr="00953DB6">
        <w:rPr>
          <w:rFonts w:ascii="Arial" w:hAnsi="Arial" w:cs="Arial"/>
          <w:spacing w:val="40"/>
          <w:sz w:val="24"/>
          <w:szCs w:val="24"/>
          <w:lang w:val="es-CO"/>
        </w:rPr>
        <w:t xml:space="preserve"> </w:t>
      </w:r>
      <w:r w:rsidRPr="00953DB6">
        <w:rPr>
          <w:rFonts w:ascii="Arial" w:hAnsi="Arial" w:cs="Arial"/>
          <w:sz w:val="24"/>
          <w:szCs w:val="24"/>
          <w:lang w:val="es-CO"/>
        </w:rPr>
        <w:t>continuación</w:t>
      </w:r>
      <w:r w:rsidRPr="00953DB6">
        <w:rPr>
          <w:rFonts w:ascii="Arial" w:hAnsi="Arial" w:cs="Arial"/>
          <w:spacing w:val="40"/>
          <w:sz w:val="24"/>
          <w:szCs w:val="24"/>
          <w:lang w:val="es-CO"/>
        </w:rPr>
        <w:t xml:space="preserve"> </w:t>
      </w:r>
      <w:r w:rsidRPr="00953DB6">
        <w:rPr>
          <w:rFonts w:ascii="Arial" w:hAnsi="Arial" w:cs="Arial"/>
          <w:sz w:val="24"/>
          <w:szCs w:val="24"/>
          <w:lang w:val="es-CO"/>
        </w:rPr>
        <w:t>del</w:t>
      </w:r>
      <w:r w:rsidRPr="00953DB6">
        <w:rPr>
          <w:rFonts w:ascii="Arial" w:hAnsi="Arial" w:cs="Arial"/>
          <w:spacing w:val="40"/>
          <w:sz w:val="24"/>
          <w:szCs w:val="24"/>
          <w:lang w:val="es-CO"/>
        </w:rPr>
        <w:t xml:space="preserve"> </w:t>
      </w:r>
      <w:r w:rsidRPr="00953DB6">
        <w:rPr>
          <w:rFonts w:ascii="Arial" w:hAnsi="Arial" w:cs="Arial"/>
          <w:spacing w:val="-2"/>
          <w:sz w:val="24"/>
          <w:szCs w:val="24"/>
          <w:lang w:val="es-CO"/>
        </w:rPr>
        <w:t>contrato.</w:t>
      </w:r>
    </w:p>
    <w:p w14:paraId="39263464" w14:textId="0904494B" w:rsidR="00A11757" w:rsidRPr="00953DB6" w:rsidRDefault="00A11757" w:rsidP="00953DB6">
      <w:pPr>
        <w:pStyle w:val="Prrafodelista"/>
        <w:widowControl w:val="0"/>
        <w:numPr>
          <w:ilvl w:val="0"/>
          <w:numId w:val="39"/>
        </w:numPr>
        <w:tabs>
          <w:tab w:val="left" w:pos="429"/>
        </w:tabs>
        <w:autoSpaceDE w:val="0"/>
        <w:autoSpaceDN w:val="0"/>
        <w:spacing w:after="0" w:line="240" w:lineRule="auto"/>
        <w:ind w:right="137"/>
        <w:contextualSpacing w:val="0"/>
        <w:jc w:val="both"/>
        <w:rPr>
          <w:rFonts w:ascii="Arial" w:hAnsi="Arial" w:cs="Arial"/>
          <w:sz w:val="24"/>
          <w:szCs w:val="24"/>
          <w:lang w:val="es-CO"/>
        </w:rPr>
      </w:pPr>
      <w:r w:rsidRPr="00953DB6">
        <w:rPr>
          <w:rFonts w:ascii="Arial" w:hAnsi="Arial" w:cs="Arial"/>
          <w:sz w:val="24"/>
          <w:szCs w:val="24"/>
          <w:lang w:val="es-CO"/>
        </w:rPr>
        <w:t>Realizar</w:t>
      </w:r>
      <w:r w:rsidRPr="00953DB6">
        <w:rPr>
          <w:rFonts w:ascii="Arial" w:hAnsi="Arial" w:cs="Arial"/>
          <w:spacing w:val="80"/>
          <w:sz w:val="24"/>
          <w:szCs w:val="24"/>
          <w:lang w:val="es-CO"/>
        </w:rPr>
        <w:t xml:space="preserve"> </w:t>
      </w:r>
      <w:r w:rsidRPr="00953DB6">
        <w:rPr>
          <w:rFonts w:ascii="Arial" w:hAnsi="Arial" w:cs="Arial"/>
          <w:sz w:val="24"/>
          <w:szCs w:val="24"/>
          <w:lang w:val="es-CO"/>
        </w:rPr>
        <w:t>las</w:t>
      </w:r>
      <w:r w:rsidRPr="00953DB6">
        <w:rPr>
          <w:rFonts w:ascii="Arial" w:hAnsi="Arial" w:cs="Arial"/>
          <w:spacing w:val="80"/>
          <w:sz w:val="24"/>
          <w:szCs w:val="24"/>
          <w:lang w:val="es-CO"/>
        </w:rPr>
        <w:t xml:space="preserve"> </w:t>
      </w:r>
      <w:r w:rsidRPr="00953DB6">
        <w:rPr>
          <w:rFonts w:ascii="Arial" w:hAnsi="Arial" w:cs="Arial"/>
          <w:sz w:val="24"/>
          <w:szCs w:val="24"/>
          <w:lang w:val="es-CO"/>
        </w:rPr>
        <w:t>correcciones</w:t>
      </w:r>
      <w:r w:rsidRPr="00953DB6">
        <w:rPr>
          <w:rFonts w:ascii="Arial" w:hAnsi="Arial" w:cs="Arial"/>
          <w:spacing w:val="80"/>
          <w:sz w:val="24"/>
          <w:szCs w:val="24"/>
          <w:lang w:val="es-CO"/>
        </w:rPr>
        <w:t xml:space="preserve"> </w:t>
      </w:r>
      <w:r w:rsidRPr="00953DB6">
        <w:rPr>
          <w:rFonts w:ascii="Arial" w:hAnsi="Arial" w:cs="Arial"/>
          <w:sz w:val="24"/>
          <w:szCs w:val="24"/>
          <w:lang w:val="es-CO"/>
        </w:rPr>
        <w:t>o</w:t>
      </w:r>
      <w:r w:rsidRPr="00953DB6">
        <w:rPr>
          <w:rFonts w:ascii="Arial" w:hAnsi="Arial" w:cs="Arial"/>
          <w:spacing w:val="80"/>
          <w:sz w:val="24"/>
          <w:szCs w:val="24"/>
          <w:lang w:val="es-CO"/>
        </w:rPr>
        <w:t xml:space="preserve"> </w:t>
      </w:r>
      <w:r w:rsidRPr="00953DB6">
        <w:rPr>
          <w:rFonts w:ascii="Arial" w:hAnsi="Arial" w:cs="Arial"/>
          <w:sz w:val="24"/>
          <w:szCs w:val="24"/>
          <w:lang w:val="es-CO"/>
        </w:rPr>
        <w:t>aclaraciones</w:t>
      </w:r>
      <w:r w:rsidRPr="00953DB6">
        <w:rPr>
          <w:rFonts w:ascii="Arial" w:hAnsi="Arial" w:cs="Arial"/>
          <w:spacing w:val="80"/>
          <w:sz w:val="24"/>
          <w:szCs w:val="24"/>
          <w:lang w:val="es-CO"/>
        </w:rPr>
        <w:t xml:space="preserve"> </w:t>
      </w:r>
      <w:r w:rsidRPr="00953DB6">
        <w:rPr>
          <w:rFonts w:ascii="Arial" w:hAnsi="Arial" w:cs="Arial"/>
          <w:sz w:val="24"/>
          <w:szCs w:val="24"/>
          <w:lang w:val="es-CO"/>
        </w:rPr>
        <w:t>que</w:t>
      </w:r>
      <w:r w:rsidRPr="00953DB6">
        <w:rPr>
          <w:rFonts w:ascii="Arial" w:hAnsi="Arial" w:cs="Arial"/>
          <w:spacing w:val="80"/>
          <w:sz w:val="24"/>
          <w:szCs w:val="24"/>
          <w:lang w:val="es-CO"/>
        </w:rPr>
        <w:t xml:space="preserve"> </w:t>
      </w:r>
      <w:r w:rsidRPr="00953DB6">
        <w:rPr>
          <w:rFonts w:ascii="Arial" w:hAnsi="Arial" w:cs="Arial"/>
          <w:sz w:val="24"/>
          <w:szCs w:val="24"/>
          <w:lang w:val="es-CO"/>
        </w:rPr>
        <w:t>requieren</w:t>
      </w:r>
      <w:r w:rsidRPr="00953DB6">
        <w:rPr>
          <w:rFonts w:ascii="Arial" w:hAnsi="Arial" w:cs="Arial"/>
          <w:spacing w:val="80"/>
          <w:sz w:val="24"/>
          <w:szCs w:val="24"/>
          <w:lang w:val="es-CO"/>
        </w:rPr>
        <w:t xml:space="preserve"> </w:t>
      </w:r>
      <w:r w:rsidRPr="00953DB6">
        <w:rPr>
          <w:rFonts w:ascii="Arial" w:hAnsi="Arial" w:cs="Arial"/>
          <w:sz w:val="24"/>
          <w:szCs w:val="24"/>
          <w:lang w:val="es-CO"/>
        </w:rPr>
        <w:t>el</w:t>
      </w:r>
      <w:r w:rsidRPr="00953DB6">
        <w:rPr>
          <w:rFonts w:ascii="Arial" w:hAnsi="Arial" w:cs="Arial"/>
          <w:spacing w:val="80"/>
          <w:sz w:val="24"/>
          <w:szCs w:val="24"/>
          <w:lang w:val="es-CO"/>
        </w:rPr>
        <w:t xml:space="preserve"> </w:t>
      </w:r>
      <w:r w:rsidRPr="00953DB6">
        <w:rPr>
          <w:rFonts w:ascii="Arial" w:hAnsi="Arial" w:cs="Arial"/>
          <w:sz w:val="24"/>
          <w:szCs w:val="24"/>
          <w:lang w:val="es-CO"/>
        </w:rPr>
        <w:t>contrato</w:t>
      </w:r>
      <w:r w:rsidRPr="00953DB6">
        <w:rPr>
          <w:rFonts w:ascii="Arial" w:hAnsi="Arial" w:cs="Arial"/>
          <w:spacing w:val="80"/>
          <w:sz w:val="24"/>
          <w:szCs w:val="24"/>
          <w:lang w:val="es-CO"/>
        </w:rPr>
        <w:t xml:space="preserve"> </w:t>
      </w:r>
      <w:r w:rsidRPr="00953DB6">
        <w:rPr>
          <w:rFonts w:ascii="Arial" w:hAnsi="Arial" w:cs="Arial"/>
          <w:sz w:val="24"/>
          <w:szCs w:val="24"/>
          <w:lang w:val="es-CO"/>
        </w:rPr>
        <w:t>para</w:t>
      </w:r>
      <w:r w:rsidRPr="00953DB6">
        <w:rPr>
          <w:rFonts w:ascii="Arial" w:hAnsi="Arial" w:cs="Arial"/>
          <w:spacing w:val="80"/>
          <w:sz w:val="24"/>
          <w:szCs w:val="24"/>
          <w:lang w:val="es-CO"/>
        </w:rPr>
        <w:t xml:space="preserve"> </w:t>
      </w:r>
      <w:r w:rsidRPr="00953DB6">
        <w:rPr>
          <w:rFonts w:ascii="Arial" w:hAnsi="Arial" w:cs="Arial"/>
          <w:sz w:val="24"/>
          <w:szCs w:val="24"/>
          <w:lang w:val="es-CO"/>
        </w:rPr>
        <w:t>evitar</w:t>
      </w:r>
      <w:r w:rsidRPr="00953DB6">
        <w:rPr>
          <w:rFonts w:ascii="Arial" w:hAnsi="Arial" w:cs="Arial"/>
          <w:spacing w:val="80"/>
          <w:sz w:val="24"/>
          <w:szCs w:val="24"/>
          <w:lang w:val="es-CO"/>
        </w:rPr>
        <w:t xml:space="preserve"> </w:t>
      </w:r>
      <w:r w:rsidRPr="00953DB6">
        <w:rPr>
          <w:rFonts w:ascii="Arial" w:hAnsi="Arial" w:cs="Arial"/>
          <w:sz w:val="24"/>
          <w:szCs w:val="24"/>
          <w:lang w:val="es-CO"/>
        </w:rPr>
        <w:t>su paralización o prevenir conflictos que puedan surgir entre las partes</w:t>
      </w:r>
    </w:p>
    <w:p w14:paraId="4D0F48A1" w14:textId="77777777" w:rsidR="009E5DD8" w:rsidRDefault="00D560BC" w:rsidP="00953DB6">
      <w:pPr>
        <w:pStyle w:val="Ttulo2"/>
        <w:spacing w:before="0" w:line="240" w:lineRule="auto"/>
        <w:jc w:val="both"/>
        <w:rPr>
          <w:rFonts w:ascii="Arial" w:hAnsi="Arial" w:cs="Arial"/>
          <w:color w:val="auto"/>
          <w:sz w:val="24"/>
          <w:szCs w:val="24"/>
        </w:rPr>
      </w:pPr>
      <w:r w:rsidRPr="00953DB6">
        <w:rPr>
          <w:rFonts w:ascii="Arial" w:hAnsi="Arial" w:cs="Arial"/>
          <w:color w:val="auto"/>
          <w:sz w:val="24"/>
          <w:szCs w:val="24"/>
        </w:rPr>
        <w:t>TERCERA. OBJETIVOS Y ENTREGABLES</w:t>
      </w:r>
    </w:p>
    <w:tbl>
      <w:tblPr>
        <w:tblW w:w="5000" w:type="pct"/>
        <w:tblCellMar>
          <w:left w:w="70" w:type="dxa"/>
          <w:right w:w="70" w:type="dxa"/>
        </w:tblCellMar>
        <w:tblLook w:val="04A0" w:firstRow="1" w:lastRow="0" w:firstColumn="1" w:lastColumn="0" w:noHBand="0" w:noVBand="1"/>
      </w:tblPr>
      <w:tblGrid>
        <w:gridCol w:w="475"/>
        <w:gridCol w:w="1447"/>
        <w:gridCol w:w="1854"/>
        <w:gridCol w:w="1202"/>
        <w:gridCol w:w="927"/>
        <w:gridCol w:w="872"/>
        <w:gridCol w:w="716"/>
        <w:gridCol w:w="608"/>
        <w:gridCol w:w="529"/>
      </w:tblGrid>
      <w:tr w:rsidR="00BA74A1" w:rsidRPr="00FD4355" w14:paraId="356E2165" w14:textId="77777777" w:rsidTr="00DD765B">
        <w:trPr>
          <w:trHeight w:val="555"/>
        </w:trPr>
        <w:tc>
          <w:tcPr>
            <w:tcW w:w="275" w:type="pct"/>
            <w:vMerge w:val="restart"/>
            <w:tcBorders>
              <w:top w:val="single" w:sz="4" w:space="0" w:color="000000"/>
              <w:left w:val="single" w:sz="4" w:space="0" w:color="000000"/>
              <w:bottom w:val="single" w:sz="4" w:space="0" w:color="000000"/>
              <w:right w:val="single" w:sz="4" w:space="0" w:color="000000"/>
            </w:tcBorders>
            <w:shd w:val="clear" w:color="45818E" w:fill="45818E"/>
            <w:vAlign w:val="center"/>
            <w:hideMark/>
          </w:tcPr>
          <w:p w14:paraId="2E972B78"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r w:rsidRPr="00FD4355">
              <w:rPr>
                <w:rFonts w:ascii="Arial" w:eastAsia="Times New Roman" w:hAnsi="Arial" w:cs="Arial"/>
                <w:b/>
                <w:bCs/>
                <w:color w:val="FFFFFF"/>
                <w:sz w:val="14"/>
                <w:szCs w:val="14"/>
                <w:lang w:val="es-CO" w:eastAsia="es-CO"/>
              </w:rPr>
              <w:t>ÍTEM</w:t>
            </w:r>
          </w:p>
        </w:tc>
        <w:tc>
          <w:tcPr>
            <w:tcW w:w="1913" w:type="pct"/>
            <w:gridSpan w:val="2"/>
            <w:vMerge w:val="restart"/>
            <w:tcBorders>
              <w:top w:val="single" w:sz="4" w:space="0" w:color="000000"/>
              <w:left w:val="single" w:sz="4" w:space="0" w:color="000000"/>
              <w:bottom w:val="single" w:sz="4" w:space="0" w:color="000000"/>
              <w:right w:val="single" w:sz="4" w:space="0" w:color="000000"/>
            </w:tcBorders>
            <w:shd w:val="clear" w:color="45818E" w:fill="45818E"/>
            <w:vAlign w:val="center"/>
            <w:hideMark/>
          </w:tcPr>
          <w:p w14:paraId="786B68BE"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r w:rsidRPr="00FD4355">
              <w:rPr>
                <w:rFonts w:ascii="Arial" w:eastAsia="Times New Roman" w:hAnsi="Arial" w:cs="Arial"/>
                <w:b/>
                <w:bCs/>
                <w:color w:val="FFFFFF"/>
                <w:sz w:val="14"/>
                <w:szCs w:val="14"/>
                <w:lang w:val="es-CO" w:eastAsia="es-CO"/>
              </w:rPr>
              <w:t>ACTIVIDADES</w:t>
            </w:r>
          </w:p>
        </w:tc>
        <w:tc>
          <w:tcPr>
            <w:tcW w:w="697" w:type="pct"/>
            <w:vMerge w:val="restart"/>
            <w:tcBorders>
              <w:top w:val="single" w:sz="4" w:space="0" w:color="000000"/>
              <w:left w:val="single" w:sz="4" w:space="0" w:color="000000"/>
              <w:bottom w:val="single" w:sz="4" w:space="0" w:color="000000"/>
              <w:right w:val="single" w:sz="4" w:space="0" w:color="000000"/>
            </w:tcBorders>
            <w:shd w:val="clear" w:color="45818E" w:fill="45818E"/>
            <w:vAlign w:val="center"/>
            <w:hideMark/>
          </w:tcPr>
          <w:p w14:paraId="4B9E2C2C"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r w:rsidRPr="00FD4355">
              <w:rPr>
                <w:rFonts w:ascii="Arial" w:eastAsia="Times New Roman" w:hAnsi="Arial" w:cs="Arial"/>
                <w:b/>
                <w:bCs/>
                <w:color w:val="FFFFFF"/>
                <w:sz w:val="14"/>
                <w:szCs w:val="14"/>
                <w:lang w:val="es-CO" w:eastAsia="es-CO"/>
              </w:rPr>
              <w:t>PRODUCTO</w:t>
            </w:r>
          </w:p>
        </w:tc>
        <w:tc>
          <w:tcPr>
            <w:tcW w:w="537" w:type="pct"/>
            <w:vMerge w:val="restart"/>
            <w:tcBorders>
              <w:top w:val="single" w:sz="4" w:space="0" w:color="000000"/>
              <w:left w:val="single" w:sz="4" w:space="0" w:color="000000"/>
              <w:bottom w:val="single" w:sz="4" w:space="0" w:color="000000"/>
              <w:right w:val="single" w:sz="4" w:space="0" w:color="000000"/>
            </w:tcBorders>
            <w:shd w:val="clear" w:color="45818E" w:fill="45818E"/>
            <w:vAlign w:val="center"/>
            <w:hideMark/>
          </w:tcPr>
          <w:p w14:paraId="0E11643C"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r w:rsidRPr="00FD4355">
              <w:rPr>
                <w:rFonts w:ascii="Arial" w:eastAsia="Times New Roman" w:hAnsi="Arial" w:cs="Arial"/>
                <w:b/>
                <w:bCs/>
                <w:color w:val="FFFFFF"/>
                <w:sz w:val="14"/>
                <w:szCs w:val="14"/>
                <w:lang w:val="es-CO" w:eastAsia="es-CO"/>
              </w:rPr>
              <w:t>NÚMERO DE VECES DE LA ACTIVIDAD POR MES POR CADA PROYECTO</w:t>
            </w:r>
          </w:p>
        </w:tc>
        <w:tc>
          <w:tcPr>
            <w:tcW w:w="1272" w:type="pct"/>
            <w:gridSpan w:val="3"/>
            <w:tcBorders>
              <w:top w:val="single" w:sz="4" w:space="0" w:color="000000"/>
              <w:left w:val="nil"/>
              <w:bottom w:val="single" w:sz="4" w:space="0" w:color="000000"/>
              <w:right w:val="single" w:sz="4" w:space="0" w:color="000000"/>
            </w:tcBorders>
            <w:shd w:val="clear" w:color="45818E" w:fill="45818E"/>
            <w:vAlign w:val="center"/>
            <w:hideMark/>
          </w:tcPr>
          <w:p w14:paraId="4C3F19E1"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r w:rsidRPr="00FD4355">
              <w:rPr>
                <w:rFonts w:ascii="Arial" w:eastAsia="Times New Roman" w:hAnsi="Arial" w:cs="Arial"/>
                <w:b/>
                <w:bCs/>
                <w:color w:val="FFFFFF"/>
                <w:sz w:val="14"/>
                <w:szCs w:val="14"/>
                <w:lang w:val="es-CO" w:eastAsia="es-CO"/>
              </w:rPr>
              <w:t>AVANCE PERIÓDICO</w:t>
            </w:r>
          </w:p>
        </w:tc>
        <w:tc>
          <w:tcPr>
            <w:tcW w:w="306" w:type="pct"/>
            <w:vMerge w:val="restart"/>
            <w:tcBorders>
              <w:top w:val="single" w:sz="4" w:space="0" w:color="000000"/>
              <w:left w:val="single" w:sz="4" w:space="0" w:color="000000"/>
              <w:bottom w:val="single" w:sz="4" w:space="0" w:color="000000"/>
              <w:right w:val="single" w:sz="4" w:space="0" w:color="000000"/>
            </w:tcBorders>
            <w:shd w:val="clear" w:color="45818E" w:fill="45818E"/>
            <w:vAlign w:val="center"/>
            <w:hideMark/>
          </w:tcPr>
          <w:p w14:paraId="2BD09C8A"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r w:rsidRPr="00FD4355">
              <w:rPr>
                <w:rFonts w:ascii="Arial" w:eastAsia="Times New Roman" w:hAnsi="Arial" w:cs="Arial"/>
                <w:b/>
                <w:bCs/>
                <w:color w:val="FFFFFF"/>
                <w:sz w:val="14"/>
                <w:szCs w:val="14"/>
                <w:lang w:val="es-CO" w:eastAsia="es-CO"/>
              </w:rPr>
              <w:t>% CPTO</w:t>
            </w:r>
          </w:p>
        </w:tc>
      </w:tr>
      <w:tr w:rsidR="004906E7" w:rsidRPr="00FD4355" w14:paraId="32B63EFB" w14:textId="77777777" w:rsidTr="00DD765B">
        <w:trPr>
          <w:trHeight w:val="555"/>
        </w:trPr>
        <w:tc>
          <w:tcPr>
            <w:tcW w:w="275" w:type="pct"/>
            <w:vMerge/>
            <w:tcBorders>
              <w:top w:val="single" w:sz="4" w:space="0" w:color="000000"/>
              <w:left w:val="single" w:sz="4" w:space="0" w:color="000000"/>
              <w:bottom w:val="single" w:sz="4" w:space="0" w:color="000000"/>
              <w:right w:val="single" w:sz="4" w:space="0" w:color="000000"/>
            </w:tcBorders>
            <w:vAlign w:val="center"/>
            <w:hideMark/>
          </w:tcPr>
          <w:p w14:paraId="5D03FDF3"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p>
        </w:tc>
        <w:tc>
          <w:tcPr>
            <w:tcW w:w="1913" w:type="pct"/>
            <w:gridSpan w:val="2"/>
            <w:vMerge/>
            <w:tcBorders>
              <w:top w:val="single" w:sz="4" w:space="0" w:color="000000"/>
              <w:left w:val="single" w:sz="4" w:space="0" w:color="000000"/>
              <w:bottom w:val="single" w:sz="4" w:space="0" w:color="000000"/>
              <w:right w:val="single" w:sz="4" w:space="0" w:color="000000"/>
            </w:tcBorders>
            <w:vAlign w:val="center"/>
            <w:hideMark/>
          </w:tcPr>
          <w:p w14:paraId="7D324072"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p>
        </w:tc>
        <w:tc>
          <w:tcPr>
            <w:tcW w:w="697" w:type="pct"/>
            <w:vMerge/>
            <w:tcBorders>
              <w:top w:val="single" w:sz="4" w:space="0" w:color="000000"/>
              <w:left w:val="single" w:sz="4" w:space="0" w:color="000000"/>
              <w:bottom w:val="single" w:sz="4" w:space="0" w:color="000000"/>
              <w:right w:val="single" w:sz="4" w:space="0" w:color="000000"/>
            </w:tcBorders>
            <w:vAlign w:val="center"/>
            <w:hideMark/>
          </w:tcPr>
          <w:p w14:paraId="0BDF4835"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p>
        </w:tc>
        <w:tc>
          <w:tcPr>
            <w:tcW w:w="537" w:type="pct"/>
            <w:vMerge/>
            <w:tcBorders>
              <w:top w:val="single" w:sz="4" w:space="0" w:color="000000"/>
              <w:left w:val="single" w:sz="4" w:space="0" w:color="000000"/>
              <w:bottom w:val="single" w:sz="4" w:space="0" w:color="000000"/>
              <w:right w:val="single" w:sz="4" w:space="0" w:color="000000"/>
            </w:tcBorders>
            <w:vAlign w:val="center"/>
            <w:hideMark/>
          </w:tcPr>
          <w:p w14:paraId="0FE1D739"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p>
        </w:tc>
        <w:tc>
          <w:tcPr>
            <w:tcW w:w="505" w:type="pct"/>
            <w:tcBorders>
              <w:top w:val="nil"/>
              <w:left w:val="nil"/>
              <w:bottom w:val="single" w:sz="4" w:space="0" w:color="000000"/>
              <w:right w:val="single" w:sz="4" w:space="0" w:color="000000"/>
            </w:tcBorders>
            <w:shd w:val="clear" w:color="45818E" w:fill="45818E"/>
            <w:vAlign w:val="center"/>
            <w:hideMark/>
          </w:tcPr>
          <w:p w14:paraId="660A617F"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r w:rsidRPr="00FD4355">
              <w:rPr>
                <w:rFonts w:ascii="Arial" w:eastAsia="Times New Roman" w:hAnsi="Arial" w:cs="Arial"/>
                <w:b/>
                <w:bCs/>
                <w:color w:val="FFFFFF"/>
                <w:sz w:val="14"/>
                <w:szCs w:val="14"/>
                <w:lang w:val="es-CO" w:eastAsia="es-CO"/>
              </w:rPr>
              <w:t>ANTERIOR</w:t>
            </w:r>
          </w:p>
        </w:tc>
        <w:tc>
          <w:tcPr>
            <w:tcW w:w="415" w:type="pct"/>
            <w:tcBorders>
              <w:top w:val="nil"/>
              <w:left w:val="nil"/>
              <w:bottom w:val="single" w:sz="4" w:space="0" w:color="000000"/>
              <w:right w:val="single" w:sz="4" w:space="0" w:color="000000"/>
            </w:tcBorders>
            <w:shd w:val="clear" w:color="45818E" w:fill="45818E"/>
            <w:vAlign w:val="center"/>
            <w:hideMark/>
          </w:tcPr>
          <w:p w14:paraId="374B4364"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r w:rsidRPr="00FD4355">
              <w:rPr>
                <w:rFonts w:ascii="Arial" w:eastAsia="Times New Roman" w:hAnsi="Arial" w:cs="Arial"/>
                <w:b/>
                <w:bCs/>
                <w:color w:val="FFFFFF"/>
                <w:sz w:val="14"/>
                <w:szCs w:val="14"/>
                <w:lang w:val="es-CO" w:eastAsia="es-CO"/>
              </w:rPr>
              <w:t>ACTUAL</w:t>
            </w:r>
          </w:p>
        </w:tc>
        <w:tc>
          <w:tcPr>
            <w:tcW w:w="352" w:type="pct"/>
            <w:tcBorders>
              <w:top w:val="nil"/>
              <w:left w:val="nil"/>
              <w:bottom w:val="single" w:sz="4" w:space="0" w:color="000000"/>
              <w:right w:val="single" w:sz="4" w:space="0" w:color="000000"/>
            </w:tcBorders>
            <w:shd w:val="clear" w:color="45818E" w:fill="45818E"/>
            <w:vAlign w:val="center"/>
            <w:hideMark/>
          </w:tcPr>
          <w:p w14:paraId="5D652FA3"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r w:rsidRPr="00FD4355">
              <w:rPr>
                <w:rFonts w:ascii="Arial" w:eastAsia="Times New Roman" w:hAnsi="Arial" w:cs="Arial"/>
                <w:b/>
                <w:bCs/>
                <w:color w:val="FFFFFF"/>
                <w:sz w:val="14"/>
                <w:szCs w:val="14"/>
                <w:lang w:val="es-CO" w:eastAsia="es-CO"/>
              </w:rPr>
              <w:t>TOTAL</w:t>
            </w:r>
          </w:p>
        </w:tc>
        <w:tc>
          <w:tcPr>
            <w:tcW w:w="306" w:type="pct"/>
            <w:vMerge/>
            <w:tcBorders>
              <w:top w:val="single" w:sz="4" w:space="0" w:color="000000"/>
              <w:left w:val="single" w:sz="4" w:space="0" w:color="000000"/>
              <w:bottom w:val="single" w:sz="4" w:space="0" w:color="000000"/>
              <w:right w:val="single" w:sz="4" w:space="0" w:color="000000"/>
            </w:tcBorders>
            <w:vAlign w:val="center"/>
            <w:hideMark/>
          </w:tcPr>
          <w:p w14:paraId="0DE17807" w14:textId="77777777" w:rsidR="00BA74A1" w:rsidRPr="00FD4355" w:rsidRDefault="00BA74A1" w:rsidP="00953DB6">
            <w:pPr>
              <w:spacing w:after="0" w:line="240" w:lineRule="auto"/>
              <w:jc w:val="both"/>
              <w:rPr>
                <w:rFonts w:ascii="Arial" w:eastAsia="Times New Roman" w:hAnsi="Arial" w:cs="Arial"/>
                <w:b/>
                <w:bCs/>
                <w:color w:val="FFFFFF"/>
                <w:sz w:val="14"/>
                <w:szCs w:val="14"/>
                <w:lang w:val="es-CO" w:eastAsia="es-CO"/>
              </w:rPr>
            </w:pPr>
          </w:p>
        </w:tc>
      </w:tr>
      <w:tr w:rsidR="004906E7" w:rsidRPr="00FD4355" w14:paraId="1535E727" w14:textId="77777777" w:rsidTr="00DD765B">
        <w:trPr>
          <w:trHeight w:val="1020"/>
        </w:trPr>
        <w:tc>
          <w:tcPr>
            <w:tcW w:w="275" w:type="pct"/>
            <w:tcBorders>
              <w:top w:val="nil"/>
              <w:left w:val="single" w:sz="4" w:space="0" w:color="000000"/>
              <w:bottom w:val="single" w:sz="4" w:space="0" w:color="000000"/>
              <w:right w:val="single" w:sz="4" w:space="0" w:color="000000"/>
            </w:tcBorders>
            <w:shd w:val="clear" w:color="auto" w:fill="auto"/>
            <w:vAlign w:val="center"/>
            <w:hideMark/>
          </w:tcPr>
          <w:p w14:paraId="149AF9BB"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838"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186B268B"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ACTIVIDADES ADMINISTRATIVAS.</w:t>
            </w:r>
          </w:p>
        </w:tc>
        <w:tc>
          <w:tcPr>
            <w:tcW w:w="1075" w:type="pct"/>
            <w:tcBorders>
              <w:top w:val="nil"/>
              <w:left w:val="nil"/>
              <w:bottom w:val="single" w:sz="4" w:space="0" w:color="000000"/>
              <w:right w:val="single" w:sz="4" w:space="0" w:color="000000"/>
            </w:tcBorders>
            <w:shd w:val="clear" w:color="auto" w:fill="auto"/>
            <w:vAlign w:val="center"/>
            <w:hideMark/>
          </w:tcPr>
          <w:p w14:paraId="61B27165"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 Velar porque exista un expediente digital de cada zona que esté completo, actualizado de tal manera que se pueda constatar en cualquier momento el desarrollo de la ejecución de los contratos.</w:t>
            </w:r>
          </w:p>
        </w:tc>
        <w:tc>
          <w:tcPr>
            <w:tcW w:w="697" w:type="pct"/>
            <w:tcBorders>
              <w:top w:val="nil"/>
              <w:left w:val="nil"/>
              <w:bottom w:val="single" w:sz="4" w:space="0" w:color="000000"/>
              <w:right w:val="single" w:sz="4" w:space="0" w:color="000000"/>
            </w:tcBorders>
            <w:shd w:val="clear" w:color="auto" w:fill="auto"/>
            <w:vAlign w:val="center"/>
            <w:hideMark/>
          </w:tcPr>
          <w:p w14:paraId="15B513CC"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Expediente digital completo y actualizado por zona.</w:t>
            </w:r>
          </w:p>
        </w:tc>
        <w:tc>
          <w:tcPr>
            <w:tcW w:w="537" w:type="pct"/>
            <w:tcBorders>
              <w:top w:val="nil"/>
              <w:left w:val="nil"/>
              <w:bottom w:val="single" w:sz="4" w:space="0" w:color="000000"/>
              <w:right w:val="single" w:sz="4" w:space="0" w:color="000000"/>
            </w:tcBorders>
            <w:shd w:val="clear" w:color="auto" w:fill="auto"/>
            <w:vAlign w:val="center"/>
            <w:hideMark/>
          </w:tcPr>
          <w:p w14:paraId="5EC5465C"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505" w:type="pct"/>
            <w:tcBorders>
              <w:top w:val="nil"/>
              <w:left w:val="nil"/>
              <w:bottom w:val="single" w:sz="4" w:space="0" w:color="000000"/>
              <w:right w:val="single" w:sz="4" w:space="0" w:color="000000"/>
            </w:tcBorders>
            <w:shd w:val="clear" w:color="auto" w:fill="auto"/>
            <w:vAlign w:val="center"/>
            <w:hideMark/>
          </w:tcPr>
          <w:p w14:paraId="51291BAD"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w:t>
            </w:r>
          </w:p>
        </w:tc>
        <w:tc>
          <w:tcPr>
            <w:tcW w:w="415" w:type="pct"/>
            <w:tcBorders>
              <w:top w:val="nil"/>
              <w:left w:val="nil"/>
              <w:bottom w:val="single" w:sz="4" w:space="0" w:color="000000"/>
              <w:right w:val="single" w:sz="4" w:space="0" w:color="000000"/>
            </w:tcBorders>
            <w:shd w:val="clear" w:color="auto" w:fill="auto"/>
            <w:vAlign w:val="center"/>
            <w:hideMark/>
          </w:tcPr>
          <w:p w14:paraId="31179709"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52" w:type="pct"/>
            <w:tcBorders>
              <w:top w:val="nil"/>
              <w:left w:val="nil"/>
              <w:bottom w:val="single" w:sz="4" w:space="0" w:color="000000"/>
              <w:right w:val="single" w:sz="4" w:space="0" w:color="000000"/>
            </w:tcBorders>
            <w:shd w:val="clear" w:color="auto" w:fill="auto"/>
            <w:vAlign w:val="center"/>
            <w:hideMark/>
          </w:tcPr>
          <w:p w14:paraId="710A1047"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06" w:type="pct"/>
            <w:tcBorders>
              <w:top w:val="nil"/>
              <w:left w:val="nil"/>
              <w:bottom w:val="single" w:sz="4" w:space="0" w:color="000000"/>
              <w:right w:val="single" w:sz="4" w:space="0" w:color="000000"/>
            </w:tcBorders>
            <w:shd w:val="clear" w:color="auto" w:fill="auto"/>
            <w:vAlign w:val="center"/>
            <w:hideMark/>
          </w:tcPr>
          <w:p w14:paraId="2A1F761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r>
      <w:tr w:rsidR="004906E7" w:rsidRPr="00FD4355" w14:paraId="3B3EB489" w14:textId="77777777" w:rsidTr="00DD765B">
        <w:trPr>
          <w:trHeight w:val="765"/>
        </w:trPr>
        <w:tc>
          <w:tcPr>
            <w:tcW w:w="275" w:type="pct"/>
            <w:tcBorders>
              <w:top w:val="nil"/>
              <w:left w:val="single" w:sz="4" w:space="0" w:color="000000"/>
              <w:bottom w:val="single" w:sz="4" w:space="0" w:color="000000"/>
              <w:right w:val="single" w:sz="4" w:space="0" w:color="000000"/>
            </w:tcBorders>
            <w:shd w:val="clear" w:color="auto" w:fill="auto"/>
            <w:vAlign w:val="center"/>
            <w:hideMark/>
          </w:tcPr>
          <w:p w14:paraId="4FF1796A"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2</w:t>
            </w:r>
          </w:p>
        </w:tc>
        <w:tc>
          <w:tcPr>
            <w:tcW w:w="838" w:type="pct"/>
            <w:vMerge/>
            <w:tcBorders>
              <w:top w:val="nil"/>
              <w:left w:val="single" w:sz="4" w:space="0" w:color="000000"/>
              <w:bottom w:val="single" w:sz="4" w:space="0" w:color="000000"/>
              <w:right w:val="single" w:sz="4" w:space="0" w:color="000000"/>
            </w:tcBorders>
            <w:vAlign w:val="center"/>
            <w:hideMark/>
          </w:tcPr>
          <w:p w14:paraId="7DCBC4D3"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p>
        </w:tc>
        <w:tc>
          <w:tcPr>
            <w:tcW w:w="1075" w:type="pct"/>
            <w:tcBorders>
              <w:top w:val="nil"/>
              <w:left w:val="nil"/>
              <w:bottom w:val="single" w:sz="4" w:space="0" w:color="000000"/>
              <w:right w:val="single" w:sz="4" w:space="0" w:color="000000"/>
            </w:tcBorders>
            <w:shd w:val="clear" w:color="auto" w:fill="auto"/>
            <w:vAlign w:val="center"/>
            <w:hideMark/>
          </w:tcPr>
          <w:p w14:paraId="0D4AD362"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2) Mantener un contacto permanente con los operadores y la Gobernación del Chocó, para cumplir con el desarrollo de la ejecución de los contratos y el convenio principal.</w:t>
            </w:r>
          </w:p>
        </w:tc>
        <w:tc>
          <w:tcPr>
            <w:tcW w:w="697" w:type="pct"/>
            <w:tcBorders>
              <w:top w:val="nil"/>
              <w:left w:val="nil"/>
              <w:bottom w:val="single" w:sz="4" w:space="0" w:color="000000"/>
              <w:right w:val="single" w:sz="4" w:space="0" w:color="000000"/>
            </w:tcBorders>
            <w:shd w:val="clear" w:color="auto" w:fill="auto"/>
            <w:vAlign w:val="center"/>
            <w:hideMark/>
          </w:tcPr>
          <w:p w14:paraId="0A9C0C7B"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Registro de comunicaciones y actas de seguimiento con operadores y Gobernación del Chocó.</w:t>
            </w:r>
          </w:p>
        </w:tc>
        <w:tc>
          <w:tcPr>
            <w:tcW w:w="537" w:type="pct"/>
            <w:tcBorders>
              <w:top w:val="nil"/>
              <w:left w:val="nil"/>
              <w:bottom w:val="single" w:sz="4" w:space="0" w:color="000000"/>
              <w:right w:val="single" w:sz="4" w:space="0" w:color="000000"/>
            </w:tcBorders>
            <w:shd w:val="clear" w:color="auto" w:fill="auto"/>
            <w:vAlign w:val="center"/>
            <w:hideMark/>
          </w:tcPr>
          <w:p w14:paraId="1F976ECD"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505" w:type="pct"/>
            <w:tcBorders>
              <w:top w:val="nil"/>
              <w:left w:val="nil"/>
              <w:bottom w:val="single" w:sz="4" w:space="0" w:color="000000"/>
              <w:right w:val="single" w:sz="4" w:space="0" w:color="000000"/>
            </w:tcBorders>
            <w:shd w:val="clear" w:color="auto" w:fill="auto"/>
            <w:vAlign w:val="center"/>
            <w:hideMark/>
          </w:tcPr>
          <w:p w14:paraId="0F827715"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w:t>
            </w:r>
          </w:p>
        </w:tc>
        <w:tc>
          <w:tcPr>
            <w:tcW w:w="415" w:type="pct"/>
            <w:tcBorders>
              <w:top w:val="nil"/>
              <w:left w:val="nil"/>
              <w:bottom w:val="single" w:sz="4" w:space="0" w:color="000000"/>
              <w:right w:val="single" w:sz="4" w:space="0" w:color="000000"/>
            </w:tcBorders>
            <w:shd w:val="clear" w:color="auto" w:fill="auto"/>
            <w:vAlign w:val="center"/>
            <w:hideMark/>
          </w:tcPr>
          <w:p w14:paraId="1B1F147B"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52" w:type="pct"/>
            <w:tcBorders>
              <w:top w:val="nil"/>
              <w:left w:val="nil"/>
              <w:bottom w:val="single" w:sz="4" w:space="0" w:color="000000"/>
              <w:right w:val="single" w:sz="4" w:space="0" w:color="000000"/>
            </w:tcBorders>
            <w:shd w:val="clear" w:color="auto" w:fill="auto"/>
            <w:vAlign w:val="center"/>
            <w:hideMark/>
          </w:tcPr>
          <w:p w14:paraId="126180D6"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06" w:type="pct"/>
            <w:tcBorders>
              <w:top w:val="nil"/>
              <w:left w:val="nil"/>
              <w:bottom w:val="single" w:sz="4" w:space="0" w:color="000000"/>
              <w:right w:val="single" w:sz="4" w:space="0" w:color="000000"/>
            </w:tcBorders>
            <w:shd w:val="clear" w:color="auto" w:fill="auto"/>
            <w:vAlign w:val="center"/>
            <w:hideMark/>
          </w:tcPr>
          <w:p w14:paraId="41985687"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r>
      <w:tr w:rsidR="004906E7" w:rsidRPr="00FD4355" w14:paraId="714D4E77" w14:textId="77777777" w:rsidTr="00DD765B">
        <w:trPr>
          <w:trHeight w:val="1020"/>
        </w:trPr>
        <w:tc>
          <w:tcPr>
            <w:tcW w:w="275" w:type="pct"/>
            <w:tcBorders>
              <w:top w:val="nil"/>
              <w:left w:val="single" w:sz="4" w:space="0" w:color="000000"/>
              <w:bottom w:val="single" w:sz="4" w:space="0" w:color="000000"/>
              <w:right w:val="single" w:sz="4" w:space="0" w:color="000000"/>
            </w:tcBorders>
            <w:shd w:val="clear" w:color="auto" w:fill="auto"/>
            <w:vAlign w:val="center"/>
            <w:hideMark/>
          </w:tcPr>
          <w:p w14:paraId="6FA0AFBA"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3</w:t>
            </w:r>
          </w:p>
        </w:tc>
        <w:tc>
          <w:tcPr>
            <w:tcW w:w="838" w:type="pct"/>
            <w:vMerge/>
            <w:tcBorders>
              <w:top w:val="nil"/>
              <w:left w:val="single" w:sz="4" w:space="0" w:color="000000"/>
              <w:bottom w:val="single" w:sz="4" w:space="0" w:color="000000"/>
              <w:right w:val="single" w:sz="4" w:space="0" w:color="000000"/>
            </w:tcBorders>
            <w:vAlign w:val="center"/>
            <w:hideMark/>
          </w:tcPr>
          <w:p w14:paraId="0282691C"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p>
        </w:tc>
        <w:tc>
          <w:tcPr>
            <w:tcW w:w="1075" w:type="pct"/>
            <w:tcBorders>
              <w:top w:val="nil"/>
              <w:left w:val="nil"/>
              <w:bottom w:val="single" w:sz="4" w:space="0" w:color="000000"/>
              <w:right w:val="single" w:sz="4" w:space="0" w:color="000000"/>
            </w:tcBorders>
            <w:shd w:val="clear" w:color="auto" w:fill="auto"/>
            <w:vAlign w:val="center"/>
            <w:hideMark/>
          </w:tcPr>
          <w:p w14:paraId="6007186F"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3) Recibir y revisar los informes presentados por los operadores del Plan de Alimentación Escolar que deben tener las evidencias y soportes del cumplimiento de cada una de las obligaciones estipuladas en el contrato de cada zona.</w:t>
            </w:r>
          </w:p>
        </w:tc>
        <w:tc>
          <w:tcPr>
            <w:tcW w:w="697" w:type="pct"/>
            <w:tcBorders>
              <w:top w:val="nil"/>
              <w:left w:val="nil"/>
              <w:bottom w:val="single" w:sz="4" w:space="0" w:color="000000"/>
              <w:right w:val="single" w:sz="4" w:space="0" w:color="000000"/>
            </w:tcBorders>
            <w:shd w:val="clear" w:color="auto" w:fill="auto"/>
            <w:vAlign w:val="center"/>
            <w:hideMark/>
          </w:tcPr>
          <w:p w14:paraId="0B413C30"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Informes revisados con observaciones y soportes de cumplimiento.</w:t>
            </w:r>
          </w:p>
        </w:tc>
        <w:tc>
          <w:tcPr>
            <w:tcW w:w="537" w:type="pct"/>
            <w:tcBorders>
              <w:top w:val="nil"/>
              <w:left w:val="nil"/>
              <w:bottom w:val="single" w:sz="4" w:space="0" w:color="000000"/>
              <w:right w:val="single" w:sz="4" w:space="0" w:color="000000"/>
            </w:tcBorders>
            <w:shd w:val="clear" w:color="auto" w:fill="auto"/>
            <w:vAlign w:val="center"/>
            <w:hideMark/>
          </w:tcPr>
          <w:p w14:paraId="60AEAA1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505" w:type="pct"/>
            <w:tcBorders>
              <w:top w:val="nil"/>
              <w:left w:val="nil"/>
              <w:bottom w:val="single" w:sz="4" w:space="0" w:color="000000"/>
              <w:right w:val="single" w:sz="4" w:space="0" w:color="000000"/>
            </w:tcBorders>
            <w:shd w:val="clear" w:color="auto" w:fill="auto"/>
            <w:vAlign w:val="center"/>
            <w:hideMark/>
          </w:tcPr>
          <w:p w14:paraId="27C03E73"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w:t>
            </w:r>
          </w:p>
        </w:tc>
        <w:tc>
          <w:tcPr>
            <w:tcW w:w="415" w:type="pct"/>
            <w:tcBorders>
              <w:top w:val="nil"/>
              <w:left w:val="nil"/>
              <w:bottom w:val="single" w:sz="4" w:space="0" w:color="000000"/>
              <w:right w:val="single" w:sz="4" w:space="0" w:color="000000"/>
            </w:tcBorders>
            <w:shd w:val="clear" w:color="auto" w:fill="auto"/>
            <w:vAlign w:val="center"/>
            <w:hideMark/>
          </w:tcPr>
          <w:p w14:paraId="1528928E"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52" w:type="pct"/>
            <w:tcBorders>
              <w:top w:val="nil"/>
              <w:left w:val="nil"/>
              <w:bottom w:val="single" w:sz="4" w:space="0" w:color="000000"/>
              <w:right w:val="single" w:sz="4" w:space="0" w:color="000000"/>
            </w:tcBorders>
            <w:shd w:val="clear" w:color="auto" w:fill="auto"/>
            <w:vAlign w:val="center"/>
            <w:hideMark/>
          </w:tcPr>
          <w:p w14:paraId="508AFDB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06" w:type="pct"/>
            <w:tcBorders>
              <w:top w:val="nil"/>
              <w:left w:val="nil"/>
              <w:bottom w:val="single" w:sz="4" w:space="0" w:color="000000"/>
              <w:right w:val="single" w:sz="4" w:space="0" w:color="000000"/>
            </w:tcBorders>
            <w:shd w:val="clear" w:color="auto" w:fill="auto"/>
            <w:vAlign w:val="center"/>
            <w:hideMark/>
          </w:tcPr>
          <w:p w14:paraId="7F34552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r>
      <w:tr w:rsidR="004906E7" w:rsidRPr="00FD4355" w14:paraId="06316233" w14:textId="77777777" w:rsidTr="00DD765B">
        <w:trPr>
          <w:trHeight w:val="765"/>
        </w:trPr>
        <w:tc>
          <w:tcPr>
            <w:tcW w:w="275" w:type="pct"/>
            <w:tcBorders>
              <w:top w:val="nil"/>
              <w:left w:val="single" w:sz="4" w:space="0" w:color="000000"/>
              <w:bottom w:val="single" w:sz="4" w:space="0" w:color="000000"/>
              <w:right w:val="single" w:sz="4" w:space="0" w:color="000000"/>
            </w:tcBorders>
            <w:shd w:val="clear" w:color="auto" w:fill="auto"/>
            <w:vAlign w:val="center"/>
            <w:hideMark/>
          </w:tcPr>
          <w:p w14:paraId="3DC831E1"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4</w:t>
            </w:r>
          </w:p>
        </w:tc>
        <w:tc>
          <w:tcPr>
            <w:tcW w:w="838" w:type="pct"/>
            <w:vMerge/>
            <w:tcBorders>
              <w:top w:val="nil"/>
              <w:left w:val="single" w:sz="4" w:space="0" w:color="000000"/>
              <w:bottom w:val="single" w:sz="4" w:space="0" w:color="000000"/>
              <w:right w:val="single" w:sz="4" w:space="0" w:color="000000"/>
            </w:tcBorders>
            <w:vAlign w:val="center"/>
            <w:hideMark/>
          </w:tcPr>
          <w:p w14:paraId="442E47F3"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p>
        </w:tc>
        <w:tc>
          <w:tcPr>
            <w:tcW w:w="1075" w:type="pct"/>
            <w:tcBorders>
              <w:top w:val="nil"/>
              <w:left w:val="nil"/>
              <w:bottom w:val="single" w:sz="4" w:space="0" w:color="000000"/>
              <w:right w:val="single" w:sz="4" w:space="0" w:color="000000"/>
            </w:tcBorders>
            <w:shd w:val="clear" w:color="auto" w:fill="auto"/>
            <w:vAlign w:val="center"/>
            <w:hideMark/>
          </w:tcPr>
          <w:p w14:paraId="3E8B0C7F"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3) Prestar apoyo a FONPACÍFICO para resolver las peticiones y requerimientos de los operadores seleccionados para ejecutar el proyecto.</w:t>
            </w:r>
          </w:p>
        </w:tc>
        <w:tc>
          <w:tcPr>
            <w:tcW w:w="697" w:type="pct"/>
            <w:tcBorders>
              <w:top w:val="nil"/>
              <w:left w:val="nil"/>
              <w:bottom w:val="single" w:sz="4" w:space="0" w:color="000000"/>
              <w:right w:val="single" w:sz="4" w:space="0" w:color="000000"/>
            </w:tcBorders>
            <w:shd w:val="clear" w:color="auto" w:fill="auto"/>
            <w:vAlign w:val="center"/>
            <w:hideMark/>
          </w:tcPr>
          <w:p w14:paraId="776B281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Respuesta a peticiones y requerimientos documentadas y archivadas.</w:t>
            </w:r>
          </w:p>
        </w:tc>
        <w:tc>
          <w:tcPr>
            <w:tcW w:w="537" w:type="pct"/>
            <w:tcBorders>
              <w:top w:val="nil"/>
              <w:left w:val="nil"/>
              <w:bottom w:val="single" w:sz="4" w:space="0" w:color="000000"/>
              <w:right w:val="single" w:sz="4" w:space="0" w:color="000000"/>
            </w:tcBorders>
            <w:shd w:val="clear" w:color="auto" w:fill="auto"/>
            <w:vAlign w:val="center"/>
            <w:hideMark/>
          </w:tcPr>
          <w:p w14:paraId="64EE1741"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505" w:type="pct"/>
            <w:tcBorders>
              <w:top w:val="nil"/>
              <w:left w:val="nil"/>
              <w:bottom w:val="single" w:sz="4" w:space="0" w:color="000000"/>
              <w:right w:val="single" w:sz="4" w:space="0" w:color="000000"/>
            </w:tcBorders>
            <w:shd w:val="clear" w:color="auto" w:fill="auto"/>
            <w:vAlign w:val="center"/>
            <w:hideMark/>
          </w:tcPr>
          <w:p w14:paraId="1CFF003E"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w:t>
            </w:r>
          </w:p>
        </w:tc>
        <w:tc>
          <w:tcPr>
            <w:tcW w:w="415" w:type="pct"/>
            <w:tcBorders>
              <w:top w:val="nil"/>
              <w:left w:val="nil"/>
              <w:bottom w:val="single" w:sz="4" w:space="0" w:color="000000"/>
              <w:right w:val="single" w:sz="4" w:space="0" w:color="000000"/>
            </w:tcBorders>
            <w:shd w:val="clear" w:color="auto" w:fill="auto"/>
            <w:vAlign w:val="center"/>
            <w:hideMark/>
          </w:tcPr>
          <w:p w14:paraId="7DB90603"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52" w:type="pct"/>
            <w:tcBorders>
              <w:top w:val="nil"/>
              <w:left w:val="nil"/>
              <w:bottom w:val="single" w:sz="4" w:space="0" w:color="000000"/>
              <w:right w:val="single" w:sz="4" w:space="0" w:color="000000"/>
            </w:tcBorders>
            <w:shd w:val="clear" w:color="auto" w:fill="auto"/>
            <w:vAlign w:val="center"/>
            <w:hideMark/>
          </w:tcPr>
          <w:p w14:paraId="3E28A9D6"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06" w:type="pct"/>
            <w:tcBorders>
              <w:top w:val="nil"/>
              <w:left w:val="nil"/>
              <w:bottom w:val="single" w:sz="4" w:space="0" w:color="000000"/>
              <w:right w:val="single" w:sz="4" w:space="0" w:color="000000"/>
            </w:tcBorders>
            <w:shd w:val="clear" w:color="auto" w:fill="auto"/>
            <w:vAlign w:val="center"/>
            <w:hideMark/>
          </w:tcPr>
          <w:p w14:paraId="39083D40"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r>
      <w:tr w:rsidR="004906E7" w:rsidRPr="00FD4355" w14:paraId="07C4664D" w14:textId="77777777" w:rsidTr="00DD765B">
        <w:trPr>
          <w:trHeight w:val="765"/>
        </w:trPr>
        <w:tc>
          <w:tcPr>
            <w:tcW w:w="275" w:type="pct"/>
            <w:tcBorders>
              <w:top w:val="nil"/>
              <w:left w:val="single" w:sz="4" w:space="0" w:color="000000"/>
              <w:bottom w:val="single" w:sz="4" w:space="0" w:color="000000"/>
              <w:right w:val="single" w:sz="4" w:space="0" w:color="000000"/>
            </w:tcBorders>
            <w:shd w:val="clear" w:color="auto" w:fill="auto"/>
            <w:vAlign w:val="center"/>
            <w:hideMark/>
          </w:tcPr>
          <w:p w14:paraId="2F90FE25"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5</w:t>
            </w:r>
          </w:p>
        </w:tc>
        <w:tc>
          <w:tcPr>
            <w:tcW w:w="838" w:type="pct"/>
            <w:vMerge/>
            <w:tcBorders>
              <w:top w:val="nil"/>
              <w:left w:val="single" w:sz="4" w:space="0" w:color="000000"/>
              <w:bottom w:val="single" w:sz="4" w:space="0" w:color="000000"/>
              <w:right w:val="single" w:sz="4" w:space="0" w:color="000000"/>
            </w:tcBorders>
            <w:vAlign w:val="center"/>
            <w:hideMark/>
          </w:tcPr>
          <w:p w14:paraId="68728D15"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p>
        </w:tc>
        <w:tc>
          <w:tcPr>
            <w:tcW w:w="1075" w:type="pct"/>
            <w:tcBorders>
              <w:top w:val="nil"/>
              <w:left w:val="nil"/>
              <w:bottom w:val="single" w:sz="4" w:space="0" w:color="000000"/>
              <w:right w:val="single" w:sz="4" w:space="0" w:color="000000"/>
            </w:tcBorders>
            <w:shd w:val="clear" w:color="auto" w:fill="auto"/>
            <w:vAlign w:val="center"/>
            <w:hideMark/>
          </w:tcPr>
          <w:p w14:paraId="0D9B4EF3"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4) Brindar apoyo administrativo a la supervisora del contrato en la respuesta y proyección de oficios, peticiones, requerimientos y demás.</w:t>
            </w:r>
          </w:p>
        </w:tc>
        <w:tc>
          <w:tcPr>
            <w:tcW w:w="697" w:type="pct"/>
            <w:tcBorders>
              <w:top w:val="nil"/>
              <w:left w:val="nil"/>
              <w:bottom w:val="single" w:sz="4" w:space="0" w:color="000000"/>
              <w:right w:val="single" w:sz="4" w:space="0" w:color="000000"/>
            </w:tcBorders>
            <w:shd w:val="clear" w:color="auto" w:fill="auto"/>
            <w:vAlign w:val="center"/>
            <w:hideMark/>
          </w:tcPr>
          <w:p w14:paraId="1A307E7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Oficios y documentos administrativos preparados y archivados.</w:t>
            </w:r>
          </w:p>
        </w:tc>
        <w:tc>
          <w:tcPr>
            <w:tcW w:w="537" w:type="pct"/>
            <w:tcBorders>
              <w:top w:val="nil"/>
              <w:left w:val="nil"/>
              <w:bottom w:val="single" w:sz="4" w:space="0" w:color="000000"/>
              <w:right w:val="single" w:sz="4" w:space="0" w:color="000000"/>
            </w:tcBorders>
            <w:shd w:val="clear" w:color="auto" w:fill="auto"/>
            <w:vAlign w:val="center"/>
            <w:hideMark/>
          </w:tcPr>
          <w:p w14:paraId="5170924A"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505" w:type="pct"/>
            <w:tcBorders>
              <w:top w:val="nil"/>
              <w:left w:val="nil"/>
              <w:bottom w:val="single" w:sz="4" w:space="0" w:color="000000"/>
              <w:right w:val="single" w:sz="4" w:space="0" w:color="000000"/>
            </w:tcBorders>
            <w:shd w:val="clear" w:color="auto" w:fill="auto"/>
            <w:vAlign w:val="center"/>
            <w:hideMark/>
          </w:tcPr>
          <w:p w14:paraId="66A912C6"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w:t>
            </w:r>
          </w:p>
        </w:tc>
        <w:tc>
          <w:tcPr>
            <w:tcW w:w="415" w:type="pct"/>
            <w:tcBorders>
              <w:top w:val="nil"/>
              <w:left w:val="nil"/>
              <w:bottom w:val="single" w:sz="4" w:space="0" w:color="000000"/>
              <w:right w:val="single" w:sz="4" w:space="0" w:color="000000"/>
            </w:tcBorders>
            <w:shd w:val="clear" w:color="auto" w:fill="auto"/>
            <w:vAlign w:val="center"/>
            <w:hideMark/>
          </w:tcPr>
          <w:p w14:paraId="7F42135D"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52" w:type="pct"/>
            <w:tcBorders>
              <w:top w:val="nil"/>
              <w:left w:val="nil"/>
              <w:bottom w:val="single" w:sz="4" w:space="0" w:color="000000"/>
              <w:right w:val="single" w:sz="4" w:space="0" w:color="000000"/>
            </w:tcBorders>
            <w:shd w:val="clear" w:color="auto" w:fill="auto"/>
            <w:vAlign w:val="center"/>
            <w:hideMark/>
          </w:tcPr>
          <w:p w14:paraId="24EDC40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06" w:type="pct"/>
            <w:tcBorders>
              <w:top w:val="nil"/>
              <w:left w:val="nil"/>
              <w:bottom w:val="single" w:sz="4" w:space="0" w:color="000000"/>
              <w:right w:val="single" w:sz="4" w:space="0" w:color="000000"/>
            </w:tcBorders>
            <w:shd w:val="clear" w:color="auto" w:fill="auto"/>
            <w:vAlign w:val="center"/>
            <w:hideMark/>
          </w:tcPr>
          <w:p w14:paraId="50863A73"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r>
      <w:tr w:rsidR="004906E7" w:rsidRPr="00FD4355" w14:paraId="70A0221A" w14:textId="77777777" w:rsidTr="00DD765B">
        <w:trPr>
          <w:trHeight w:val="765"/>
        </w:trPr>
        <w:tc>
          <w:tcPr>
            <w:tcW w:w="275" w:type="pct"/>
            <w:tcBorders>
              <w:top w:val="nil"/>
              <w:left w:val="single" w:sz="4" w:space="0" w:color="000000"/>
              <w:bottom w:val="single" w:sz="4" w:space="0" w:color="000000"/>
              <w:right w:val="single" w:sz="4" w:space="0" w:color="000000"/>
            </w:tcBorders>
            <w:shd w:val="clear" w:color="auto" w:fill="auto"/>
            <w:vAlign w:val="center"/>
            <w:hideMark/>
          </w:tcPr>
          <w:p w14:paraId="149558A4"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6</w:t>
            </w:r>
          </w:p>
        </w:tc>
        <w:tc>
          <w:tcPr>
            <w:tcW w:w="838" w:type="pct"/>
            <w:vMerge/>
            <w:tcBorders>
              <w:top w:val="nil"/>
              <w:left w:val="single" w:sz="4" w:space="0" w:color="000000"/>
              <w:bottom w:val="single" w:sz="4" w:space="0" w:color="000000"/>
              <w:right w:val="single" w:sz="4" w:space="0" w:color="000000"/>
            </w:tcBorders>
            <w:vAlign w:val="center"/>
            <w:hideMark/>
          </w:tcPr>
          <w:p w14:paraId="407635B0"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p>
        </w:tc>
        <w:tc>
          <w:tcPr>
            <w:tcW w:w="1075" w:type="pct"/>
            <w:tcBorders>
              <w:top w:val="nil"/>
              <w:left w:val="nil"/>
              <w:bottom w:val="single" w:sz="4" w:space="0" w:color="000000"/>
              <w:right w:val="single" w:sz="4" w:space="0" w:color="000000"/>
            </w:tcBorders>
            <w:shd w:val="clear" w:color="auto" w:fill="auto"/>
            <w:vAlign w:val="center"/>
            <w:hideMark/>
          </w:tcPr>
          <w:p w14:paraId="11F67DED"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5) Realizar los informes de ejecución con los respectivos soportes del Plan de Alimentación Escolar para entregar a la Gobernación del Chocó.</w:t>
            </w:r>
          </w:p>
        </w:tc>
        <w:tc>
          <w:tcPr>
            <w:tcW w:w="697" w:type="pct"/>
            <w:tcBorders>
              <w:top w:val="nil"/>
              <w:left w:val="nil"/>
              <w:bottom w:val="single" w:sz="4" w:space="0" w:color="000000"/>
              <w:right w:val="single" w:sz="4" w:space="0" w:color="000000"/>
            </w:tcBorders>
            <w:shd w:val="clear" w:color="auto" w:fill="auto"/>
            <w:vAlign w:val="center"/>
            <w:hideMark/>
          </w:tcPr>
          <w:p w14:paraId="3849B089"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Informes de ejecución con soportes del Plan de Alimentación Escolar.</w:t>
            </w:r>
          </w:p>
        </w:tc>
        <w:tc>
          <w:tcPr>
            <w:tcW w:w="537" w:type="pct"/>
            <w:tcBorders>
              <w:top w:val="nil"/>
              <w:left w:val="nil"/>
              <w:bottom w:val="single" w:sz="4" w:space="0" w:color="000000"/>
              <w:right w:val="single" w:sz="4" w:space="0" w:color="000000"/>
            </w:tcBorders>
            <w:shd w:val="clear" w:color="auto" w:fill="auto"/>
            <w:vAlign w:val="center"/>
            <w:hideMark/>
          </w:tcPr>
          <w:p w14:paraId="7E063D86"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505" w:type="pct"/>
            <w:tcBorders>
              <w:top w:val="nil"/>
              <w:left w:val="nil"/>
              <w:bottom w:val="single" w:sz="4" w:space="0" w:color="000000"/>
              <w:right w:val="single" w:sz="4" w:space="0" w:color="000000"/>
            </w:tcBorders>
            <w:shd w:val="clear" w:color="auto" w:fill="auto"/>
            <w:vAlign w:val="center"/>
            <w:hideMark/>
          </w:tcPr>
          <w:p w14:paraId="50734201"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w:t>
            </w:r>
          </w:p>
        </w:tc>
        <w:tc>
          <w:tcPr>
            <w:tcW w:w="415" w:type="pct"/>
            <w:tcBorders>
              <w:top w:val="nil"/>
              <w:left w:val="nil"/>
              <w:bottom w:val="single" w:sz="4" w:space="0" w:color="000000"/>
              <w:right w:val="single" w:sz="4" w:space="0" w:color="000000"/>
            </w:tcBorders>
            <w:shd w:val="clear" w:color="auto" w:fill="auto"/>
            <w:vAlign w:val="center"/>
            <w:hideMark/>
          </w:tcPr>
          <w:p w14:paraId="70B7F1CF"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52" w:type="pct"/>
            <w:tcBorders>
              <w:top w:val="nil"/>
              <w:left w:val="nil"/>
              <w:bottom w:val="single" w:sz="4" w:space="0" w:color="000000"/>
              <w:right w:val="single" w:sz="4" w:space="0" w:color="000000"/>
            </w:tcBorders>
            <w:shd w:val="clear" w:color="auto" w:fill="auto"/>
            <w:vAlign w:val="center"/>
            <w:hideMark/>
          </w:tcPr>
          <w:p w14:paraId="5BC47D0C"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06" w:type="pct"/>
            <w:tcBorders>
              <w:top w:val="nil"/>
              <w:left w:val="nil"/>
              <w:bottom w:val="single" w:sz="4" w:space="0" w:color="000000"/>
              <w:right w:val="single" w:sz="4" w:space="0" w:color="000000"/>
            </w:tcBorders>
            <w:shd w:val="clear" w:color="auto" w:fill="auto"/>
            <w:vAlign w:val="center"/>
            <w:hideMark/>
          </w:tcPr>
          <w:p w14:paraId="1BFE101A"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r>
      <w:tr w:rsidR="004906E7" w:rsidRPr="00FD4355" w14:paraId="5ABB524C" w14:textId="77777777" w:rsidTr="00DD765B">
        <w:trPr>
          <w:trHeight w:val="765"/>
        </w:trPr>
        <w:tc>
          <w:tcPr>
            <w:tcW w:w="275" w:type="pct"/>
            <w:tcBorders>
              <w:top w:val="nil"/>
              <w:left w:val="single" w:sz="4" w:space="0" w:color="000000"/>
              <w:bottom w:val="single" w:sz="4" w:space="0" w:color="000000"/>
              <w:right w:val="single" w:sz="4" w:space="0" w:color="000000"/>
            </w:tcBorders>
            <w:shd w:val="clear" w:color="auto" w:fill="auto"/>
            <w:vAlign w:val="center"/>
            <w:hideMark/>
          </w:tcPr>
          <w:p w14:paraId="4A4934A2"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7</w:t>
            </w:r>
          </w:p>
        </w:tc>
        <w:tc>
          <w:tcPr>
            <w:tcW w:w="838" w:type="pct"/>
            <w:vMerge/>
            <w:tcBorders>
              <w:top w:val="nil"/>
              <w:left w:val="single" w:sz="4" w:space="0" w:color="000000"/>
              <w:bottom w:val="single" w:sz="4" w:space="0" w:color="000000"/>
              <w:right w:val="single" w:sz="4" w:space="0" w:color="000000"/>
            </w:tcBorders>
            <w:vAlign w:val="center"/>
            <w:hideMark/>
          </w:tcPr>
          <w:p w14:paraId="757507FC"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p>
        </w:tc>
        <w:tc>
          <w:tcPr>
            <w:tcW w:w="1075" w:type="pct"/>
            <w:tcBorders>
              <w:top w:val="nil"/>
              <w:left w:val="nil"/>
              <w:bottom w:val="single" w:sz="4" w:space="0" w:color="000000"/>
              <w:right w:val="single" w:sz="4" w:space="0" w:color="000000"/>
            </w:tcBorders>
            <w:shd w:val="clear" w:color="auto" w:fill="auto"/>
            <w:vAlign w:val="center"/>
            <w:hideMark/>
          </w:tcPr>
          <w:p w14:paraId="25C04649"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xml:space="preserve">6) Realizar la entrega física de los informes a la </w:t>
            </w:r>
            <w:proofErr w:type="gramStart"/>
            <w:r w:rsidRPr="00FD4355">
              <w:rPr>
                <w:rFonts w:ascii="Arial" w:eastAsia="Times New Roman" w:hAnsi="Arial" w:cs="Arial"/>
                <w:color w:val="000000"/>
                <w:sz w:val="14"/>
                <w:szCs w:val="14"/>
                <w:lang w:val="es-CO" w:eastAsia="es-CO"/>
              </w:rPr>
              <w:t>Secretaria</w:t>
            </w:r>
            <w:proofErr w:type="gramEnd"/>
            <w:r w:rsidRPr="00FD4355">
              <w:rPr>
                <w:rFonts w:ascii="Arial" w:eastAsia="Times New Roman" w:hAnsi="Arial" w:cs="Arial"/>
                <w:color w:val="000000"/>
                <w:sz w:val="14"/>
                <w:szCs w:val="14"/>
                <w:lang w:val="es-CO" w:eastAsia="es-CO"/>
              </w:rPr>
              <w:t xml:space="preserve"> de Integración Social del Departamento del Chocó previa revisión y aprobación de la supervisora del contrato.</w:t>
            </w:r>
          </w:p>
        </w:tc>
        <w:tc>
          <w:tcPr>
            <w:tcW w:w="697" w:type="pct"/>
            <w:tcBorders>
              <w:top w:val="nil"/>
              <w:left w:val="nil"/>
              <w:bottom w:val="single" w:sz="4" w:space="0" w:color="000000"/>
              <w:right w:val="single" w:sz="4" w:space="0" w:color="000000"/>
            </w:tcBorders>
            <w:shd w:val="clear" w:color="auto" w:fill="auto"/>
            <w:vAlign w:val="center"/>
            <w:hideMark/>
          </w:tcPr>
          <w:p w14:paraId="5C551C2F"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Constancia de entrega física de informes con aprobación previa.</w:t>
            </w:r>
          </w:p>
        </w:tc>
        <w:tc>
          <w:tcPr>
            <w:tcW w:w="537" w:type="pct"/>
            <w:tcBorders>
              <w:top w:val="nil"/>
              <w:left w:val="nil"/>
              <w:bottom w:val="single" w:sz="4" w:space="0" w:color="000000"/>
              <w:right w:val="single" w:sz="4" w:space="0" w:color="000000"/>
            </w:tcBorders>
            <w:shd w:val="clear" w:color="auto" w:fill="auto"/>
            <w:vAlign w:val="center"/>
            <w:hideMark/>
          </w:tcPr>
          <w:p w14:paraId="482723B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505" w:type="pct"/>
            <w:tcBorders>
              <w:top w:val="nil"/>
              <w:left w:val="nil"/>
              <w:bottom w:val="single" w:sz="4" w:space="0" w:color="000000"/>
              <w:right w:val="single" w:sz="4" w:space="0" w:color="000000"/>
            </w:tcBorders>
            <w:shd w:val="clear" w:color="auto" w:fill="auto"/>
            <w:vAlign w:val="center"/>
            <w:hideMark/>
          </w:tcPr>
          <w:p w14:paraId="20923239"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w:t>
            </w:r>
          </w:p>
        </w:tc>
        <w:tc>
          <w:tcPr>
            <w:tcW w:w="415" w:type="pct"/>
            <w:tcBorders>
              <w:top w:val="nil"/>
              <w:left w:val="nil"/>
              <w:bottom w:val="single" w:sz="4" w:space="0" w:color="000000"/>
              <w:right w:val="single" w:sz="4" w:space="0" w:color="000000"/>
            </w:tcBorders>
            <w:shd w:val="clear" w:color="auto" w:fill="auto"/>
            <w:vAlign w:val="center"/>
            <w:hideMark/>
          </w:tcPr>
          <w:p w14:paraId="239D6929"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52" w:type="pct"/>
            <w:tcBorders>
              <w:top w:val="nil"/>
              <w:left w:val="nil"/>
              <w:bottom w:val="single" w:sz="4" w:space="0" w:color="000000"/>
              <w:right w:val="single" w:sz="4" w:space="0" w:color="000000"/>
            </w:tcBorders>
            <w:shd w:val="clear" w:color="auto" w:fill="auto"/>
            <w:vAlign w:val="center"/>
            <w:hideMark/>
          </w:tcPr>
          <w:p w14:paraId="68D80310"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06" w:type="pct"/>
            <w:tcBorders>
              <w:top w:val="nil"/>
              <w:left w:val="nil"/>
              <w:bottom w:val="single" w:sz="4" w:space="0" w:color="000000"/>
              <w:right w:val="single" w:sz="4" w:space="0" w:color="000000"/>
            </w:tcBorders>
            <w:shd w:val="clear" w:color="auto" w:fill="auto"/>
            <w:vAlign w:val="center"/>
            <w:hideMark/>
          </w:tcPr>
          <w:p w14:paraId="41FA6D5B"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r>
      <w:tr w:rsidR="004906E7" w:rsidRPr="00FD4355" w14:paraId="2E0B9838" w14:textId="77777777" w:rsidTr="00DD765B">
        <w:trPr>
          <w:trHeight w:val="1530"/>
        </w:trPr>
        <w:tc>
          <w:tcPr>
            <w:tcW w:w="275" w:type="pct"/>
            <w:tcBorders>
              <w:top w:val="nil"/>
              <w:left w:val="single" w:sz="4" w:space="0" w:color="000000"/>
              <w:bottom w:val="single" w:sz="4" w:space="0" w:color="000000"/>
              <w:right w:val="single" w:sz="4" w:space="0" w:color="000000"/>
            </w:tcBorders>
            <w:shd w:val="clear" w:color="auto" w:fill="auto"/>
            <w:vAlign w:val="center"/>
            <w:hideMark/>
          </w:tcPr>
          <w:p w14:paraId="5F5126D7"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lastRenderedPageBreak/>
              <w:t>8</w:t>
            </w:r>
          </w:p>
        </w:tc>
        <w:tc>
          <w:tcPr>
            <w:tcW w:w="838" w:type="pct"/>
            <w:vMerge/>
            <w:tcBorders>
              <w:top w:val="nil"/>
              <w:left w:val="single" w:sz="4" w:space="0" w:color="000000"/>
              <w:bottom w:val="single" w:sz="4" w:space="0" w:color="000000"/>
              <w:right w:val="single" w:sz="4" w:space="0" w:color="000000"/>
            </w:tcBorders>
            <w:vAlign w:val="center"/>
            <w:hideMark/>
          </w:tcPr>
          <w:p w14:paraId="474C0243"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p>
        </w:tc>
        <w:tc>
          <w:tcPr>
            <w:tcW w:w="1075" w:type="pct"/>
            <w:tcBorders>
              <w:top w:val="nil"/>
              <w:left w:val="nil"/>
              <w:bottom w:val="single" w:sz="4" w:space="0" w:color="000000"/>
              <w:right w:val="single" w:sz="4" w:space="0" w:color="000000"/>
            </w:tcBorders>
            <w:shd w:val="clear" w:color="auto" w:fill="auto"/>
            <w:vAlign w:val="center"/>
            <w:hideMark/>
          </w:tcPr>
          <w:p w14:paraId="49FF9D5B"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xml:space="preserve">7) Realizar el acompañamiento necesario a la Supervisora en las reuniones, mesas públicas y demás eventos convocados por Fonpacífico, </w:t>
            </w:r>
            <w:proofErr w:type="gramStart"/>
            <w:r w:rsidRPr="00FD4355">
              <w:rPr>
                <w:rFonts w:ascii="Arial" w:eastAsia="Times New Roman" w:hAnsi="Arial" w:cs="Arial"/>
                <w:color w:val="000000"/>
                <w:sz w:val="14"/>
                <w:szCs w:val="14"/>
                <w:lang w:val="es-CO" w:eastAsia="es-CO"/>
              </w:rPr>
              <w:t>Secretaria</w:t>
            </w:r>
            <w:proofErr w:type="gramEnd"/>
            <w:r w:rsidRPr="00FD4355">
              <w:rPr>
                <w:rFonts w:ascii="Arial" w:eastAsia="Times New Roman" w:hAnsi="Arial" w:cs="Arial"/>
                <w:color w:val="000000"/>
                <w:sz w:val="14"/>
                <w:szCs w:val="14"/>
                <w:lang w:val="es-CO" w:eastAsia="es-CO"/>
              </w:rPr>
              <w:t xml:space="preserve"> de Integración Social del Departamento del Chocó, la Unidad Administrativa Especial de Alimentación Escolar – UAPA - Ministerio de Educación Nacional – MEN, Gobernación del Chocó y demás entidades.</w:t>
            </w:r>
          </w:p>
        </w:tc>
        <w:tc>
          <w:tcPr>
            <w:tcW w:w="697" w:type="pct"/>
            <w:tcBorders>
              <w:top w:val="nil"/>
              <w:left w:val="nil"/>
              <w:bottom w:val="single" w:sz="4" w:space="0" w:color="000000"/>
              <w:right w:val="single" w:sz="4" w:space="0" w:color="000000"/>
            </w:tcBorders>
            <w:shd w:val="clear" w:color="auto" w:fill="auto"/>
            <w:vAlign w:val="center"/>
            <w:hideMark/>
          </w:tcPr>
          <w:p w14:paraId="6E447DCE"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Actas de participación en reuniones y eventos con conclusiones y compromisos.</w:t>
            </w:r>
          </w:p>
        </w:tc>
        <w:tc>
          <w:tcPr>
            <w:tcW w:w="537" w:type="pct"/>
            <w:tcBorders>
              <w:top w:val="nil"/>
              <w:left w:val="nil"/>
              <w:bottom w:val="single" w:sz="4" w:space="0" w:color="000000"/>
              <w:right w:val="single" w:sz="4" w:space="0" w:color="000000"/>
            </w:tcBorders>
            <w:shd w:val="clear" w:color="auto" w:fill="auto"/>
            <w:vAlign w:val="center"/>
            <w:hideMark/>
          </w:tcPr>
          <w:p w14:paraId="549B2831"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505" w:type="pct"/>
            <w:tcBorders>
              <w:top w:val="nil"/>
              <w:left w:val="nil"/>
              <w:bottom w:val="single" w:sz="4" w:space="0" w:color="000000"/>
              <w:right w:val="single" w:sz="4" w:space="0" w:color="000000"/>
            </w:tcBorders>
            <w:shd w:val="clear" w:color="auto" w:fill="auto"/>
            <w:vAlign w:val="center"/>
            <w:hideMark/>
          </w:tcPr>
          <w:p w14:paraId="5F61D06B"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w:t>
            </w:r>
          </w:p>
        </w:tc>
        <w:tc>
          <w:tcPr>
            <w:tcW w:w="415" w:type="pct"/>
            <w:tcBorders>
              <w:top w:val="nil"/>
              <w:left w:val="nil"/>
              <w:bottom w:val="single" w:sz="4" w:space="0" w:color="000000"/>
              <w:right w:val="single" w:sz="4" w:space="0" w:color="000000"/>
            </w:tcBorders>
            <w:shd w:val="clear" w:color="auto" w:fill="auto"/>
            <w:vAlign w:val="center"/>
            <w:hideMark/>
          </w:tcPr>
          <w:p w14:paraId="468572EF"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52" w:type="pct"/>
            <w:tcBorders>
              <w:top w:val="nil"/>
              <w:left w:val="nil"/>
              <w:bottom w:val="single" w:sz="4" w:space="0" w:color="000000"/>
              <w:right w:val="single" w:sz="4" w:space="0" w:color="000000"/>
            </w:tcBorders>
            <w:shd w:val="clear" w:color="auto" w:fill="auto"/>
            <w:vAlign w:val="center"/>
            <w:hideMark/>
          </w:tcPr>
          <w:p w14:paraId="0897216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06" w:type="pct"/>
            <w:tcBorders>
              <w:top w:val="nil"/>
              <w:left w:val="nil"/>
              <w:bottom w:val="single" w:sz="4" w:space="0" w:color="000000"/>
              <w:right w:val="single" w:sz="4" w:space="0" w:color="000000"/>
            </w:tcBorders>
            <w:shd w:val="clear" w:color="auto" w:fill="auto"/>
            <w:vAlign w:val="center"/>
            <w:hideMark/>
          </w:tcPr>
          <w:p w14:paraId="28E93972"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r>
      <w:tr w:rsidR="004906E7" w:rsidRPr="00FD4355" w14:paraId="0C68A132" w14:textId="77777777" w:rsidTr="00DD765B">
        <w:trPr>
          <w:trHeight w:val="765"/>
        </w:trPr>
        <w:tc>
          <w:tcPr>
            <w:tcW w:w="275" w:type="pct"/>
            <w:tcBorders>
              <w:top w:val="nil"/>
              <w:left w:val="single" w:sz="4" w:space="0" w:color="000000"/>
              <w:bottom w:val="single" w:sz="4" w:space="0" w:color="000000"/>
              <w:right w:val="single" w:sz="4" w:space="0" w:color="000000"/>
            </w:tcBorders>
            <w:shd w:val="clear" w:color="auto" w:fill="auto"/>
            <w:vAlign w:val="center"/>
            <w:hideMark/>
          </w:tcPr>
          <w:p w14:paraId="0DDB5C7C"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9</w:t>
            </w:r>
          </w:p>
        </w:tc>
        <w:tc>
          <w:tcPr>
            <w:tcW w:w="838" w:type="pct"/>
            <w:vMerge/>
            <w:tcBorders>
              <w:top w:val="nil"/>
              <w:left w:val="single" w:sz="4" w:space="0" w:color="000000"/>
              <w:bottom w:val="single" w:sz="4" w:space="0" w:color="000000"/>
              <w:right w:val="single" w:sz="4" w:space="0" w:color="000000"/>
            </w:tcBorders>
            <w:vAlign w:val="center"/>
            <w:hideMark/>
          </w:tcPr>
          <w:p w14:paraId="3377C71B"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p>
        </w:tc>
        <w:tc>
          <w:tcPr>
            <w:tcW w:w="1075" w:type="pct"/>
            <w:tcBorders>
              <w:top w:val="nil"/>
              <w:left w:val="nil"/>
              <w:bottom w:val="single" w:sz="4" w:space="0" w:color="000000"/>
              <w:right w:val="single" w:sz="4" w:space="0" w:color="000000"/>
            </w:tcBorders>
            <w:shd w:val="clear" w:color="auto" w:fill="auto"/>
            <w:vAlign w:val="center"/>
            <w:hideMark/>
          </w:tcPr>
          <w:p w14:paraId="151E2A4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8) Coordinar las instancias necesarias para adelantar los trámites para la liquidación del contrato y entregar los documentos soporte que le correspondan para efectuarla.</w:t>
            </w:r>
          </w:p>
        </w:tc>
        <w:tc>
          <w:tcPr>
            <w:tcW w:w="697" w:type="pct"/>
            <w:tcBorders>
              <w:top w:val="nil"/>
              <w:left w:val="nil"/>
              <w:bottom w:val="single" w:sz="4" w:space="0" w:color="000000"/>
              <w:right w:val="single" w:sz="4" w:space="0" w:color="000000"/>
            </w:tcBorders>
            <w:shd w:val="clear" w:color="auto" w:fill="auto"/>
            <w:vAlign w:val="center"/>
            <w:hideMark/>
          </w:tcPr>
          <w:p w14:paraId="4148CCF8"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Expediente de liquidación del contrato con documentos soporte.</w:t>
            </w:r>
          </w:p>
        </w:tc>
        <w:tc>
          <w:tcPr>
            <w:tcW w:w="537" w:type="pct"/>
            <w:tcBorders>
              <w:top w:val="nil"/>
              <w:left w:val="nil"/>
              <w:bottom w:val="single" w:sz="4" w:space="0" w:color="000000"/>
              <w:right w:val="single" w:sz="4" w:space="0" w:color="000000"/>
            </w:tcBorders>
            <w:shd w:val="clear" w:color="auto" w:fill="auto"/>
            <w:vAlign w:val="center"/>
            <w:hideMark/>
          </w:tcPr>
          <w:p w14:paraId="20EC2481"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1</w:t>
            </w:r>
          </w:p>
        </w:tc>
        <w:tc>
          <w:tcPr>
            <w:tcW w:w="505" w:type="pct"/>
            <w:tcBorders>
              <w:top w:val="nil"/>
              <w:left w:val="nil"/>
              <w:bottom w:val="single" w:sz="4" w:space="0" w:color="000000"/>
              <w:right w:val="single" w:sz="4" w:space="0" w:color="000000"/>
            </w:tcBorders>
            <w:shd w:val="clear" w:color="auto" w:fill="auto"/>
            <w:vAlign w:val="center"/>
            <w:hideMark/>
          </w:tcPr>
          <w:p w14:paraId="1E413D9C"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 </w:t>
            </w:r>
          </w:p>
        </w:tc>
        <w:tc>
          <w:tcPr>
            <w:tcW w:w="415" w:type="pct"/>
            <w:tcBorders>
              <w:top w:val="nil"/>
              <w:left w:val="nil"/>
              <w:bottom w:val="single" w:sz="4" w:space="0" w:color="000000"/>
              <w:right w:val="single" w:sz="4" w:space="0" w:color="000000"/>
            </w:tcBorders>
            <w:shd w:val="clear" w:color="auto" w:fill="auto"/>
            <w:vAlign w:val="center"/>
            <w:hideMark/>
          </w:tcPr>
          <w:p w14:paraId="47E54DDB"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52" w:type="pct"/>
            <w:tcBorders>
              <w:top w:val="nil"/>
              <w:left w:val="nil"/>
              <w:bottom w:val="single" w:sz="4" w:space="0" w:color="000000"/>
              <w:right w:val="single" w:sz="4" w:space="0" w:color="000000"/>
            </w:tcBorders>
            <w:shd w:val="clear" w:color="auto" w:fill="auto"/>
            <w:vAlign w:val="center"/>
            <w:hideMark/>
          </w:tcPr>
          <w:p w14:paraId="42E8AFA3"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c>
          <w:tcPr>
            <w:tcW w:w="306" w:type="pct"/>
            <w:tcBorders>
              <w:top w:val="nil"/>
              <w:left w:val="nil"/>
              <w:bottom w:val="single" w:sz="4" w:space="0" w:color="000000"/>
              <w:right w:val="single" w:sz="4" w:space="0" w:color="000000"/>
            </w:tcBorders>
            <w:shd w:val="clear" w:color="auto" w:fill="auto"/>
            <w:vAlign w:val="center"/>
            <w:hideMark/>
          </w:tcPr>
          <w:p w14:paraId="73A6DB53" w14:textId="77777777" w:rsidR="00BA74A1" w:rsidRPr="00FD4355" w:rsidRDefault="00BA74A1" w:rsidP="00953DB6">
            <w:pPr>
              <w:tabs>
                <w:tab w:val="left" w:pos="1843"/>
              </w:tabs>
              <w:spacing w:after="0" w:line="240" w:lineRule="auto"/>
              <w:jc w:val="both"/>
              <w:rPr>
                <w:rFonts w:ascii="Arial" w:eastAsia="Times New Roman" w:hAnsi="Arial" w:cs="Arial"/>
                <w:color w:val="000000"/>
                <w:sz w:val="14"/>
                <w:szCs w:val="14"/>
                <w:lang w:val="es-CO" w:eastAsia="es-CO"/>
              </w:rPr>
            </w:pPr>
            <w:r w:rsidRPr="00FD4355">
              <w:rPr>
                <w:rFonts w:ascii="Arial" w:eastAsia="Times New Roman" w:hAnsi="Arial" w:cs="Arial"/>
                <w:color w:val="000000"/>
                <w:sz w:val="14"/>
                <w:szCs w:val="14"/>
                <w:lang w:val="es-CO" w:eastAsia="es-CO"/>
              </w:rPr>
              <w:t>0%</w:t>
            </w:r>
          </w:p>
        </w:tc>
      </w:tr>
    </w:tbl>
    <w:p w14:paraId="6A863829" w14:textId="4E951E0D" w:rsidR="009E5DD8" w:rsidRPr="00953DB6" w:rsidRDefault="00D560BC" w:rsidP="00953DB6">
      <w:pPr>
        <w:pStyle w:val="Ttulo2"/>
        <w:spacing w:before="0" w:line="240" w:lineRule="auto"/>
        <w:jc w:val="both"/>
        <w:rPr>
          <w:rFonts w:ascii="Arial" w:hAnsi="Arial" w:cs="Arial"/>
          <w:sz w:val="24"/>
          <w:szCs w:val="24"/>
          <w:lang w:val="es-CO"/>
        </w:rPr>
      </w:pPr>
      <w:r w:rsidRPr="00953DB6">
        <w:rPr>
          <w:rFonts w:ascii="Arial" w:hAnsi="Arial" w:cs="Arial"/>
          <w:color w:val="auto"/>
          <w:sz w:val="24"/>
          <w:szCs w:val="24"/>
        </w:rPr>
        <w:t xml:space="preserve">CUARTA. </w:t>
      </w:r>
      <w:r w:rsidR="001E3389" w:rsidRPr="00953DB6">
        <w:rPr>
          <w:rFonts w:ascii="Arial" w:hAnsi="Arial" w:cs="Arial"/>
          <w:color w:val="auto"/>
          <w:sz w:val="24"/>
          <w:szCs w:val="24"/>
        </w:rPr>
        <w:t>VALOR DEL CONTRATO</w:t>
      </w:r>
    </w:p>
    <w:p w14:paraId="3A257CA6" w14:textId="1C67DB70" w:rsidR="009E5DD8" w:rsidRPr="00953DB6" w:rsidRDefault="00D560BC"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Como retribución por los servicios prestados y por </w:t>
      </w:r>
      <w:r w:rsidR="00A64362" w:rsidRPr="00953DB6">
        <w:rPr>
          <w:rFonts w:ascii="Arial" w:hAnsi="Arial" w:cs="Arial"/>
          <w:sz w:val="24"/>
          <w:szCs w:val="24"/>
          <w:lang w:val="es-CO"/>
        </w:rPr>
        <w:t xml:space="preserve">el </w:t>
      </w:r>
      <w:r w:rsidR="00B160AD" w:rsidRPr="00953DB6">
        <w:rPr>
          <w:rFonts w:ascii="Arial" w:hAnsi="Arial" w:cs="Arial"/>
          <w:sz w:val="24"/>
          <w:szCs w:val="24"/>
          <w:lang w:val="es-CO"/>
        </w:rPr>
        <w:t xml:space="preserve">cumplimiento del </w:t>
      </w:r>
      <w:r w:rsidR="00A64362" w:rsidRPr="00953DB6">
        <w:rPr>
          <w:rFonts w:ascii="Arial" w:hAnsi="Arial" w:cs="Arial"/>
          <w:sz w:val="24"/>
          <w:szCs w:val="24"/>
          <w:lang w:val="es-CO"/>
        </w:rPr>
        <w:t xml:space="preserve">100% de los </w:t>
      </w:r>
      <w:r w:rsidRPr="00953DB6">
        <w:rPr>
          <w:rFonts w:ascii="Arial" w:hAnsi="Arial" w:cs="Arial"/>
          <w:sz w:val="24"/>
          <w:szCs w:val="24"/>
          <w:lang w:val="es-CO"/>
        </w:rPr>
        <w:t xml:space="preserve"> objetivo</w:t>
      </w:r>
      <w:r w:rsidR="00A64362" w:rsidRPr="00953DB6">
        <w:rPr>
          <w:rFonts w:ascii="Arial" w:hAnsi="Arial" w:cs="Arial"/>
          <w:sz w:val="24"/>
          <w:szCs w:val="24"/>
          <w:lang w:val="es-CO"/>
        </w:rPr>
        <w:t xml:space="preserve">s </w:t>
      </w:r>
      <w:r w:rsidRPr="00953DB6">
        <w:rPr>
          <w:rFonts w:ascii="Arial" w:hAnsi="Arial" w:cs="Arial"/>
          <w:sz w:val="24"/>
          <w:szCs w:val="24"/>
          <w:lang w:val="es-CO"/>
        </w:rPr>
        <w:t>a satisfacción</w:t>
      </w:r>
      <w:r w:rsidR="00B160AD" w:rsidRPr="00953DB6">
        <w:rPr>
          <w:rFonts w:ascii="Arial" w:hAnsi="Arial" w:cs="Arial"/>
          <w:sz w:val="24"/>
          <w:szCs w:val="24"/>
          <w:lang w:val="es-CO"/>
        </w:rPr>
        <w:t xml:space="preserve"> del supervisor</w:t>
      </w:r>
      <w:r w:rsidRPr="00953DB6">
        <w:rPr>
          <w:rFonts w:ascii="Arial" w:hAnsi="Arial" w:cs="Arial"/>
          <w:sz w:val="24"/>
          <w:szCs w:val="24"/>
          <w:lang w:val="es-CO"/>
        </w:rPr>
        <w:t>, EL CONTRATISTA recibirá un total de $_____________ m/</w:t>
      </w:r>
      <w:proofErr w:type="spellStart"/>
      <w:r w:rsidRPr="00953DB6">
        <w:rPr>
          <w:rFonts w:ascii="Arial" w:hAnsi="Arial" w:cs="Arial"/>
          <w:sz w:val="24"/>
          <w:szCs w:val="24"/>
          <w:lang w:val="es-CO"/>
        </w:rPr>
        <w:t>cte</w:t>
      </w:r>
      <w:proofErr w:type="spellEnd"/>
      <w:r w:rsidRPr="00953DB6">
        <w:rPr>
          <w:rFonts w:ascii="Arial" w:hAnsi="Arial" w:cs="Arial"/>
          <w:sz w:val="24"/>
          <w:szCs w:val="24"/>
          <w:lang w:val="es-CO"/>
        </w:rPr>
        <w:t>, distribuidos de acuerdo con los porcentajes señalados en la cláusula anterior. El pago se realizará mediante transferencia bancaria, dentro de los diez (10) días hábiles siguientes a la aprobación de cada entregable por parte del supervisor designado por EL CONTRATANTE.</w:t>
      </w:r>
    </w:p>
    <w:p w14:paraId="4B2BBA88" w14:textId="06E0F2B7" w:rsidR="009E5DD8" w:rsidRPr="00953DB6" w:rsidRDefault="009D4A33" w:rsidP="00953DB6">
      <w:pPr>
        <w:pStyle w:val="Ttulo2"/>
        <w:spacing w:before="0" w:line="240" w:lineRule="auto"/>
        <w:jc w:val="both"/>
        <w:rPr>
          <w:rFonts w:ascii="Arial" w:hAnsi="Arial" w:cs="Arial"/>
          <w:sz w:val="24"/>
          <w:szCs w:val="24"/>
          <w:lang w:val="es-CO"/>
        </w:rPr>
      </w:pPr>
      <w:r w:rsidRPr="00953DB6">
        <w:rPr>
          <w:rFonts w:ascii="Arial" w:hAnsi="Arial" w:cs="Arial"/>
          <w:color w:val="auto"/>
          <w:sz w:val="24"/>
          <w:szCs w:val="24"/>
          <w:lang w:val="es-CO"/>
        </w:rPr>
        <w:t>QUINTA</w:t>
      </w:r>
      <w:r w:rsidRPr="00953DB6">
        <w:rPr>
          <w:rFonts w:ascii="Arial" w:hAnsi="Arial" w:cs="Arial"/>
          <w:color w:val="auto"/>
          <w:sz w:val="24"/>
          <w:szCs w:val="24"/>
        </w:rPr>
        <w:t xml:space="preserve">. </w:t>
      </w:r>
      <w:r w:rsidR="00864056" w:rsidRPr="00953DB6">
        <w:rPr>
          <w:rFonts w:ascii="Arial" w:hAnsi="Arial" w:cs="Arial"/>
          <w:color w:val="auto"/>
          <w:sz w:val="24"/>
          <w:szCs w:val="24"/>
          <w:lang w:val="es-CO"/>
        </w:rPr>
        <w:t>FORMA DE PAGO</w:t>
      </w:r>
    </w:p>
    <w:p w14:paraId="3A008966" w14:textId="77777777" w:rsidR="00075F97" w:rsidRPr="000F3A84" w:rsidRDefault="00075F9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El valor total del presente contrato será pagado al CONTRATISTA por </w:t>
      </w:r>
      <w:r w:rsidRPr="000F3A84">
        <w:rPr>
          <w:rFonts w:ascii="Arial" w:hAnsi="Arial" w:cs="Arial"/>
          <w:sz w:val="24"/>
          <w:szCs w:val="24"/>
          <w:lang w:val="es-CO"/>
        </w:rPr>
        <w:t>FONPACÍFICO de manera fraccionada, en la medida en que se verifique el cumplimiento efectivo de los objetivos específicos establecidos en la cláusula tercera del presente contrato, y se cumplan las condiciones técnicas, legales, contractuales y administrativas exigidas.</w:t>
      </w:r>
    </w:p>
    <w:p w14:paraId="41A3F2D5" w14:textId="77777777" w:rsidR="00075F97" w:rsidRPr="00953DB6" w:rsidRDefault="00075F97" w:rsidP="00953DB6">
      <w:pPr>
        <w:spacing w:after="0" w:line="240" w:lineRule="auto"/>
        <w:jc w:val="both"/>
        <w:rPr>
          <w:rFonts w:ascii="Arial" w:hAnsi="Arial" w:cs="Arial"/>
          <w:sz w:val="24"/>
          <w:szCs w:val="24"/>
          <w:lang w:val="es-CO"/>
        </w:rPr>
      </w:pPr>
      <w:r w:rsidRPr="000F3A84">
        <w:rPr>
          <w:rFonts w:ascii="Arial" w:hAnsi="Arial" w:cs="Arial"/>
          <w:sz w:val="24"/>
          <w:szCs w:val="24"/>
          <w:lang w:val="es-CO"/>
        </w:rPr>
        <w:t>El CONTRATISTA tendrá derecho al pago de honorarios por cada objetivo cumplido, siempre que se cumplan los siguientes</w:t>
      </w:r>
      <w:r w:rsidRPr="00953DB6">
        <w:rPr>
          <w:rFonts w:ascii="Arial" w:hAnsi="Arial" w:cs="Arial"/>
          <w:sz w:val="24"/>
          <w:szCs w:val="24"/>
          <w:lang w:val="es-CO"/>
        </w:rPr>
        <w:t xml:space="preserve"> requisitos:</w:t>
      </w:r>
    </w:p>
    <w:p w14:paraId="49A7BAFB" w14:textId="2F2C3122" w:rsidR="00075F97" w:rsidRPr="00953DB6" w:rsidRDefault="00E86957"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 xml:space="preserve">1. </w:t>
      </w:r>
      <w:r w:rsidR="00075F97" w:rsidRPr="00953DB6">
        <w:rPr>
          <w:rFonts w:ascii="Arial" w:hAnsi="Arial" w:cs="Arial"/>
          <w:b/>
          <w:bCs/>
          <w:sz w:val="24"/>
          <w:szCs w:val="24"/>
          <w:lang w:val="es-CO"/>
        </w:rPr>
        <w:t>Condiciones para tramitar el pago</w:t>
      </w:r>
    </w:p>
    <w:p w14:paraId="42BD14B6" w14:textId="11ED2659" w:rsidR="00075F97" w:rsidRPr="00953DB6" w:rsidRDefault="00075F9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El trámite del pago correspondiente a cada mes se realizará únicamente cuando:</w:t>
      </w:r>
    </w:p>
    <w:p w14:paraId="6AD068AD" w14:textId="531EEB1B" w:rsidR="00075F97" w:rsidRPr="00953DB6" w:rsidRDefault="00E8695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1.1. </w:t>
      </w:r>
      <w:r w:rsidR="00075F97" w:rsidRPr="00953DB6">
        <w:rPr>
          <w:rFonts w:ascii="Arial" w:hAnsi="Arial" w:cs="Arial"/>
          <w:sz w:val="24"/>
          <w:szCs w:val="24"/>
          <w:lang w:val="es-CO"/>
        </w:rPr>
        <w:t xml:space="preserve">Se haya alcanzado el objetivo o </w:t>
      </w:r>
      <w:r w:rsidR="00075F97" w:rsidRPr="000F3A84">
        <w:rPr>
          <w:rFonts w:ascii="Arial" w:hAnsi="Arial" w:cs="Arial"/>
          <w:sz w:val="24"/>
          <w:szCs w:val="24"/>
          <w:lang w:val="es-CO"/>
        </w:rPr>
        <w:t>entregable pactado, validado y aprobado por el supervisor del contrato mediante acta de aprobación formal.</w:t>
      </w:r>
    </w:p>
    <w:p w14:paraId="584C9787" w14:textId="0C1AB867" w:rsidR="00075F97" w:rsidRPr="00953DB6" w:rsidRDefault="00E8695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1.2. </w:t>
      </w:r>
      <w:r w:rsidR="00075F97" w:rsidRPr="00953DB6">
        <w:rPr>
          <w:rFonts w:ascii="Arial" w:hAnsi="Arial" w:cs="Arial"/>
          <w:sz w:val="24"/>
          <w:szCs w:val="24"/>
          <w:lang w:val="es-CO"/>
        </w:rPr>
        <w:t xml:space="preserve">El CONTRATISTA haya </w:t>
      </w:r>
      <w:r w:rsidR="00075F97" w:rsidRPr="000F3A84">
        <w:rPr>
          <w:rFonts w:ascii="Arial" w:hAnsi="Arial" w:cs="Arial"/>
          <w:sz w:val="24"/>
          <w:szCs w:val="24"/>
          <w:lang w:val="es-CO"/>
        </w:rPr>
        <w:t>cargado en la plataforma SOUL SIFP versión 1.0 de FONPACÍFICO</w:t>
      </w:r>
      <w:r w:rsidR="00075F97" w:rsidRPr="00953DB6">
        <w:rPr>
          <w:rFonts w:ascii="Arial" w:hAnsi="Arial" w:cs="Arial"/>
          <w:sz w:val="24"/>
          <w:szCs w:val="24"/>
          <w:lang w:val="es-CO"/>
        </w:rPr>
        <w:t>, los siguientes soportes digitalizados:</w:t>
      </w:r>
    </w:p>
    <w:p w14:paraId="0D5DF86D" w14:textId="4EFE21EB" w:rsidR="00075F97" w:rsidRPr="00953DB6" w:rsidRDefault="00E8695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1.2.1. </w:t>
      </w:r>
      <w:r w:rsidR="00075F97" w:rsidRPr="00953DB6">
        <w:rPr>
          <w:rFonts w:ascii="Arial" w:hAnsi="Arial" w:cs="Arial"/>
          <w:sz w:val="24"/>
          <w:szCs w:val="24"/>
          <w:lang w:val="es-CO"/>
        </w:rPr>
        <w:t>Informe mensual de actividades o entregable correspondiente, según el plan de trabajo.</w:t>
      </w:r>
    </w:p>
    <w:p w14:paraId="69103407" w14:textId="5DC40B39" w:rsidR="00075F97" w:rsidRPr="00953DB6" w:rsidRDefault="00E8695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1.2.2. </w:t>
      </w:r>
      <w:r w:rsidR="00075F97" w:rsidRPr="00953DB6">
        <w:rPr>
          <w:rFonts w:ascii="Arial" w:hAnsi="Arial" w:cs="Arial"/>
          <w:sz w:val="24"/>
          <w:szCs w:val="24"/>
          <w:lang w:val="es-CO"/>
        </w:rPr>
        <w:t>Acta de validación y aprobación del entregable por parte del supervisor.</w:t>
      </w:r>
    </w:p>
    <w:p w14:paraId="6CDBB0AC" w14:textId="77777777" w:rsidR="003650E0" w:rsidRPr="00953DB6" w:rsidRDefault="00E8695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1.2.3. </w:t>
      </w:r>
      <w:r w:rsidR="00075F97" w:rsidRPr="00953DB6">
        <w:rPr>
          <w:rFonts w:ascii="Arial" w:hAnsi="Arial" w:cs="Arial"/>
          <w:sz w:val="24"/>
          <w:szCs w:val="24"/>
          <w:lang w:val="es-CO"/>
        </w:rPr>
        <w:t>Soportes técnicos, evidencias documentales, gráficas o audiovisuales, según el tipo de producto.</w:t>
      </w:r>
    </w:p>
    <w:p w14:paraId="43AD3221" w14:textId="4F6E2A5F" w:rsidR="00075F97" w:rsidRPr="00953DB6" w:rsidRDefault="003650E0"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1.2.4. Acta </w:t>
      </w:r>
      <w:r w:rsidR="00075F97" w:rsidRPr="00953DB6">
        <w:rPr>
          <w:rFonts w:ascii="Arial" w:hAnsi="Arial" w:cs="Arial"/>
          <w:sz w:val="24"/>
          <w:szCs w:val="24"/>
          <w:lang w:val="es-CO"/>
        </w:rPr>
        <w:t>de cumplimiento parcial, en caso de haber anticipo o pagos anteriores.</w:t>
      </w:r>
    </w:p>
    <w:p w14:paraId="6668FC45" w14:textId="7F0B14FA" w:rsidR="00075F97" w:rsidRPr="00953DB6" w:rsidRDefault="003650E0"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1.3. </w:t>
      </w:r>
      <w:r w:rsidR="00075F97" w:rsidRPr="00953DB6">
        <w:rPr>
          <w:rFonts w:ascii="Arial" w:hAnsi="Arial" w:cs="Arial"/>
          <w:sz w:val="24"/>
          <w:szCs w:val="24"/>
          <w:lang w:val="es-CO"/>
        </w:rPr>
        <w:t xml:space="preserve">Se haya verificado que no existe </w:t>
      </w:r>
      <w:r w:rsidR="00075F97" w:rsidRPr="000F3A84">
        <w:rPr>
          <w:rFonts w:ascii="Arial" w:hAnsi="Arial" w:cs="Arial"/>
          <w:sz w:val="24"/>
          <w:szCs w:val="24"/>
          <w:lang w:val="es-CO"/>
        </w:rPr>
        <w:t>retraso, incumplimiento o causal de terminación anticipada atribuible al CONTRATISTA</w:t>
      </w:r>
      <w:r w:rsidR="00075F97" w:rsidRPr="00953DB6">
        <w:rPr>
          <w:rFonts w:ascii="Arial" w:hAnsi="Arial" w:cs="Arial"/>
          <w:sz w:val="24"/>
          <w:szCs w:val="24"/>
          <w:lang w:val="es-CO"/>
        </w:rPr>
        <w:t>.</w:t>
      </w:r>
    </w:p>
    <w:p w14:paraId="64A2CC90" w14:textId="15FE6C96" w:rsidR="00075F97" w:rsidRPr="00953DB6" w:rsidRDefault="003650E0"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1.4. </w:t>
      </w:r>
      <w:r w:rsidR="00075F97" w:rsidRPr="00953DB6">
        <w:rPr>
          <w:rFonts w:ascii="Arial" w:hAnsi="Arial" w:cs="Arial"/>
          <w:sz w:val="24"/>
          <w:szCs w:val="24"/>
          <w:lang w:val="es-CO"/>
        </w:rPr>
        <w:t>Se haya surtido el trámite presupuestal, contable y financiero correspondiente, conforme al procedimiento interno de FONPACÍFICO.</w:t>
      </w:r>
    </w:p>
    <w:p w14:paraId="548EA6EC" w14:textId="77777777" w:rsidR="00075F97" w:rsidRPr="00953DB6" w:rsidRDefault="00075F97"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2. Periodicidad del pago</w:t>
      </w:r>
    </w:p>
    <w:p w14:paraId="7FA69A2D" w14:textId="77777777" w:rsidR="00075F97" w:rsidRPr="00953DB6" w:rsidRDefault="00075F9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lastRenderedPageBreak/>
        <w:t xml:space="preserve">El pago se realizará dentro de los </w:t>
      </w:r>
      <w:r w:rsidRPr="000F3A84">
        <w:rPr>
          <w:rFonts w:ascii="Arial" w:hAnsi="Arial" w:cs="Arial"/>
          <w:sz w:val="24"/>
          <w:szCs w:val="24"/>
          <w:lang w:val="es-CO"/>
        </w:rPr>
        <w:t>diez (10) días hábiles siguientes a la aprobación del entregable y verificació</w:t>
      </w:r>
      <w:r w:rsidRPr="00953DB6">
        <w:rPr>
          <w:rFonts w:ascii="Arial" w:hAnsi="Arial" w:cs="Arial"/>
          <w:sz w:val="24"/>
          <w:szCs w:val="24"/>
          <w:lang w:val="es-CO"/>
        </w:rPr>
        <w:t>n del cumplimiento, siempre que se encuentren cumplidos todos los requisitos de ley y de la plataforma SOUL SIFP versión 1.0.</w:t>
      </w:r>
    </w:p>
    <w:p w14:paraId="3575A683" w14:textId="77777777" w:rsidR="00075F97" w:rsidRPr="00953DB6" w:rsidRDefault="00075F97"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3. Gestión de riesgos</w:t>
      </w:r>
    </w:p>
    <w:p w14:paraId="7D81B44C" w14:textId="77777777" w:rsidR="00075F97" w:rsidRPr="00953DB6" w:rsidRDefault="00075F9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Para mitigar los riesgos contractuales y financieros asociados al incumplimiento, se establece que:</w:t>
      </w:r>
    </w:p>
    <w:p w14:paraId="73EEB71A" w14:textId="079C4877" w:rsidR="00075F97" w:rsidRPr="000F3A84" w:rsidRDefault="000825FC"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3.1. </w:t>
      </w:r>
      <w:r w:rsidR="00075F97" w:rsidRPr="000F3A84">
        <w:rPr>
          <w:rFonts w:ascii="Arial" w:hAnsi="Arial" w:cs="Arial"/>
          <w:sz w:val="24"/>
          <w:szCs w:val="24"/>
          <w:lang w:val="es-CO"/>
        </w:rPr>
        <w:t>No se realizarán pagos parciales sin acta de cumplimiento por entregable.</w:t>
      </w:r>
    </w:p>
    <w:p w14:paraId="27F34513" w14:textId="2A993069" w:rsidR="00075F97" w:rsidRPr="000F3A84" w:rsidRDefault="000825FC" w:rsidP="00953DB6">
      <w:pPr>
        <w:spacing w:after="0" w:line="240" w:lineRule="auto"/>
        <w:jc w:val="both"/>
        <w:rPr>
          <w:rFonts w:ascii="Arial" w:hAnsi="Arial" w:cs="Arial"/>
          <w:sz w:val="24"/>
          <w:szCs w:val="24"/>
          <w:lang w:val="es-CO"/>
        </w:rPr>
      </w:pPr>
      <w:r w:rsidRPr="000F3A84">
        <w:rPr>
          <w:rFonts w:ascii="Arial" w:hAnsi="Arial" w:cs="Arial"/>
          <w:sz w:val="24"/>
          <w:szCs w:val="24"/>
          <w:lang w:val="es-CO"/>
        </w:rPr>
        <w:t>3.</w:t>
      </w:r>
      <w:r w:rsidR="00913630" w:rsidRPr="000F3A84">
        <w:rPr>
          <w:rFonts w:ascii="Arial" w:hAnsi="Arial" w:cs="Arial"/>
          <w:sz w:val="24"/>
          <w:szCs w:val="24"/>
          <w:lang w:val="es-CO"/>
        </w:rPr>
        <w:t xml:space="preserve">2. </w:t>
      </w:r>
      <w:r w:rsidR="00075F97" w:rsidRPr="000F3A84">
        <w:rPr>
          <w:rFonts w:ascii="Arial" w:hAnsi="Arial" w:cs="Arial"/>
          <w:sz w:val="24"/>
          <w:szCs w:val="24"/>
          <w:lang w:val="es-CO"/>
        </w:rPr>
        <w:t>En caso de incumplimiento o retraso no justificado, el CONTRATISTA no tendrá derecho a pago alguno sobre ese objetivo, salvo que se subsane conforme a lo estipulado por el supervisor dentro del cronograma restante.</w:t>
      </w:r>
    </w:p>
    <w:p w14:paraId="3AADC1A5" w14:textId="0DC21702" w:rsidR="00075F97" w:rsidRPr="000F3A84" w:rsidRDefault="000825FC" w:rsidP="00953DB6">
      <w:pPr>
        <w:spacing w:after="0" w:line="240" w:lineRule="auto"/>
        <w:jc w:val="both"/>
        <w:rPr>
          <w:rFonts w:ascii="Arial" w:hAnsi="Arial" w:cs="Arial"/>
          <w:sz w:val="24"/>
          <w:szCs w:val="24"/>
          <w:lang w:val="es-CO"/>
        </w:rPr>
      </w:pPr>
      <w:r w:rsidRPr="000F3A84">
        <w:rPr>
          <w:rFonts w:ascii="Arial" w:hAnsi="Arial" w:cs="Arial"/>
          <w:sz w:val="24"/>
          <w:szCs w:val="24"/>
          <w:lang w:val="es-CO"/>
        </w:rPr>
        <w:t>3.</w:t>
      </w:r>
      <w:r w:rsidR="00913630" w:rsidRPr="000F3A84">
        <w:rPr>
          <w:rFonts w:ascii="Arial" w:hAnsi="Arial" w:cs="Arial"/>
          <w:sz w:val="24"/>
          <w:szCs w:val="24"/>
          <w:lang w:val="es-CO"/>
        </w:rPr>
        <w:t xml:space="preserve">3. </w:t>
      </w:r>
      <w:r w:rsidR="00075F97" w:rsidRPr="000F3A84">
        <w:rPr>
          <w:rFonts w:ascii="Arial" w:hAnsi="Arial" w:cs="Arial"/>
          <w:sz w:val="24"/>
          <w:szCs w:val="24"/>
          <w:lang w:val="es-CO"/>
        </w:rPr>
        <w:t>No se pagarán valores no justificados, duplicados o sin evidencia documental.</w:t>
      </w:r>
    </w:p>
    <w:p w14:paraId="36EAA551" w14:textId="2B8F4C75" w:rsidR="00075F97" w:rsidRPr="00953DB6" w:rsidRDefault="00913630" w:rsidP="00953DB6">
      <w:pPr>
        <w:spacing w:after="0" w:line="240" w:lineRule="auto"/>
        <w:jc w:val="both"/>
        <w:rPr>
          <w:rFonts w:ascii="Arial" w:hAnsi="Arial" w:cs="Arial"/>
          <w:sz w:val="24"/>
          <w:szCs w:val="24"/>
          <w:lang w:val="es-CO"/>
        </w:rPr>
      </w:pPr>
      <w:r w:rsidRPr="000F3A84">
        <w:rPr>
          <w:rFonts w:ascii="Arial" w:hAnsi="Arial" w:cs="Arial"/>
          <w:sz w:val="24"/>
          <w:szCs w:val="24"/>
          <w:lang w:val="es-CO"/>
        </w:rPr>
        <w:t xml:space="preserve">3.4. </w:t>
      </w:r>
      <w:r w:rsidR="00075F97" w:rsidRPr="000F3A84">
        <w:rPr>
          <w:rFonts w:ascii="Arial" w:hAnsi="Arial" w:cs="Arial"/>
          <w:sz w:val="24"/>
          <w:szCs w:val="24"/>
          <w:lang w:val="es-CO"/>
        </w:rPr>
        <w:t>Se aplicará lo dispuesto en la Ley</w:t>
      </w:r>
      <w:r w:rsidR="00075F97" w:rsidRPr="00953DB6">
        <w:rPr>
          <w:rFonts w:ascii="Arial" w:hAnsi="Arial" w:cs="Arial"/>
          <w:sz w:val="24"/>
          <w:szCs w:val="24"/>
          <w:lang w:val="es-CO"/>
        </w:rPr>
        <w:t xml:space="preserve"> 80 de 1993 y en el Código Civil en cuanto a responsabilidad por incumplimiento contractual y repetición en caso de pagos indebidos.</w:t>
      </w:r>
    </w:p>
    <w:p w14:paraId="62D4EE1D" w14:textId="75BE7869" w:rsidR="00075F97" w:rsidRPr="00953DB6" w:rsidRDefault="00913630"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3.5. </w:t>
      </w:r>
      <w:r w:rsidR="00075F97" w:rsidRPr="00953DB6">
        <w:rPr>
          <w:rFonts w:ascii="Arial" w:hAnsi="Arial" w:cs="Arial"/>
          <w:sz w:val="24"/>
          <w:szCs w:val="24"/>
          <w:lang w:val="es-CO"/>
        </w:rPr>
        <w:t xml:space="preserve">Cualquier inconsistencia detectada en los soportes cargados en la plataforma SOUL SIFP, generará la </w:t>
      </w:r>
      <w:r w:rsidR="00075F97" w:rsidRPr="000F3A84">
        <w:rPr>
          <w:rFonts w:ascii="Arial" w:hAnsi="Arial" w:cs="Arial"/>
          <w:sz w:val="24"/>
          <w:szCs w:val="24"/>
          <w:lang w:val="es-CO"/>
        </w:rPr>
        <w:t>suspensión del trámite de pago</w:t>
      </w:r>
      <w:r w:rsidR="00075F97" w:rsidRPr="00953DB6">
        <w:rPr>
          <w:rFonts w:ascii="Arial" w:hAnsi="Arial" w:cs="Arial"/>
          <w:sz w:val="24"/>
          <w:szCs w:val="24"/>
          <w:lang w:val="es-CO"/>
        </w:rPr>
        <w:t xml:space="preserve"> hasta su corrección.</w:t>
      </w:r>
    </w:p>
    <w:p w14:paraId="1DBFB8A3" w14:textId="602C8DF7" w:rsidR="00075F97" w:rsidRPr="00953DB6" w:rsidRDefault="00786CBC" w:rsidP="00953DB6">
      <w:pPr>
        <w:spacing w:after="0" w:line="240" w:lineRule="auto"/>
        <w:jc w:val="both"/>
        <w:rPr>
          <w:rFonts w:ascii="Arial" w:hAnsi="Arial" w:cs="Arial"/>
          <w:b/>
          <w:bCs/>
          <w:sz w:val="24"/>
          <w:szCs w:val="24"/>
          <w:lang w:val="es-CO"/>
        </w:rPr>
      </w:pPr>
      <w:r>
        <w:rPr>
          <w:rFonts w:ascii="Arial" w:hAnsi="Arial" w:cs="Arial"/>
          <w:b/>
          <w:bCs/>
          <w:sz w:val="24"/>
          <w:szCs w:val="24"/>
          <w:lang w:val="es-CO"/>
        </w:rPr>
        <w:t>PARAGRAFO</w:t>
      </w:r>
      <w:r w:rsidR="009549DF">
        <w:rPr>
          <w:rFonts w:ascii="Arial" w:hAnsi="Arial" w:cs="Arial"/>
          <w:b/>
          <w:bCs/>
          <w:sz w:val="24"/>
          <w:szCs w:val="24"/>
          <w:lang w:val="es-CO"/>
        </w:rPr>
        <w:t xml:space="preserve">. </w:t>
      </w:r>
      <w:r w:rsidR="00075F97" w:rsidRPr="00953DB6">
        <w:rPr>
          <w:rFonts w:ascii="Arial" w:hAnsi="Arial" w:cs="Arial"/>
          <w:b/>
          <w:bCs/>
          <w:sz w:val="24"/>
          <w:szCs w:val="24"/>
          <w:lang w:val="es-CO"/>
        </w:rPr>
        <w:t>Declaración del CONTRATISTA</w:t>
      </w:r>
    </w:p>
    <w:p w14:paraId="5F1B007B" w14:textId="77777777" w:rsidR="00075F97" w:rsidRPr="00953DB6" w:rsidRDefault="00075F97"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El CONTRATISTA declara conocer y aceptar el uso obligatorio de la plataforma </w:t>
      </w:r>
      <w:r w:rsidRPr="000F3A84">
        <w:rPr>
          <w:rFonts w:ascii="Arial" w:hAnsi="Arial" w:cs="Arial"/>
          <w:sz w:val="24"/>
          <w:szCs w:val="24"/>
          <w:lang w:val="es-CO"/>
        </w:rPr>
        <w:t>SOUL SIFP versión 1.0, y se</w:t>
      </w:r>
      <w:r w:rsidRPr="00953DB6">
        <w:rPr>
          <w:rFonts w:ascii="Arial" w:hAnsi="Arial" w:cs="Arial"/>
          <w:sz w:val="24"/>
          <w:szCs w:val="24"/>
          <w:lang w:val="es-CO"/>
        </w:rPr>
        <w:t xml:space="preserve"> compromete a registrar oportunamente sus actividades, informes y soportes, bajo su responsabilidad y en cumplimiento de las políticas institucionales de control y seguimiento contractual</w:t>
      </w:r>
    </w:p>
    <w:p w14:paraId="23A995CA" w14:textId="02CE99AE" w:rsidR="00297BC5" w:rsidRPr="00953DB6" w:rsidRDefault="00D846C2" w:rsidP="00953DB6">
      <w:pPr>
        <w:pStyle w:val="Ttulo2"/>
        <w:spacing w:before="0" w:line="240" w:lineRule="auto"/>
        <w:jc w:val="both"/>
        <w:rPr>
          <w:rFonts w:ascii="Arial" w:hAnsi="Arial" w:cs="Arial"/>
          <w:color w:val="auto"/>
          <w:sz w:val="24"/>
          <w:szCs w:val="24"/>
          <w:lang w:val="es-CO"/>
        </w:rPr>
      </w:pPr>
      <w:r w:rsidRPr="00953DB6">
        <w:rPr>
          <w:rFonts w:ascii="Arial" w:hAnsi="Arial" w:cs="Arial"/>
          <w:color w:val="auto"/>
          <w:sz w:val="24"/>
          <w:szCs w:val="24"/>
          <w:lang w:val="es-CO"/>
        </w:rPr>
        <w:t xml:space="preserve">SEXTA. </w:t>
      </w:r>
      <w:r w:rsidR="00297BC5" w:rsidRPr="00953DB6">
        <w:rPr>
          <w:rFonts w:ascii="Arial" w:hAnsi="Arial" w:cs="Arial"/>
          <w:color w:val="auto"/>
          <w:sz w:val="24"/>
          <w:szCs w:val="24"/>
          <w:lang w:val="es-CO"/>
        </w:rPr>
        <w:t>DURACIÓN</w:t>
      </w:r>
    </w:p>
    <w:p w14:paraId="3BE4270C" w14:textId="77777777" w:rsidR="00297BC5" w:rsidRPr="00953DB6" w:rsidRDefault="00297BC5"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El presente contrato tendrá una duración de _6_ meses, contados a partir del </w:t>
      </w:r>
      <w:r w:rsidRPr="00953DB6">
        <w:rPr>
          <w:rFonts w:ascii="Arial" w:hAnsi="Arial" w:cs="Arial"/>
          <w:sz w:val="24"/>
          <w:szCs w:val="24"/>
          <w:u w:val="single"/>
          <w:lang w:val="es-CO"/>
        </w:rPr>
        <w:t>primero de Julio de</w:t>
      </w:r>
      <w:r w:rsidRPr="00953DB6">
        <w:rPr>
          <w:rFonts w:ascii="Arial" w:hAnsi="Arial" w:cs="Arial"/>
          <w:sz w:val="24"/>
          <w:szCs w:val="24"/>
          <w:lang w:val="es-CO"/>
        </w:rPr>
        <w:t xml:space="preserve"> 2025 hasta el 31 de </w:t>
      </w:r>
      <w:proofErr w:type="gramStart"/>
      <w:r w:rsidRPr="00953DB6">
        <w:rPr>
          <w:rFonts w:ascii="Arial" w:hAnsi="Arial" w:cs="Arial"/>
          <w:sz w:val="24"/>
          <w:szCs w:val="24"/>
          <w:lang w:val="es-CO"/>
        </w:rPr>
        <w:t>Diciembre</w:t>
      </w:r>
      <w:proofErr w:type="gramEnd"/>
      <w:r w:rsidRPr="00953DB6">
        <w:rPr>
          <w:rFonts w:ascii="Arial" w:hAnsi="Arial" w:cs="Arial"/>
          <w:sz w:val="24"/>
          <w:szCs w:val="24"/>
          <w:lang w:val="es-CO"/>
        </w:rPr>
        <w:t xml:space="preserve"> de 2025, sin perjuicio de su terminación anticipada por cumplimiento de los objetivos.</w:t>
      </w:r>
    </w:p>
    <w:p w14:paraId="18C80587" w14:textId="5D6A33D7" w:rsidR="00864056" w:rsidRPr="00953DB6" w:rsidRDefault="001B54C8" w:rsidP="00953DB6">
      <w:pPr>
        <w:pStyle w:val="Ttulo2"/>
        <w:spacing w:before="0" w:line="240" w:lineRule="auto"/>
        <w:jc w:val="both"/>
        <w:rPr>
          <w:rFonts w:ascii="Arial" w:hAnsi="Arial" w:cs="Arial"/>
          <w:color w:val="auto"/>
          <w:sz w:val="24"/>
          <w:szCs w:val="24"/>
          <w:lang w:val="es-CO"/>
        </w:rPr>
      </w:pPr>
      <w:r w:rsidRPr="00953DB6">
        <w:rPr>
          <w:rFonts w:ascii="Arial" w:hAnsi="Arial" w:cs="Arial"/>
          <w:color w:val="auto"/>
          <w:sz w:val="24"/>
          <w:szCs w:val="24"/>
          <w:lang w:val="es-CO"/>
        </w:rPr>
        <w:t>SÉPTIMA</w:t>
      </w:r>
      <w:r w:rsidR="00D62C1F">
        <w:rPr>
          <w:rFonts w:ascii="Arial" w:hAnsi="Arial" w:cs="Arial"/>
          <w:color w:val="auto"/>
          <w:sz w:val="24"/>
          <w:szCs w:val="24"/>
          <w:lang w:val="es-CO"/>
        </w:rPr>
        <w:t>.</w:t>
      </w:r>
      <w:r w:rsidRPr="00953DB6">
        <w:rPr>
          <w:rFonts w:ascii="Arial" w:hAnsi="Arial" w:cs="Arial"/>
          <w:color w:val="auto"/>
          <w:sz w:val="24"/>
          <w:szCs w:val="24"/>
          <w:lang w:val="es-CO"/>
        </w:rPr>
        <w:t xml:space="preserve"> </w:t>
      </w:r>
      <w:r w:rsidR="00864056" w:rsidRPr="00953DB6">
        <w:rPr>
          <w:rFonts w:ascii="Arial" w:hAnsi="Arial" w:cs="Arial"/>
          <w:color w:val="auto"/>
          <w:sz w:val="24"/>
          <w:szCs w:val="24"/>
          <w:lang w:val="es-CO"/>
        </w:rPr>
        <w:t>SUPERVISIÓN</w:t>
      </w:r>
    </w:p>
    <w:p w14:paraId="59082D37" w14:textId="79C7EA49" w:rsidR="00094F03" w:rsidRPr="00953DB6" w:rsidRDefault="00D560BC" w:rsidP="00113957">
      <w:pPr>
        <w:spacing w:after="0" w:line="240" w:lineRule="auto"/>
        <w:jc w:val="both"/>
        <w:rPr>
          <w:rFonts w:ascii="Arial" w:hAnsi="Arial" w:cs="Arial"/>
          <w:sz w:val="24"/>
          <w:szCs w:val="24"/>
          <w:lang w:val="es-CO"/>
        </w:rPr>
      </w:pPr>
      <w:r w:rsidRPr="00953DB6">
        <w:rPr>
          <w:rFonts w:ascii="Arial" w:hAnsi="Arial" w:cs="Arial"/>
          <w:sz w:val="24"/>
          <w:szCs w:val="24"/>
          <w:lang w:val="es-CO"/>
        </w:rPr>
        <w:t>La supervisión del presente contrato estará a cargo de</w:t>
      </w:r>
      <w:r w:rsidR="00681C7F">
        <w:rPr>
          <w:rFonts w:ascii="Arial" w:hAnsi="Arial" w:cs="Arial"/>
          <w:sz w:val="24"/>
          <w:szCs w:val="24"/>
          <w:lang w:val="es-CO"/>
        </w:rPr>
        <w:t>l Coordinador General</w:t>
      </w:r>
      <w:r w:rsidR="00094F03">
        <w:rPr>
          <w:rFonts w:ascii="Arial" w:hAnsi="Arial" w:cs="Arial"/>
          <w:sz w:val="24"/>
          <w:szCs w:val="24"/>
          <w:lang w:val="es-CO"/>
        </w:rPr>
        <w:t xml:space="preserve"> de FONPACÍFICO</w:t>
      </w:r>
      <w:r w:rsidRPr="00953DB6">
        <w:rPr>
          <w:rFonts w:ascii="Arial" w:hAnsi="Arial" w:cs="Arial"/>
          <w:sz w:val="24"/>
          <w:szCs w:val="24"/>
          <w:lang w:val="es-CO"/>
        </w:rPr>
        <w:t>, quien verificará el cumplimiento de los objetivos, calidad técnica de los entregables</w:t>
      </w:r>
      <w:r w:rsidR="00113957">
        <w:rPr>
          <w:rFonts w:ascii="Arial" w:hAnsi="Arial" w:cs="Arial"/>
          <w:sz w:val="24"/>
          <w:szCs w:val="24"/>
          <w:lang w:val="es-CO"/>
        </w:rPr>
        <w:t xml:space="preserve">, el </w:t>
      </w:r>
      <w:r w:rsidRPr="00953DB6">
        <w:rPr>
          <w:rFonts w:ascii="Arial" w:hAnsi="Arial" w:cs="Arial"/>
          <w:sz w:val="24"/>
          <w:szCs w:val="24"/>
          <w:lang w:val="es-CO"/>
        </w:rPr>
        <w:t>cumplimiento de tiempos pactados</w:t>
      </w:r>
      <w:r w:rsidR="00113957">
        <w:rPr>
          <w:rFonts w:ascii="Arial" w:hAnsi="Arial" w:cs="Arial"/>
          <w:sz w:val="24"/>
          <w:szCs w:val="24"/>
          <w:lang w:val="es-CO"/>
        </w:rPr>
        <w:t xml:space="preserve">, el cual </w:t>
      </w:r>
      <w:r w:rsidR="00094F03" w:rsidRPr="00953DB6">
        <w:rPr>
          <w:rFonts w:ascii="Arial" w:hAnsi="Arial" w:cs="Arial"/>
          <w:sz w:val="24"/>
          <w:szCs w:val="24"/>
          <w:lang w:val="es-CO"/>
        </w:rPr>
        <w:t>se</w:t>
      </w:r>
      <w:r w:rsidR="00094F03" w:rsidRPr="00953DB6">
        <w:rPr>
          <w:rFonts w:ascii="Arial" w:hAnsi="Arial" w:cs="Arial"/>
          <w:spacing w:val="-1"/>
          <w:sz w:val="24"/>
          <w:szCs w:val="24"/>
          <w:lang w:val="es-CO"/>
        </w:rPr>
        <w:t xml:space="preserve"> </w:t>
      </w:r>
      <w:r w:rsidR="00094F03" w:rsidRPr="00953DB6">
        <w:rPr>
          <w:rFonts w:ascii="Arial" w:hAnsi="Arial" w:cs="Arial"/>
          <w:sz w:val="24"/>
          <w:szCs w:val="24"/>
          <w:lang w:val="es-CO"/>
        </w:rPr>
        <w:t>documentará</w:t>
      </w:r>
      <w:r w:rsidR="00094F03" w:rsidRPr="00953DB6">
        <w:rPr>
          <w:rFonts w:ascii="Arial" w:hAnsi="Arial" w:cs="Arial"/>
          <w:spacing w:val="-1"/>
          <w:sz w:val="24"/>
          <w:szCs w:val="24"/>
          <w:lang w:val="es-CO"/>
        </w:rPr>
        <w:t xml:space="preserve"> </w:t>
      </w:r>
      <w:r w:rsidR="00094F03" w:rsidRPr="00953DB6">
        <w:rPr>
          <w:rFonts w:ascii="Arial" w:hAnsi="Arial" w:cs="Arial"/>
          <w:sz w:val="24"/>
          <w:szCs w:val="24"/>
          <w:lang w:val="es-CO"/>
        </w:rPr>
        <w:t>mediante</w:t>
      </w:r>
      <w:r w:rsidR="00094F03" w:rsidRPr="00953DB6">
        <w:rPr>
          <w:rFonts w:ascii="Arial" w:hAnsi="Arial" w:cs="Arial"/>
          <w:spacing w:val="-1"/>
          <w:sz w:val="24"/>
          <w:szCs w:val="24"/>
          <w:lang w:val="es-CO"/>
        </w:rPr>
        <w:t xml:space="preserve"> </w:t>
      </w:r>
      <w:r w:rsidR="00563EAC">
        <w:rPr>
          <w:rFonts w:ascii="Arial" w:hAnsi="Arial" w:cs="Arial"/>
          <w:spacing w:val="-1"/>
          <w:sz w:val="24"/>
          <w:szCs w:val="24"/>
          <w:lang w:val="es-CO"/>
        </w:rPr>
        <w:t xml:space="preserve">las evidencias halladas en </w:t>
      </w:r>
      <w:r w:rsidR="00094F03" w:rsidRPr="00953DB6">
        <w:rPr>
          <w:rFonts w:ascii="Arial" w:hAnsi="Arial" w:cs="Arial"/>
          <w:sz w:val="24"/>
          <w:szCs w:val="24"/>
          <w:lang w:val="es-CO"/>
        </w:rPr>
        <w:t>la plataforma SOUL SIFP versión 1.0</w:t>
      </w:r>
    </w:p>
    <w:p w14:paraId="767553DE" w14:textId="4E539DDA" w:rsidR="009E5DD8" w:rsidRPr="00953DB6" w:rsidRDefault="001B54C8" w:rsidP="00953DB6">
      <w:pPr>
        <w:pStyle w:val="Ttulo2"/>
        <w:spacing w:before="0" w:line="240" w:lineRule="auto"/>
        <w:jc w:val="both"/>
        <w:rPr>
          <w:rFonts w:ascii="Arial" w:hAnsi="Arial" w:cs="Arial"/>
          <w:color w:val="auto"/>
          <w:sz w:val="24"/>
          <w:szCs w:val="24"/>
          <w:lang w:val="es-CO"/>
        </w:rPr>
      </w:pPr>
      <w:r w:rsidRPr="00953DB6">
        <w:rPr>
          <w:rFonts w:ascii="Arial" w:hAnsi="Arial" w:cs="Arial"/>
          <w:color w:val="auto"/>
          <w:sz w:val="24"/>
          <w:szCs w:val="24"/>
          <w:lang w:val="es-CO"/>
        </w:rPr>
        <w:t>OCTAVA.</w:t>
      </w:r>
      <w:r w:rsidR="00D560BC" w:rsidRPr="00953DB6">
        <w:rPr>
          <w:rFonts w:ascii="Arial" w:hAnsi="Arial" w:cs="Arial"/>
          <w:color w:val="auto"/>
          <w:sz w:val="24"/>
          <w:szCs w:val="24"/>
          <w:lang w:val="es-CO"/>
        </w:rPr>
        <w:t xml:space="preserve"> NO EXISTE RELACIÓN LABORAL</w:t>
      </w:r>
    </w:p>
    <w:p w14:paraId="0E1F72E6" w14:textId="77777777" w:rsidR="009E5DD8" w:rsidRPr="00953DB6" w:rsidRDefault="00D560BC"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El presente contrato no genera relación laboral, subordinación o vínculo de carácter permanente entre las partes. El CONTRATISTA actuará con plena autonomía técnica y administrativa.</w:t>
      </w:r>
    </w:p>
    <w:p w14:paraId="67878FC9" w14:textId="32011328" w:rsidR="009E5DD8" w:rsidRPr="00953DB6" w:rsidRDefault="001B54C8" w:rsidP="00953DB6">
      <w:pPr>
        <w:pStyle w:val="Ttulo2"/>
        <w:spacing w:before="0" w:line="240" w:lineRule="auto"/>
        <w:jc w:val="both"/>
        <w:rPr>
          <w:rFonts w:ascii="Arial" w:hAnsi="Arial" w:cs="Arial"/>
          <w:color w:val="auto"/>
          <w:sz w:val="24"/>
          <w:szCs w:val="24"/>
          <w:lang w:val="es-CO"/>
        </w:rPr>
      </w:pPr>
      <w:r>
        <w:rPr>
          <w:rFonts w:ascii="Arial" w:hAnsi="Arial" w:cs="Arial"/>
          <w:color w:val="auto"/>
          <w:sz w:val="24"/>
          <w:szCs w:val="24"/>
          <w:lang w:val="es-CO"/>
        </w:rPr>
        <w:t>NOVEN</w:t>
      </w:r>
      <w:r w:rsidR="00624AEE" w:rsidRPr="00953DB6">
        <w:rPr>
          <w:rFonts w:ascii="Arial" w:hAnsi="Arial" w:cs="Arial"/>
          <w:color w:val="auto"/>
          <w:sz w:val="24"/>
          <w:szCs w:val="24"/>
          <w:lang w:val="es-CO"/>
        </w:rPr>
        <w:t>A. TERMINACIÓN ANTICIPADA</w:t>
      </w:r>
    </w:p>
    <w:p w14:paraId="3B51BA46" w14:textId="09ABCD80" w:rsidR="00D063AF" w:rsidRPr="00953DB6" w:rsidRDefault="00D063A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El presente contrato podrá darse por terminado en forma anticipada, sin necesidad de decisión judicial, mediante acto debidamente motivado, en cualquiera de los siguientes casos:</w:t>
      </w:r>
    </w:p>
    <w:p w14:paraId="16E23CCC" w14:textId="77777777" w:rsidR="00D063AF" w:rsidRPr="00953DB6" w:rsidRDefault="00D063AF"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1. Por mutuo acuerdo</w:t>
      </w:r>
    </w:p>
    <w:p w14:paraId="00432DB0" w14:textId="77777777" w:rsidR="00D063AF" w:rsidRPr="00953DB6" w:rsidRDefault="00D063A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Cuando ambas partes acuerden por escrito la terminación del contrato, estableciendo las condiciones, obligaciones remanentes, y efectos económicos de dicha decisión.</w:t>
      </w:r>
    </w:p>
    <w:p w14:paraId="248836A6" w14:textId="77777777" w:rsidR="00D063AF" w:rsidRPr="00953DB6" w:rsidRDefault="00D063AF"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2. Por incumplimiento del CONTRATISTA</w:t>
      </w:r>
    </w:p>
    <w:p w14:paraId="18A54DF5" w14:textId="77777777" w:rsidR="00D063AF" w:rsidRPr="00953DB6" w:rsidRDefault="00D063A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Cuando el CONTRATISTA:</w:t>
      </w:r>
    </w:p>
    <w:p w14:paraId="18AC66B4" w14:textId="06248C10" w:rsidR="00D063AF" w:rsidRPr="00953DB6" w:rsidRDefault="001157FD"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2.1. </w:t>
      </w:r>
      <w:r w:rsidR="00D063AF" w:rsidRPr="00953DB6">
        <w:rPr>
          <w:rFonts w:ascii="Arial" w:hAnsi="Arial" w:cs="Arial"/>
          <w:sz w:val="24"/>
          <w:szCs w:val="24"/>
          <w:lang w:val="es-CO"/>
        </w:rPr>
        <w:t>No cumpla con uno o varios de los objetivos o entregables pactados, sin justificación válida, o lo haga con deficiencias técnicas reiteradas.</w:t>
      </w:r>
    </w:p>
    <w:p w14:paraId="28ECD1CC" w14:textId="43B40F3C" w:rsidR="00D063AF" w:rsidRPr="00953DB6" w:rsidRDefault="001157FD"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lastRenderedPageBreak/>
        <w:t xml:space="preserve">2.2. </w:t>
      </w:r>
      <w:r w:rsidR="00D063AF" w:rsidRPr="00953DB6">
        <w:rPr>
          <w:rFonts w:ascii="Arial" w:hAnsi="Arial" w:cs="Arial"/>
          <w:sz w:val="24"/>
          <w:szCs w:val="24"/>
          <w:lang w:val="es-CO"/>
        </w:rPr>
        <w:t>Incurra en mora injustificada en la entrega de productos, sin subsanarlos en los tiempos otorgados por el supervisor del contrato.</w:t>
      </w:r>
    </w:p>
    <w:p w14:paraId="203940C0" w14:textId="631DC342" w:rsidR="00D063AF" w:rsidRPr="00953DB6" w:rsidRDefault="001157FD"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2.3. </w:t>
      </w:r>
      <w:r w:rsidR="00D063AF" w:rsidRPr="00953DB6">
        <w:rPr>
          <w:rFonts w:ascii="Arial" w:hAnsi="Arial" w:cs="Arial"/>
          <w:sz w:val="24"/>
          <w:szCs w:val="24"/>
          <w:lang w:val="es-CO"/>
        </w:rPr>
        <w:t xml:space="preserve">No cargue los soportes requeridos en la plataforma </w:t>
      </w:r>
      <w:r w:rsidR="00D063AF" w:rsidRPr="00D62C1F">
        <w:rPr>
          <w:rFonts w:ascii="Arial" w:hAnsi="Arial" w:cs="Arial"/>
          <w:sz w:val="24"/>
          <w:szCs w:val="24"/>
          <w:lang w:val="es-CO"/>
        </w:rPr>
        <w:t>SOUL SIFP versión 1.0</w:t>
      </w:r>
      <w:r w:rsidR="00D063AF" w:rsidRPr="00953DB6">
        <w:rPr>
          <w:rFonts w:ascii="Arial" w:hAnsi="Arial" w:cs="Arial"/>
          <w:sz w:val="24"/>
          <w:szCs w:val="24"/>
          <w:lang w:val="es-CO"/>
        </w:rPr>
        <w:t xml:space="preserve"> en los términos establecidos.</w:t>
      </w:r>
    </w:p>
    <w:p w14:paraId="4F75BDB9" w14:textId="5FCE198F" w:rsidR="00D063AF" w:rsidRPr="00953DB6" w:rsidRDefault="001157FD"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2.4. </w:t>
      </w:r>
      <w:r w:rsidR="00D063AF" w:rsidRPr="00953DB6">
        <w:rPr>
          <w:rFonts w:ascii="Arial" w:hAnsi="Arial" w:cs="Arial"/>
          <w:sz w:val="24"/>
          <w:szCs w:val="24"/>
          <w:lang w:val="es-CO"/>
        </w:rPr>
        <w:t>Incumpla disposiciones legales, contractuales o administrativas que afecten la finalidad o legalidad del contrato.</w:t>
      </w:r>
    </w:p>
    <w:p w14:paraId="72FC2FFB" w14:textId="135809DC" w:rsidR="00D063AF" w:rsidRPr="00953DB6" w:rsidRDefault="001157FD"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2.5. </w:t>
      </w:r>
      <w:r w:rsidR="00D063AF" w:rsidRPr="00953DB6">
        <w:rPr>
          <w:rFonts w:ascii="Arial" w:hAnsi="Arial" w:cs="Arial"/>
          <w:sz w:val="24"/>
          <w:szCs w:val="24"/>
          <w:lang w:val="es-CO"/>
        </w:rPr>
        <w:t>Delegue, subcontrate o transfiera total o parcialmente sus obligaciones sin autorización escrita del CONTRATANTE.</w:t>
      </w:r>
    </w:p>
    <w:p w14:paraId="4FC99EDA" w14:textId="454B9F85" w:rsidR="00D063AF" w:rsidRPr="00953DB6" w:rsidRDefault="001157FD"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2.6. </w:t>
      </w:r>
      <w:r w:rsidR="00D063AF" w:rsidRPr="00953DB6">
        <w:rPr>
          <w:rFonts w:ascii="Arial" w:hAnsi="Arial" w:cs="Arial"/>
          <w:sz w:val="24"/>
          <w:szCs w:val="24"/>
          <w:lang w:val="es-CO"/>
        </w:rPr>
        <w:t>Presente información falsa, alterada o fraudulenta en sus informes, entregables o registros documentales.</w:t>
      </w:r>
    </w:p>
    <w:p w14:paraId="7A85B657" w14:textId="7984CC8B" w:rsidR="003C2959" w:rsidRPr="00953DB6" w:rsidRDefault="00D063AF"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 xml:space="preserve">3. </w:t>
      </w:r>
      <w:r w:rsidR="003C2959" w:rsidRPr="00953DB6">
        <w:rPr>
          <w:rFonts w:ascii="Arial" w:hAnsi="Arial" w:cs="Arial"/>
          <w:b/>
          <w:bCs/>
          <w:sz w:val="24"/>
          <w:szCs w:val="24"/>
          <w:lang w:val="es-CO"/>
        </w:rPr>
        <w:t>Por faltas éticas o conductas contrarias a la integridad</w:t>
      </w:r>
    </w:p>
    <w:p w14:paraId="76B1191E" w14:textId="77777777" w:rsidR="003C2959" w:rsidRPr="00953DB6" w:rsidRDefault="003C2959"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El contrato podrá ser terminado de manera inmediata si el CONTRATISTA incurre en alguna de las siguientes conductas:</w:t>
      </w:r>
    </w:p>
    <w:p w14:paraId="031D9B4C" w14:textId="363B4BCB" w:rsidR="003C2959" w:rsidRPr="00953DB6" w:rsidRDefault="009C0E9E"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3.1. </w:t>
      </w:r>
      <w:r w:rsidR="003C2959" w:rsidRPr="00953DB6">
        <w:rPr>
          <w:rFonts w:ascii="Arial" w:hAnsi="Arial" w:cs="Arial"/>
          <w:sz w:val="24"/>
          <w:szCs w:val="24"/>
          <w:lang w:val="es-CO"/>
        </w:rPr>
        <w:t>Utilizar su vínculo contractual con FONPACÍFICO para obtener ventajas personales indebidas, influencias o beneficios particulares en provecho propio o de terceros.</w:t>
      </w:r>
    </w:p>
    <w:p w14:paraId="21DB6EC7" w14:textId="299D81A3" w:rsidR="003C2959" w:rsidRPr="00953DB6" w:rsidRDefault="009C0E9E"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3.2. </w:t>
      </w:r>
      <w:r w:rsidR="003C2959" w:rsidRPr="00953DB6">
        <w:rPr>
          <w:rFonts w:ascii="Arial" w:hAnsi="Arial" w:cs="Arial"/>
          <w:sz w:val="24"/>
          <w:szCs w:val="24"/>
          <w:lang w:val="es-CO"/>
        </w:rPr>
        <w:t>Divulgar, utilizar o manipular indebidamente información confidencial o reservada a la que tenga acceso durante la ejecución del contrato.</w:t>
      </w:r>
    </w:p>
    <w:p w14:paraId="7A359CA9" w14:textId="39A83A3D" w:rsidR="003C2959" w:rsidRPr="00953DB6" w:rsidRDefault="009C0E9E"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3.3. </w:t>
      </w:r>
      <w:r w:rsidR="003C2959" w:rsidRPr="00953DB6">
        <w:rPr>
          <w:rFonts w:ascii="Arial" w:hAnsi="Arial" w:cs="Arial"/>
          <w:sz w:val="24"/>
          <w:szCs w:val="24"/>
          <w:lang w:val="es-CO"/>
        </w:rPr>
        <w:t>Emitir conceptos técnicos o jurídicos que favorezcan intereses personales o de terceros con conflicto de interés.</w:t>
      </w:r>
    </w:p>
    <w:p w14:paraId="75C80477" w14:textId="27CA1A46" w:rsidR="003C2959" w:rsidRPr="00953DB6" w:rsidRDefault="009C0E9E"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3.4. </w:t>
      </w:r>
      <w:r w:rsidR="003C2959" w:rsidRPr="00953DB6">
        <w:rPr>
          <w:rFonts w:ascii="Arial" w:hAnsi="Arial" w:cs="Arial"/>
          <w:sz w:val="24"/>
          <w:szCs w:val="24"/>
          <w:lang w:val="es-CO"/>
        </w:rPr>
        <w:t>Participar, directa o indirectamente, en actividades de corrupción, colusión, soborno, tráfico de influencias o clientelismo.</w:t>
      </w:r>
    </w:p>
    <w:p w14:paraId="156039DA" w14:textId="25C49CEE" w:rsidR="003C2959" w:rsidRPr="00953DB6" w:rsidRDefault="009C0E9E"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3.5. </w:t>
      </w:r>
      <w:r w:rsidR="003C2959" w:rsidRPr="00953DB6">
        <w:rPr>
          <w:rFonts w:ascii="Arial" w:hAnsi="Arial" w:cs="Arial"/>
          <w:sz w:val="24"/>
          <w:szCs w:val="24"/>
          <w:lang w:val="es-CO"/>
        </w:rPr>
        <w:t>Afectar el buen nombre, imagen institucional o legitimidad de las decisiones de FONPACÍFICO mediante declaraciones públicas falsas, difamatorias o desleales.</w:t>
      </w:r>
    </w:p>
    <w:p w14:paraId="279813F9" w14:textId="6E524CAA" w:rsidR="003C2959" w:rsidRPr="00953DB6" w:rsidRDefault="003C2959"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Estas faltas serán evaluadas conforme al Código de Ética </w:t>
      </w:r>
      <w:r w:rsidR="006622EF" w:rsidRPr="00953DB6">
        <w:rPr>
          <w:rFonts w:ascii="Arial" w:hAnsi="Arial" w:cs="Arial"/>
          <w:sz w:val="24"/>
          <w:szCs w:val="24"/>
          <w:lang w:val="es-CO"/>
        </w:rPr>
        <w:t xml:space="preserve">de FONPACÍFICO </w:t>
      </w:r>
      <w:r w:rsidRPr="00953DB6">
        <w:rPr>
          <w:rFonts w:ascii="Arial" w:hAnsi="Arial" w:cs="Arial"/>
          <w:sz w:val="24"/>
          <w:szCs w:val="24"/>
          <w:lang w:val="es-CO"/>
        </w:rPr>
        <w:t>y la normatividad aplicable en materia de integridad pública, sin perjuicio de las acciones disciplinarias, fiscales o penales a que haya lugar.</w:t>
      </w:r>
    </w:p>
    <w:p w14:paraId="1EEC3710" w14:textId="6C58CB15" w:rsidR="00D063AF" w:rsidRPr="00953DB6" w:rsidRDefault="00624AEE"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 xml:space="preserve">4. </w:t>
      </w:r>
      <w:r w:rsidR="00D063AF" w:rsidRPr="00953DB6">
        <w:rPr>
          <w:rFonts w:ascii="Arial" w:hAnsi="Arial" w:cs="Arial"/>
          <w:b/>
          <w:bCs/>
          <w:sz w:val="24"/>
          <w:szCs w:val="24"/>
          <w:lang w:val="es-CO"/>
        </w:rPr>
        <w:t>Por fuerza mayor o caso fortuito</w:t>
      </w:r>
    </w:p>
    <w:p w14:paraId="67091FFA" w14:textId="77777777" w:rsidR="00D063AF" w:rsidRPr="00953DB6" w:rsidRDefault="00D063A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Cuando hechos imprevisibles, irresistibles y ajenos a la voluntad de las partes impidan la ejecución del contrato en forma permanente o por un período que afecte su objeto esencial.</w:t>
      </w:r>
    </w:p>
    <w:p w14:paraId="380EA3EB" w14:textId="696F3916" w:rsidR="00D063AF" w:rsidRPr="00953DB6" w:rsidRDefault="00624AEE"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5</w:t>
      </w:r>
      <w:r w:rsidR="00D063AF" w:rsidRPr="00953DB6">
        <w:rPr>
          <w:rFonts w:ascii="Arial" w:hAnsi="Arial" w:cs="Arial"/>
          <w:b/>
          <w:bCs/>
          <w:sz w:val="24"/>
          <w:szCs w:val="24"/>
          <w:lang w:val="es-CO"/>
        </w:rPr>
        <w:t>. Por conveniencia institucional del CONTRATANTE</w:t>
      </w:r>
    </w:p>
    <w:p w14:paraId="24B350AE" w14:textId="77777777" w:rsidR="00D063AF" w:rsidRPr="00953DB6" w:rsidRDefault="00D063A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Cuando sobrevengan hechos o necesidades institucionales que hagan innecesaria, inconveniente o inviable la continuación del contrato, tales como:</w:t>
      </w:r>
    </w:p>
    <w:p w14:paraId="0E2AE2AE" w14:textId="4723D32C" w:rsidR="00D063AF" w:rsidRPr="00953DB6" w:rsidRDefault="00624AEE"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5</w:t>
      </w:r>
      <w:r w:rsidR="00024AB1" w:rsidRPr="00953DB6">
        <w:rPr>
          <w:rFonts w:ascii="Arial" w:hAnsi="Arial" w:cs="Arial"/>
          <w:sz w:val="24"/>
          <w:szCs w:val="24"/>
          <w:lang w:val="es-CO"/>
        </w:rPr>
        <w:t xml:space="preserve">.1. </w:t>
      </w:r>
      <w:r w:rsidR="00D063AF" w:rsidRPr="00953DB6">
        <w:rPr>
          <w:rFonts w:ascii="Arial" w:hAnsi="Arial" w:cs="Arial"/>
          <w:sz w:val="24"/>
          <w:szCs w:val="24"/>
          <w:lang w:val="es-CO"/>
        </w:rPr>
        <w:t xml:space="preserve">Reducción o supresión presupuestal del </w:t>
      </w:r>
      <w:r w:rsidR="00B37CF4" w:rsidRPr="00953DB6">
        <w:rPr>
          <w:rFonts w:ascii="Arial" w:hAnsi="Arial" w:cs="Arial"/>
          <w:sz w:val="24"/>
          <w:szCs w:val="24"/>
          <w:lang w:val="es-CO"/>
        </w:rPr>
        <w:t>P</w:t>
      </w:r>
      <w:r w:rsidR="00D063AF" w:rsidRPr="00953DB6">
        <w:rPr>
          <w:rFonts w:ascii="Arial" w:hAnsi="Arial" w:cs="Arial"/>
          <w:sz w:val="24"/>
          <w:szCs w:val="24"/>
          <w:lang w:val="es-CO"/>
        </w:rPr>
        <w:t>royecto</w:t>
      </w:r>
      <w:r w:rsidR="00B37CF4" w:rsidRPr="00953DB6">
        <w:rPr>
          <w:rFonts w:ascii="Arial" w:hAnsi="Arial" w:cs="Arial"/>
          <w:sz w:val="24"/>
          <w:szCs w:val="24"/>
          <w:lang w:val="es-CO"/>
        </w:rPr>
        <w:t xml:space="preserve">, Convenio o Contrato </w:t>
      </w:r>
      <w:r w:rsidR="00D063AF" w:rsidRPr="00953DB6">
        <w:rPr>
          <w:rFonts w:ascii="Arial" w:hAnsi="Arial" w:cs="Arial"/>
          <w:sz w:val="24"/>
          <w:szCs w:val="24"/>
          <w:lang w:val="es-CO"/>
        </w:rPr>
        <w:t>al que se vincula e</w:t>
      </w:r>
      <w:r w:rsidR="00B37CF4" w:rsidRPr="00953DB6">
        <w:rPr>
          <w:rFonts w:ascii="Arial" w:hAnsi="Arial" w:cs="Arial"/>
          <w:sz w:val="24"/>
          <w:szCs w:val="24"/>
          <w:lang w:val="es-CO"/>
        </w:rPr>
        <w:t xml:space="preserve">l presente </w:t>
      </w:r>
      <w:r w:rsidR="00D063AF" w:rsidRPr="00953DB6">
        <w:rPr>
          <w:rFonts w:ascii="Arial" w:hAnsi="Arial" w:cs="Arial"/>
          <w:sz w:val="24"/>
          <w:szCs w:val="24"/>
          <w:lang w:val="es-CO"/>
        </w:rPr>
        <w:t>contrato.</w:t>
      </w:r>
    </w:p>
    <w:p w14:paraId="18D86235" w14:textId="105FD784" w:rsidR="00D95759" w:rsidRPr="00953DB6" w:rsidRDefault="00624AEE"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5</w:t>
      </w:r>
      <w:r w:rsidR="00024AB1" w:rsidRPr="00953DB6">
        <w:rPr>
          <w:rFonts w:ascii="Arial" w:hAnsi="Arial" w:cs="Arial"/>
          <w:sz w:val="24"/>
          <w:szCs w:val="24"/>
          <w:lang w:val="es-CO"/>
        </w:rPr>
        <w:t xml:space="preserve">.2. </w:t>
      </w:r>
      <w:r w:rsidR="00D95759" w:rsidRPr="00953DB6">
        <w:rPr>
          <w:rFonts w:ascii="Arial" w:hAnsi="Arial" w:cs="Arial"/>
          <w:sz w:val="24"/>
          <w:szCs w:val="24"/>
          <w:lang w:val="es-CO"/>
        </w:rPr>
        <w:t>Liquidación anticipada del Convenio o Contrato que soporta el objeto contractual.</w:t>
      </w:r>
      <w:r w:rsidR="00F354EF" w:rsidRPr="00953DB6">
        <w:rPr>
          <w:rFonts w:ascii="Arial" w:hAnsi="Arial" w:cs="Arial"/>
          <w:sz w:val="24"/>
          <w:szCs w:val="24"/>
          <w:lang w:val="es-CO"/>
        </w:rPr>
        <w:t xml:space="preserve"> </w:t>
      </w:r>
      <w:r w:rsidR="00D95759" w:rsidRPr="00953DB6">
        <w:rPr>
          <w:rFonts w:ascii="Arial" w:hAnsi="Arial" w:cs="Arial"/>
          <w:sz w:val="24"/>
          <w:szCs w:val="24"/>
          <w:lang w:val="es-CO"/>
        </w:rPr>
        <w:t>En este caso, el CONTRATANTE reconocerá únicamente los valores proporcionales correspondientes a los objetivos efectivamente cumplidos y aprobados, sin lugar a indemnización por el tiempo no ejecutado.</w:t>
      </w:r>
    </w:p>
    <w:p w14:paraId="4C37C6F9" w14:textId="4E494A15" w:rsidR="00D063AF" w:rsidRPr="00953DB6" w:rsidRDefault="00624AEE"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6</w:t>
      </w:r>
      <w:r w:rsidR="00D063AF" w:rsidRPr="00953DB6">
        <w:rPr>
          <w:rFonts w:ascii="Arial" w:hAnsi="Arial" w:cs="Arial"/>
          <w:b/>
          <w:bCs/>
          <w:sz w:val="24"/>
          <w:szCs w:val="24"/>
          <w:lang w:val="es-CO"/>
        </w:rPr>
        <w:t>. Por requerimiento de autoridad competente</w:t>
      </w:r>
    </w:p>
    <w:p w14:paraId="12D91826" w14:textId="77777777" w:rsidR="00D063AF" w:rsidRPr="00953DB6" w:rsidRDefault="00D063A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Cuando así lo disponga una autoridad administrativa, judicial o de control, como resultado de investigaciones o decisiones que afecten la continuidad del contrato.</w:t>
      </w:r>
    </w:p>
    <w:p w14:paraId="295FE8C4" w14:textId="173ADE2F" w:rsidR="00D063AF" w:rsidRPr="00953DB6" w:rsidRDefault="00624AEE"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7</w:t>
      </w:r>
      <w:r w:rsidR="00D063AF" w:rsidRPr="00953DB6">
        <w:rPr>
          <w:rFonts w:ascii="Arial" w:hAnsi="Arial" w:cs="Arial"/>
          <w:b/>
          <w:bCs/>
          <w:sz w:val="24"/>
          <w:szCs w:val="24"/>
          <w:lang w:val="es-CO"/>
        </w:rPr>
        <w:t xml:space="preserve">. Por muerte o incapacidad absoluta del CONTRATISTA </w:t>
      </w:r>
    </w:p>
    <w:p w14:paraId="1E960A02" w14:textId="2B342B59" w:rsidR="00D063AF" w:rsidRPr="00D62C1F" w:rsidRDefault="00CA5960" w:rsidP="00953DB6">
      <w:pPr>
        <w:spacing w:after="0" w:line="240" w:lineRule="auto"/>
        <w:jc w:val="both"/>
        <w:rPr>
          <w:rFonts w:ascii="Arial" w:hAnsi="Arial" w:cs="Arial"/>
          <w:b/>
          <w:bCs/>
          <w:sz w:val="24"/>
          <w:szCs w:val="24"/>
          <w:lang w:val="es-CO"/>
        </w:rPr>
      </w:pPr>
      <w:r w:rsidRPr="00D62C1F">
        <w:rPr>
          <w:rFonts w:ascii="Arial" w:hAnsi="Arial" w:cs="Arial"/>
          <w:b/>
          <w:bCs/>
          <w:sz w:val="24"/>
          <w:szCs w:val="24"/>
          <w:lang w:val="es-CO"/>
        </w:rPr>
        <w:t xml:space="preserve">PARAGRAFO: </w:t>
      </w:r>
      <w:r w:rsidR="00D063AF" w:rsidRPr="00D62C1F">
        <w:rPr>
          <w:rFonts w:ascii="Arial" w:hAnsi="Arial" w:cs="Arial"/>
          <w:b/>
          <w:bCs/>
          <w:sz w:val="24"/>
          <w:szCs w:val="24"/>
          <w:lang w:val="es-CO"/>
        </w:rPr>
        <w:t>Efectos de la terminación anticipada</w:t>
      </w:r>
    </w:p>
    <w:p w14:paraId="7D0ABD8C" w14:textId="77777777" w:rsidR="00D063AF" w:rsidRPr="00953DB6" w:rsidRDefault="00D063AF" w:rsidP="00953DB6">
      <w:pPr>
        <w:numPr>
          <w:ilvl w:val="0"/>
          <w:numId w:val="23"/>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lastRenderedPageBreak/>
        <w:t xml:space="preserve">Se liquidará el contrato, reconociendo únicamente los productos debidamente entregados, aprobados y registrados en la plataforma </w:t>
      </w:r>
      <w:r w:rsidRPr="00EC1549">
        <w:rPr>
          <w:rFonts w:ascii="Arial" w:hAnsi="Arial" w:cs="Arial"/>
          <w:sz w:val="24"/>
          <w:szCs w:val="24"/>
          <w:lang w:val="es-CO"/>
        </w:rPr>
        <w:t>SOUL SIFP versión 1.0.</w:t>
      </w:r>
    </w:p>
    <w:p w14:paraId="2016A75C" w14:textId="77777777" w:rsidR="00D063AF" w:rsidRPr="00953DB6" w:rsidRDefault="00D063AF" w:rsidP="00953DB6">
      <w:pPr>
        <w:numPr>
          <w:ilvl w:val="0"/>
          <w:numId w:val="23"/>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Se levantarán actas respectivas de supervisión, cumplimiento y liquidación.</w:t>
      </w:r>
    </w:p>
    <w:p w14:paraId="201F45DF" w14:textId="486C05A8" w:rsidR="00D063AF" w:rsidRPr="00953DB6" w:rsidRDefault="00D063AF" w:rsidP="00953DB6">
      <w:pPr>
        <w:numPr>
          <w:ilvl w:val="0"/>
          <w:numId w:val="23"/>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 xml:space="preserve">En caso de haber </w:t>
      </w:r>
      <w:r w:rsidR="002B084F" w:rsidRPr="00953DB6">
        <w:rPr>
          <w:rFonts w:ascii="Arial" w:hAnsi="Arial" w:cs="Arial"/>
          <w:sz w:val="24"/>
          <w:szCs w:val="24"/>
          <w:lang w:val="es-CO"/>
        </w:rPr>
        <w:t xml:space="preserve">un </w:t>
      </w:r>
      <w:r w:rsidRPr="00953DB6">
        <w:rPr>
          <w:rFonts w:ascii="Arial" w:hAnsi="Arial" w:cs="Arial"/>
          <w:sz w:val="24"/>
          <w:szCs w:val="24"/>
          <w:lang w:val="es-CO"/>
        </w:rPr>
        <w:t>pago no justificado, se aplicarán las disposiciones legales sobre restitución e indemnización.</w:t>
      </w:r>
    </w:p>
    <w:p w14:paraId="24F708A9" w14:textId="3466A346" w:rsidR="00D401C2" w:rsidRPr="002D6D13" w:rsidRDefault="009861DC" w:rsidP="002D6D13">
      <w:pPr>
        <w:pStyle w:val="Ttulo2"/>
        <w:spacing w:before="0" w:line="240" w:lineRule="auto"/>
        <w:jc w:val="both"/>
        <w:rPr>
          <w:rFonts w:ascii="Arial" w:eastAsiaTheme="minorEastAsia" w:hAnsi="Arial" w:cs="Arial"/>
          <w:b w:val="0"/>
          <w:bCs w:val="0"/>
          <w:color w:val="auto"/>
          <w:sz w:val="24"/>
          <w:szCs w:val="24"/>
          <w:lang w:val="es-CO"/>
        </w:rPr>
      </w:pPr>
      <w:r w:rsidRPr="00953DB6">
        <w:rPr>
          <w:rFonts w:ascii="Arial" w:hAnsi="Arial" w:cs="Arial"/>
          <w:color w:val="auto"/>
          <w:sz w:val="24"/>
          <w:szCs w:val="24"/>
          <w:lang w:val="es-CO"/>
        </w:rPr>
        <w:t>DÉCIMA</w:t>
      </w:r>
      <w:r w:rsidR="00624AEE" w:rsidRPr="00953DB6">
        <w:rPr>
          <w:rFonts w:ascii="Arial" w:hAnsi="Arial" w:cs="Arial"/>
          <w:color w:val="auto"/>
          <w:sz w:val="24"/>
          <w:szCs w:val="24"/>
          <w:lang w:val="es-CO"/>
        </w:rPr>
        <w:t xml:space="preserve">. </w:t>
      </w:r>
      <w:r w:rsidR="00D401C2" w:rsidRPr="002D6D13">
        <w:rPr>
          <w:rFonts w:ascii="Arial" w:eastAsiaTheme="minorEastAsia" w:hAnsi="Arial" w:cs="Arial"/>
          <w:color w:val="auto"/>
          <w:sz w:val="24"/>
          <w:szCs w:val="24"/>
          <w:lang w:val="es-CO"/>
        </w:rPr>
        <w:t>PROPIEDAD INTELECTUAL</w:t>
      </w:r>
      <w:r w:rsidR="00D401C2" w:rsidRPr="002D6D13">
        <w:rPr>
          <w:rFonts w:ascii="Arial" w:eastAsiaTheme="minorEastAsia" w:hAnsi="Arial" w:cs="Arial"/>
          <w:b w:val="0"/>
          <w:bCs w:val="0"/>
          <w:color w:val="auto"/>
          <w:sz w:val="24"/>
          <w:szCs w:val="24"/>
          <w:lang w:val="es-CO"/>
        </w:rPr>
        <w:t xml:space="preserve">: Si de la ejecución del presente contrato resultan estudios, investigaciones, descubrimientos, invenciones, información, mejoras y/o diseños, </w:t>
      </w:r>
      <w:r w:rsidR="00D401C2" w:rsidRPr="009861DC">
        <w:rPr>
          <w:rFonts w:ascii="Arial" w:eastAsiaTheme="minorEastAsia" w:hAnsi="Arial" w:cs="Arial"/>
          <w:b w:val="0"/>
          <w:bCs w:val="0"/>
          <w:color w:val="auto"/>
          <w:sz w:val="24"/>
          <w:szCs w:val="24"/>
          <w:lang w:val="es-CO"/>
        </w:rPr>
        <w:t xml:space="preserve">éstos pertenecen </w:t>
      </w:r>
      <w:r w:rsidRPr="009861DC">
        <w:rPr>
          <w:rFonts w:ascii="Arial" w:eastAsiaTheme="minorEastAsia" w:hAnsi="Arial" w:cs="Arial"/>
          <w:b w:val="0"/>
          <w:bCs w:val="0"/>
          <w:color w:val="auto"/>
          <w:sz w:val="24"/>
          <w:szCs w:val="24"/>
          <w:lang w:val="es-CO"/>
        </w:rPr>
        <w:t>al</w:t>
      </w:r>
      <w:r w:rsidR="00D401C2" w:rsidRPr="009861DC">
        <w:rPr>
          <w:rFonts w:ascii="Arial" w:eastAsiaTheme="minorEastAsia" w:hAnsi="Arial" w:cs="Arial"/>
          <w:b w:val="0"/>
          <w:bCs w:val="0"/>
          <w:color w:val="auto"/>
          <w:sz w:val="24"/>
          <w:szCs w:val="24"/>
          <w:lang w:val="es-CO"/>
        </w:rPr>
        <w:t xml:space="preserve"> </w:t>
      </w:r>
      <w:r w:rsidR="00B84FC0" w:rsidRPr="009861DC">
        <w:rPr>
          <w:rFonts w:ascii="Arial" w:hAnsi="Arial" w:cs="Arial"/>
          <w:b w:val="0"/>
          <w:bCs w:val="0"/>
          <w:color w:val="auto"/>
          <w:sz w:val="24"/>
          <w:szCs w:val="24"/>
          <w:lang w:val="es-CO"/>
        </w:rPr>
        <w:t xml:space="preserve">Fondo Mixto de </w:t>
      </w:r>
      <w:proofErr w:type="spellStart"/>
      <w:r w:rsidR="00B84FC0" w:rsidRPr="009861DC">
        <w:rPr>
          <w:rFonts w:ascii="Arial" w:hAnsi="Arial" w:cs="Arial"/>
          <w:b w:val="0"/>
          <w:bCs w:val="0"/>
          <w:color w:val="auto"/>
          <w:sz w:val="24"/>
          <w:szCs w:val="24"/>
          <w:lang w:val="es-CO"/>
        </w:rPr>
        <w:t>Etnocultura</w:t>
      </w:r>
      <w:proofErr w:type="spellEnd"/>
      <w:r w:rsidR="00B84FC0" w:rsidRPr="009861DC">
        <w:rPr>
          <w:rFonts w:ascii="Arial" w:hAnsi="Arial" w:cs="Arial"/>
          <w:b w:val="0"/>
          <w:bCs w:val="0"/>
          <w:color w:val="auto"/>
          <w:sz w:val="24"/>
          <w:szCs w:val="24"/>
          <w:lang w:val="es-CO"/>
        </w:rPr>
        <w:t xml:space="preserve"> y Desarrollo Social - FONPACÍFICO</w:t>
      </w:r>
      <w:r w:rsidR="00D401C2" w:rsidRPr="009861DC">
        <w:rPr>
          <w:rFonts w:ascii="Arial" w:eastAsiaTheme="minorEastAsia" w:hAnsi="Arial" w:cs="Arial"/>
          <w:b w:val="0"/>
          <w:bCs w:val="0"/>
          <w:color w:val="auto"/>
          <w:sz w:val="24"/>
          <w:szCs w:val="24"/>
          <w:lang w:val="es-CO"/>
        </w:rPr>
        <w:t xml:space="preserve">, de conformidad con lo establecido en el artículo 20 de la Ley 23 de 1982 modificado por el artículo 28 de la Ley 1450 de 2011, y el artículo 21 de la misma Ley, que establece el término de protección, sin perjuicio del respeto al derecho moral consagrado en el artículo 11 de la Decisión Andina 351 de 1993 concordante con el artículo </w:t>
      </w:r>
      <w:r w:rsidR="00D401C2" w:rsidRPr="002D6D13">
        <w:rPr>
          <w:rFonts w:ascii="Arial" w:eastAsiaTheme="minorEastAsia" w:hAnsi="Arial" w:cs="Arial"/>
          <w:b w:val="0"/>
          <w:bCs w:val="0"/>
          <w:color w:val="auto"/>
          <w:sz w:val="24"/>
          <w:szCs w:val="24"/>
          <w:lang w:val="es-CO"/>
        </w:rPr>
        <w:t xml:space="preserve">30 de la Ley 23 de 1982. EL CONTRATISTA garantiza que los trabajos y servicios prestados al </w:t>
      </w:r>
      <w:r w:rsidRPr="009861DC">
        <w:rPr>
          <w:rFonts w:ascii="Arial" w:hAnsi="Arial" w:cs="Arial"/>
          <w:b w:val="0"/>
          <w:bCs w:val="0"/>
          <w:color w:val="auto"/>
          <w:sz w:val="24"/>
          <w:szCs w:val="24"/>
          <w:lang w:val="es-CO"/>
        </w:rPr>
        <w:t xml:space="preserve">Fondo Mixto de </w:t>
      </w:r>
      <w:proofErr w:type="spellStart"/>
      <w:r w:rsidRPr="009861DC">
        <w:rPr>
          <w:rFonts w:ascii="Arial" w:hAnsi="Arial" w:cs="Arial"/>
          <w:b w:val="0"/>
          <w:bCs w:val="0"/>
          <w:color w:val="auto"/>
          <w:sz w:val="24"/>
          <w:szCs w:val="24"/>
          <w:lang w:val="es-CO"/>
        </w:rPr>
        <w:t>Etnocultura</w:t>
      </w:r>
      <w:proofErr w:type="spellEnd"/>
      <w:r w:rsidRPr="009861DC">
        <w:rPr>
          <w:rFonts w:ascii="Arial" w:hAnsi="Arial" w:cs="Arial"/>
          <w:b w:val="0"/>
          <w:bCs w:val="0"/>
          <w:color w:val="auto"/>
          <w:sz w:val="24"/>
          <w:szCs w:val="24"/>
          <w:lang w:val="es-CO"/>
        </w:rPr>
        <w:t xml:space="preserve"> y Desarrollo Social - FONPACÍFICO</w:t>
      </w:r>
      <w:r w:rsidR="00D401C2" w:rsidRPr="002D6D13">
        <w:rPr>
          <w:rFonts w:ascii="Arial" w:eastAsiaTheme="minorEastAsia" w:hAnsi="Arial" w:cs="Arial"/>
          <w:b w:val="0"/>
          <w:bCs w:val="0"/>
          <w:color w:val="auto"/>
          <w:sz w:val="24"/>
          <w:szCs w:val="24"/>
          <w:lang w:val="es-CO"/>
        </w:rPr>
        <w:t>, por el objeto de este contrato no infringen ni vulneran los derechos de propiedad intelectual o industrial o cualesquiera otros derechos legales o contractuales de terceros.</w:t>
      </w:r>
    </w:p>
    <w:p w14:paraId="4E34C61E" w14:textId="7B6F7559" w:rsidR="00087CB5" w:rsidRPr="00953DB6" w:rsidRDefault="00624AEE" w:rsidP="00953DB6">
      <w:pPr>
        <w:widowControl w:val="0"/>
        <w:tabs>
          <w:tab w:val="left" w:pos="373"/>
        </w:tabs>
        <w:autoSpaceDE w:val="0"/>
        <w:autoSpaceDN w:val="0"/>
        <w:spacing w:after="0" w:line="240" w:lineRule="auto"/>
        <w:jc w:val="both"/>
        <w:rPr>
          <w:rFonts w:ascii="Arial" w:hAnsi="Arial" w:cs="Arial"/>
          <w:sz w:val="24"/>
          <w:szCs w:val="24"/>
          <w:lang w:val="es-CO"/>
        </w:rPr>
      </w:pPr>
      <w:r w:rsidRPr="009A1414">
        <w:rPr>
          <w:rFonts w:ascii="Arial" w:hAnsi="Arial" w:cs="Arial"/>
          <w:b/>
          <w:bCs/>
          <w:sz w:val="24"/>
          <w:szCs w:val="24"/>
          <w:lang w:val="es-CO"/>
        </w:rPr>
        <w:t>DÉCIMA</w:t>
      </w:r>
      <w:r w:rsidR="009A1414">
        <w:rPr>
          <w:rFonts w:ascii="Arial" w:hAnsi="Arial" w:cs="Arial"/>
          <w:b/>
          <w:bCs/>
          <w:sz w:val="24"/>
          <w:szCs w:val="24"/>
          <w:lang w:val="es-CO"/>
        </w:rPr>
        <w:t xml:space="preserve"> </w:t>
      </w:r>
      <w:r w:rsidR="009861DC" w:rsidRPr="009A1414">
        <w:rPr>
          <w:rFonts w:ascii="Arial" w:hAnsi="Arial" w:cs="Arial"/>
          <w:b/>
          <w:bCs/>
          <w:sz w:val="24"/>
          <w:szCs w:val="24"/>
          <w:lang w:val="es-CO"/>
        </w:rPr>
        <w:t>PRIMERA</w:t>
      </w:r>
      <w:r w:rsidR="009A1414" w:rsidRPr="009A1414">
        <w:rPr>
          <w:rFonts w:ascii="Arial" w:hAnsi="Arial" w:cs="Arial"/>
          <w:b/>
          <w:bCs/>
          <w:sz w:val="24"/>
          <w:szCs w:val="24"/>
          <w:lang w:val="es-CO"/>
        </w:rPr>
        <w:t>.</w:t>
      </w:r>
      <w:r w:rsidR="00C70EB8" w:rsidRPr="00953DB6">
        <w:rPr>
          <w:rFonts w:ascii="Arial" w:hAnsi="Arial" w:cs="Arial"/>
          <w:sz w:val="24"/>
          <w:szCs w:val="24"/>
          <w:lang w:val="es-CO"/>
        </w:rPr>
        <w:t xml:space="preserve"> </w:t>
      </w:r>
      <w:r w:rsidR="00087CB5" w:rsidRPr="00953DB6">
        <w:rPr>
          <w:rFonts w:ascii="Arial" w:hAnsi="Arial" w:cs="Arial"/>
          <w:b/>
          <w:sz w:val="24"/>
          <w:szCs w:val="24"/>
          <w:lang w:val="es-CO"/>
        </w:rPr>
        <w:t>SEGURIDAD</w:t>
      </w:r>
      <w:r w:rsidR="00087CB5" w:rsidRPr="00953DB6">
        <w:rPr>
          <w:rFonts w:ascii="Arial" w:hAnsi="Arial" w:cs="Arial"/>
          <w:b/>
          <w:spacing w:val="-6"/>
          <w:sz w:val="24"/>
          <w:szCs w:val="24"/>
          <w:lang w:val="es-CO"/>
        </w:rPr>
        <w:t xml:space="preserve"> </w:t>
      </w:r>
      <w:r w:rsidR="00087CB5" w:rsidRPr="00953DB6">
        <w:rPr>
          <w:rFonts w:ascii="Arial" w:hAnsi="Arial" w:cs="Arial"/>
          <w:b/>
          <w:sz w:val="24"/>
          <w:szCs w:val="24"/>
          <w:lang w:val="es-CO"/>
        </w:rPr>
        <w:t>DE</w:t>
      </w:r>
      <w:r w:rsidR="00087CB5" w:rsidRPr="00953DB6">
        <w:rPr>
          <w:rFonts w:ascii="Arial" w:hAnsi="Arial" w:cs="Arial"/>
          <w:b/>
          <w:spacing w:val="-4"/>
          <w:sz w:val="24"/>
          <w:szCs w:val="24"/>
          <w:lang w:val="es-CO"/>
        </w:rPr>
        <w:t xml:space="preserve"> </w:t>
      </w:r>
      <w:r w:rsidR="00087CB5" w:rsidRPr="00953DB6">
        <w:rPr>
          <w:rFonts w:ascii="Arial" w:hAnsi="Arial" w:cs="Arial"/>
          <w:b/>
          <w:sz w:val="24"/>
          <w:szCs w:val="24"/>
          <w:lang w:val="es-CO"/>
        </w:rPr>
        <w:t>LA</w:t>
      </w:r>
      <w:r w:rsidR="00087CB5" w:rsidRPr="00953DB6">
        <w:rPr>
          <w:rFonts w:ascii="Arial" w:hAnsi="Arial" w:cs="Arial"/>
          <w:b/>
          <w:spacing w:val="-6"/>
          <w:sz w:val="24"/>
          <w:szCs w:val="24"/>
          <w:lang w:val="es-CO"/>
        </w:rPr>
        <w:t xml:space="preserve"> </w:t>
      </w:r>
      <w:r w:rsidR="00087CB5" w:rsidRPr="00953DB6">
        <w:rPr>
          <w:rFonts w:ascii="Arial" w:hAnsi="Arial" w:cs="Arial"/>
          <w:b/>
          <w:sz w:val="24"/>
          <w:szCs w:val="24"/>
          <w:lang w:val="es-CO"/>
        </w:rPr>
        <w:t>INFORMACIÓN</w:t>
      </w:r>
      <w:r w:rsidR="00087CB5" w:rsidRPr="00953DB6">
        <w:rPr>
          <w:rFonts w:ascii="Arial" w:hAnsi="Arial" w:cs="Arial"/>
          <w:b/>
          <w:spacing w:val="-4"/>
          <w:sz w:val="24"/>
          <w:szCs w:val="24"/>
          <w:lang w:val="es-CO"/>
        </w:rPr>
        <w:t xml:space="preserve"> </w:t>
      </w:r>
      <w:r w:rsidR="00087CB5" w:rsidRPr="00953DB6">
        <w:rPr>
          <w:rFonts w:ascii="Arial" w:hAnsi="Arial" w:cs="Arial"/>
          <w:b/>
          <w:sz w:val="24"/>
          <w:szCs w:val="24"/>
          <w:lang w:val="es-CO"/>
        </w:rPr>
        <w:t>Y</w:t>
      </w:r>
      <w:r w:rsidR="00087CB5" w:rsidRPr="00953DB6">
        <w:rPr>
          <w:rFonts w:ascii="Arial" w:hAnsi="Arial" w:cs="Arial"/>
          <w:b/>
          <w:spacing w:val="-3"/>
          <w:sz w:val="24"/>
          <w:szCs w:val="24"/>
          <w:lang w:val="es-CO"/>
        </w:rPr>
        <w:t xml:space="preserve"> </w:t>
      </w:r>
      <w:r w:rsidR="00087CB5" w:rsidRPr="00953DB6">
        <w:rPr>
          <w:rFonts w:ascii="Arial" w:hAnsi="Arial" w:cs="Arial"/>
          <w:b/>
          <w:sz w:val="24"/>
          <w:szCs w:val="24"/>
          <w:lang w:val="es-CO"/>
        </w:rPr>
        <w:t>CONFIDENCIALIDAD:</w:t>
      </w:r>
      <w:r w:rsidR="00087CB5" w:rsidRPr="00953DB6">
        <w:rPr>
          <w:rFonts w:ascii="Arial" w:hAnsi="Arial" w:cs="Arial"/>
          <w:b/>
          <w:spacing w:val="2"/>
          <w:sz w:val="24"/>
          <w:szCs w:val="24"/>
          <w:lang w:val="es-CO"/>
        </w:rPr>
        <w:t xml:space="preserve"> </w:t>
      </w:r>
      <w:r w:rsidR="00087CB5" w:rsidRPr="00953DB6">
        <w:rPr>
          <w:rFonts w:ascii="Arial" w:hAnsi="Arial" w:cs="Arial"/>
          <w:sz w:val="24"/>
          <w:szCs w:val="24"/>
          <w:lang w:val="es-CO"/>
        </w:rPr>
        <w:t>el</w:t>
      </w:r>
      <w:r w:rsidR="00087CB5" w:rsidRPr="00953DB6">
        <w:rPr>
          <w:rFonts w:ascii="Arial" w:hAnsi="Arial" w:cs="Arial"/>
          <w:spacing w:val="-5"/>
          <w:sz w:val="24"/>
          <w:szCs w:val="24"/>
          <w:lang w:val="es-CO"/>
        </w:rPr>
        <w:t xml:space="preserve"> </w:t>
      </w:r>
      <w:r w:rsidR="00087CB5" w:rsidRPr="00953DB6">
        <w:rPr>
          <w:rFonts w:ascii="Arial" w:hAnsi="Arial" w:cs="Arial"/>
          <w:sz w:val="24"/>
          <w:szCs w:val="24"/>
          <w:lang w:val="es-CO"/>
        </w:rPr>
        <w:t>CONTRATISTA</w:t>
      </w:r>
      <w:r w:rsidR="00087CB5" w:rsidRPr="00953DB6">
        <w:rPr>
          <w:rFonts w:ascii="Arial" w:hAnsi="Arial" w:cs="Arial"/>
          <w:spacing w:val="-4"/>
          <w:sz w:val="24"/>
          <w:szCs w:val="24"/>
          <w:lang w:val="es-CO"/>
        </w:rPr>
        <w:t xml:space="preserve"> </w:t>
      </w:r>
      <w:r w:rsidR="00087CB5" w:rsidRPr="00953DB6">
        <w:rPr>
          <w:rFonts w:ascii="Arial" w:hAnsi="Arial" w:cs="Arial"/>
          <w:sz w:val="24"/>
          <w:szCs w:val="24"/>
          <w:lang w:val="es-CO"/>
        </w:rPr>
        <w:t>se</w:t>
      </w:r>
      <w:r w:rsidR="00087CB5" w:rsidRPr="00953DB6">
        <w:rPr>
          <w:rFonts w:ascii="Arial" w:hAnsi="Arial" w:cs="Arial"/>
          <w:spacing w:val="-2"/>
          <w:sz w:val="24"/>
          <w:szCs w:val="24"/>
          <w:lang w:val="es-CO"/>
        </w:rPr>
        <w:t xml:space="preserve"> obliga</w:t>
      </w:r>
      <w:r w:rsidR="00087CB5" w:rsidRPr="00953DB6">
        <w:rPr>
          <w:rFonts w:ascii="Arial" w:hAnsi="Arial" w:cs="Arial"/>
          <w:sz w:val="24"/>
          <w:szCs w:val="24"/>
          <w:lang w:val="es-CO"/>
        </w:rPr>
        <w:t xml:space="preserve"> a guardar estricta confidencialidad sobre toda la información sometida a reserva debidamente identificada como tal por </w:t>
      </w:r>
      <w:r w:rsidR="00EC1549">
        <w:rPr>
          <w:rFonts w:ascii="Arial" w:hAnsi="Arial" w:cs="Arial"/>
          <w:sz w:val="24"/>
          <w:szCs w:val="24"/>
          <w:lang w:val="es-CO"/>
        </w:rPr>
        <w:t>el</w:t>
      </w:r>
      <w:r w:rsidR="00087CB5" w:rsidRPr="00953DB6">
        <w:rPr>
          <w:rFonts w:ascii="Arial" w:hAnsi="Arial" w:cs="Arial"/>
          <w:sz w:val="24"/>
          <w:szCs w:val="24"/>
          <w:lang w:val="es-CO"/>
        </w:rPr>
        <w:t xml:space="preserve"> </w:t>
      </w:r>
      <w:r w:rsidR="00EC1549" w:rsidRPr="00EC1549">
        <w:rPr>
          <w:rFonts w:ascii="Arial" w:hAnsi="Arial" w:cs="Arial"/>
          <w:sz w:val="24"/>
          <w:szCs w:val="24"/>
          <w:lang w:val="es-CO"/>
        </w:rPr>
        <w:t xml:space="preserve">Fondo Mixto de </w:t>
      </w:r>
      <w:proofErr w:type="spellStart"/>
      <w:r w:rsidR="00EC1549" w:rsidRPr="00EC1549">
        <w:rPr>
          <w:rFonts w:ascii="Arial" w:hAnsi="Arial" w:cs="Arial"/>
          <w:sz w:val="24"/>
          <w:szCs w:val="24"/>
          <w:lang w:val="es-CO"/>
        </w:rPr>
        <w:t>Etnocultura</w:t>
      </w:r>
      <w:proofErr w:type="spellEnd"/>
      <w:r w:rsidR="00EC1549" w:rsidRPr="00EC1549">
        <w:rPr>
          <w:rFonts w:ascii="Arial" w:hAnsi="Arial" w:cs="Arial"/>
          <w:sz w:val="24"/>
          <w:szCs w:val="24"/>
          <w:lang w:val="es-CO"/>
        </w:rPr>
        <w:t xml:space="preserve"> y Desarrollo Social - FONPACÍFICO</w:t>
      </w:r>
      <w:r w:rsidR="00087CB5" w:rsidRPr="00953DB6">
        <w:rPr>
          <w:rFonts w:ascii="Arial" w:hAnsi="Arial" w:cs="Arial"/>
          <w:sz w:val="24"/>
          <w:szCs w:val="24"/>
          <w:lang w:val="es-CO"/>
        </w:rPr>
        <w:t>, y conocida en virtud del desarrollo y ejecución del presente</w:t>
      </w:r>
      <w:r w:rsidR="00087CB5" w:rsidRPr="00953DB6">
        <w:rPr>
          <w:rFonts w:ascii="Arial" w:hAnsi="Arial" w:cs="Arial"/>
          <w:spacing w:val="-13"/>
          <w:sz w:val="24"/>
          <w:szCs w:val="24"/>
          <w:lang w:val="es-CO"/>
        </w:rPr>
        <w:t xml:space="preserve"> </w:t>
      </w:r>
      <w:r w:rsidR="00087CB5" w:rsidRPr="00953DB6">
        <w:rPr>
          <w:rFonts w:ascii="Arial" w:hAnsi="Arial" w:cs="Arial"/>
          <w:sz w:val="24"/>
          <w:szCs w:val="24"/>
          <w:lang w:val="es-CO"/>
        </w:rPr>
        <w:t>contrato.</w:t>
      </w:r>
      <w:r w:rsidR="00087CB5" w:rsidRPr="00953DB6">
        <w:rPr>
          <w:rFonts w:ascii="Arial" w:hAnsi="Arial" w:cs="Arial"/>
          <w:spacing w:val="-13"/>
          <w:sz w:val="24"/>
          <w:szCs w:val="24"/>
          <w:lang w:val="es-CO"/>
        </w:rPr>
        <w:t xml:space="preserve"> </w:t>
      </w:r>
      <w:r w:rsidR="00087CB5" w:rsidRPr="00953DB6">
        <w:rPr>
          <w:rFonts w:ascii="Arial" w:hAnsi="Arial" w:cs="Arial"/>
          <w:sz w:val="24"/>
          <w:szCs w:val="24"/>
          <w:lang w:val="es-CO"/>
        </w:rPr>
        <w:t>Esta</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obligación</w:t>
      </w:r>
      <w:r w:rsidR="00087CB5" w:rsidRPr="00953DB6">
        <w:rPr>
          <w:rFonts w:ascii="Arial" w:hAnsi="Arial" w:cs="Arial"/>
          <w:spacing w:val="-12"/>
          <w:sz w:val="24"/>
          <w:szCs w:val="24"/>
          <w:lang w:val="es-CO"/>
        </w:rPr>
        <w:t xml:space="preserve"> </w:t>
      </w:r>
      <w:r w:rsidR="00087CB5" w:rsidRPr="00953DB6">
        <w:rPr>
          <w:rFonts w:ascii="Arial" w:hAnsi="Arial" w:cs="Arial"/>
          <w:sz w:val="24"/>
          <w:szCs w:val="24"/>
          <w:lang w:val="es-CO"/>
        </w:rPr>
        <w:t>de</w:t>
      </w:r>
      <w:r w:rsidR="00087CB5" w:rsidRPr="00953DB6">
        <w:rPr>
          <w:rFonts w:ascii="Arial" w:hAnsi="Arial" w:cs="Arial"/>
          <w:spacing w:val="-14"/>
          <w:sz w:val="24"/>
          <w:szCs w:val="24"/>
          <w:lang w:val="es-CO"/>
        </w:rPr>
        <w:t xml:space="preserve"> </w:t>
      </w:r>
      <w:r w:rsidR="00087CB5" w:rsidRPr="00953DB6">
        <w:rPr>
          <w:rFonts w:ascii="Arial" w:hAnsi="Arial" w:cs="Arial"/>
          <w:sz w:val="24"/>
          <w:szCs w:val="24"/>
          <w:lang w:val="es-CO"/>
        </w:rPr>
        <w:t>confidencialidad</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se</w:t>
      </w:r>
      <w:r w:rsidR="00087CB5" w:rsidRPr="00953DB6">
        <w:rPr>
          <w:rFonts w:ascii="Arial" w:hAnsi="Arial" w:cs="Arial"/>
          <w:spacing w:val="-14"/>
          <w:sz w:val="24"/>
          <w:szCs w:val="24"/>
          <w:lang w:val="es-CO"/>
        </w:rPr>
        <w:t xml:space="preserve"> </w:t>
      </w:r>
      <w:r w:rsidR="00087CB5" w:rsidRPr="00953DB6">
        <w:rPr>
          <w:rFonts w:ascii="Arial" w:hAnsi="Arial" w:cs="Arial"/>
          <w:sz w:val="24"/>
          <w:szCs w:val="24"/>
          <w:lang w:val="es-CO"/>
        </w:rPr>
        <w:t>aplicará</w:t>
      </w:r>
      <w:r w:rsidR="00087CB5" w:rsidRPr="00953DB6">
        <w:rPr>
          <w:rFonts w:ascii="Arial" w:hAnsi="Arial" w:cs="Arial"/>
          <w:spacing w:val="-13"/>
          <w:sz w:val="24"/>
          <w:szCs w:val="24"/>
          <w:lang w:val="es-CO"/>
        </w:rPr>
        <w:t xml:space="preserve"> </w:t>
      </w:r>
      <w:r w:rsidR="00087CB5" w:rsidRPr="00953DB6">
        <w:rPr>
          <w:rFonts w:ascii="Arial" w:hAnsi="Arial" w:cs="Arial"/>
          <w:sz w:val="24"/>
          <w:szCs w:val="24"/>
          <w:lang w:val="es-CO"/>
        </w:rPr>
        <w:t>para</w:t>
      </w:r>
      <w:r w:rsidR="00087CB5" w:rsidRPr="00953DB6">
        <w:rPr>
          <w:rFonts w:ascii="Arial" w:hAnsi="Arial" w:cs="Arial"/>
          <w:spacing w:val="-14"/>
          <w:sz w:val="24"/>
          <w:szCs w:val="24"/>
          <w:lang w:val="es-CO"/>
        </w:rPr>
        <w:t xml:space="preserve"> </w:t>
      </w:r>
      <w:r w:rsidR="00087CB5" w:rsidRPr="00953DB6">
        <w:rPr>
          <w:rFonts w:ascii="Arial" w:hAnsi="Arial" w:cs="Arial"/>
          <w:sz w:val="24"/>
          <w:szCs w:val="24"/>
          <w:lang w:val="es-CO"/>
        </w:rPr>
        <w:t>todos</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los</w:t>
      </w:r>
      <w:r w:rsidR="00087CB5" w:rsidRPr="00953DB6">
        <w:rPr>
          <w:rFonts w:ascii="Arial" w:hAnsi="Arial" w:cs="Arial"/>
          <w:spacing w:val="-14"/>
          <w:sz w:val="24"/>
          <w:szCs w:val="24"/>
          <w:lang w:val="es-CO"/>
        </w:rPr>
        <w:t xml:space="preserve"> </w:t>
      </w:r>
      <w:r w:rsidR="00087CB5" w:rsidRPr="00953DB6">
        <w:rPr>
          <w:rFonts w:ascii="Arial" w:hAnsi="Arial" w:cs="Arial"/>
          <w:sz w:val="24"/>
          <w:szCs w:val="24"/>
          <w:lang w:val="es-CO"/>
        </w:rPr>
        <w:t>casos,</w:t>
      </w:r>
      <w:r w:rsidR="00087CB5" w:rsidRPr="00953DB6">
        <w:rPr>
          <w:rFonts w:ascii="Arial" w:hAnsi="Arial" w:cs="Arial"/>
          <w:spacing w:val="-10"/>
          <w:sz w:val="24"/>
          <w:szCs w:val="24"/>
          <w:lang w:val="es-CO"/>
        </w:rPr>
        <w:t xml:space="preserve"> </w:t>
      </w:r>
      <w:r w:rsidR="00087CB5" w:rsidRPr="00953DB6">
        <w:rPr>
          <w:rFonts w:ascii="Arial" w:hAnsi="Arial" w:cs="Arial"/>
          <w:sz w:val="24"/>
          <w:szCs w:val="24"/>
          <w:lang w:val="es-CO"/>
        </w:rPr>
        <w:t>salvo</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que la información confidencial sea requerida por autoridad competente. PARÁGRAFO. La presente cláusula de confidencialidad se mantendrá vigente mientras la información catalogada como tal conserve el carácter de reservada. En todo caso estará sujeta a la reglamentación sobre información</w:t>
      </w:r>
      <w:r w:rsidR="00087CB5" w:rsidRPr="00953DB6">
        <w:rPr>
          <w:rFonts w:ascii="Arial" w:hAnsi="Arial" w:cs="Arial"/>
          <w:spacing w:val="-14"/>
          <w:sz w:val="24"/>
          <w:szCs w:val="24"/>
          <w:lang w:val="es-CO"/>
        </w:rPr>
        <w:t xml:space="preserve"> </w:t>
      </w:r>
      <w:r w:rsidR="00087CB5" w:rsidRPr="00953DB6">
        <w:rPr>
          <w:rFonts w:ascii="Arial" w:hAnsi="Arial" w:cs="Arial"/>
          <w:sz w:val="24"/>
          <w:szCs w:val="24"/>
          <w:lang w:val="es-CO"/>
        </w:rPr>
        <w:t>confidencial</w:t>
      </w:r>
      <w:r w:rsidR="00087CB5" w:rsidRPr="00953DB6">
        <w:rPr>
          <w:rFonts w:ascii="Arial" w:hAnsi="Arial" w:cs="Arial"/>
          <w:spacing w:val="-15"/>
          <w:sz w:val="24"/>
          <w:szCs w:val="24"/>
          <w:lang w:val="es-CO"/>
        </w:rPr>
        <w:t xml:space="preserve"> </w:t>
      </w:r>
      <w:r w:rsidR="00087CB5" w:rsidRPr="00953DB6">
        <w:rPr>
          <w:rFonts w:ascii="Arial" w:hAnsi="Arial" w:cs="Arial"/>
          <w:sz w:val="24"/>
          <w:szCs w:val="24"/>
          <w:lang w:val="es-CO"/>
        </w:rPr>
        <w:t>de</w:t>
      </w:r>
      <w:r w:rsidR="00087CB5" w:rsidRPr="00953DB6">
        <w:rPr>
          <w:rFonts w:ascii="Arial" w:hAnsi="Arial" w:cs="Arial"/>
          <w:spacing w:val="-12"/>
          <w:sz w:val="24"/>
          <w:szCs w:val="24"/>
          <w:lang w:val="es-CO"/>
        </w:rPr>
        <w:t xml:space="preserve"> </w:t>
      </w:r>
      <w:r w:rsidR="00087CB5" w:rsidRPr="00953DB6">
        <w:rPr>
          <w:rFonts w:ascii="Arial" w:hAnsi="Arial" w:cs="Arial"/>
          <w:sz w:val="24"/>
          <w:szCs w:val="24"/>
          <w:lang w:val="es-CO"/>
        </w:rPr>
        <w:t>los</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artículos</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260</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a</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266</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de</w:t>
      </w:r>
      <w:r w:rsidR="00087CB5" w:rsidRPr="00953DB6">
        <w:rPr>
          <w:rFonts w:ascii="Arial" w:hAnsi="Arial" w:cs="Arial"/>
          <w:spacing w:val="-12"/>
          <w:sz w:val="24"/>
          <w:szCs w:val="24"/>
          <w:lang w:val="es-CO"/>
        </w:rPr>
        <w:t xml:space="preserve"> </w:t>
      </w:r>
      <w:r w:rsidR="00087CB5" w:rsidRPr="00953DB6">
        <w:rPr>
          <w:rFonts w:ascii="Arial" w:hAnsi="Arial" w:cs="Arial"/>
          <w:sz w:val="24"/>
          <w:szCs w:val="24"/>
          <w:lang w:val="es-CO"/>
        </w:rPr>
        <w:t>la</w:t>
      </w:r>
      <w:r w:rsidR="00087CB5" w:rsidRPr="00953DB6">
        <w:rPr>
          <w:rFonts w:ascii="Arial" w:hAnsi="Arial" w:cs="Arial"/>
          <w:spacing w:val="-14"/>
          <w:sz w:val="24"/>
          <w:szCs w:val="24"/>
          <w:lang w:val="es-CO"/>
        </w:rPr>
        <w:t xml:space="preserve"> </w:t>
      </w:r>
      <w:r w:rsidR="00087CB5" w:rsidRPr="00953DB6">
        <w:rPr>
          <w:rFonts w:ascii="Arial" w:hAnsi="Arial" w:cs="Arial"/>
          <w:sz w:val="24"/>
          <w:szCs w:val="24"/>
          <w:lang w:val="es-CO"/>
        </w:rPr>
        <w:t>Decisión</w:t>
      </w:r>
      <w:r w:rsidR="00087CB5" w:rsidRPr="00953DB6">
        <w:rPr>
          <w:rFonts w:ascii="Arial" w:hAnsi="Arial" w:cs="Arial"/>
          <w:spacing w:val="-12"/>
          <w:sz w:val="24"/>
          <w:szCs w:val="24"/>
          <w:lang w:val="es-CO"/>
        </w:rPr>
        <w:t xml:space="preserve"> </w:t>
      </w:r>
      <w:r w:rsidR="00087CB5" w:rsidRPr="00953DB6">
        <w:rPr>
          <w:rFonts w:ascii="Arial" w:hAnsi="Arial" w:cs="Arial"/>
          <w:sz w:val="24"/>
          <w:szCs w:val="24"/>
          <w:lang w:val="es-CO"/>
        </w:rPr>
        <w:t>486</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de</w:t>
      </w:r>
      <w:r w:rsidR="00087CB5" w:rsidRPr="00953DB6">
        <w:rPr>
          <w:rFonts w:ascii="Arial" w:hAnsi="Arial" w:cs="Arial"/>
          <w:spacing w:val="-14"/>
          <w:sz w:val="24"/>
          <w:szCs w:val="24"/>
          <w:lang w:val="es-CO"/>
        </w:rPr>
        <w:t xml:space="preserve"> </w:t>
      </w:r>
      <w:r w:rsidR="00087CB5" w:rsidRPr="00953DB6">
        <w:rPr>
          <w:rFonts w:ascii="Arial" w:hAnsi="Arial" w:cs="Arial"/>
          <w:sz w:val="24"/>
          <w:szCs w:val="24"/>
          <w:lang w:val="es-CO"/>
        </w:rPr>
        <w:t>la</w:t>
      </w:r>
      <w:r w:rsidR="00087CB5" w:rsidRPr="00953DB6">
        <w:rPr>
          <w:rFonts w:ascii="Arial" w:hAnsi="Arial" w:cs="Arial"/>
          <w:spacing w:val="-11"/>
          <w:sz w:val="24"/>
          <w:szCs w:val="24"/>
          <w:lang w:val="es-CO"/>
        </w:rPr>
        <w:t xml:space="preserve"> </w:t>
      </w:r>
      <w:r w:rsidR="00087CB5" w:rsidRPr="00953DB6">
        <w:rPr>
          <w:rFonts w:ascii="Arial" w:hAnsi="Arial" w:cs="Arial"/>
          <w:sz w:val="24"/>
          <w:szCs w:val="24"/>
          <w:lang w:val="es-CO"/>
        </w:rPr>
        <w:t>Comisión</w:t>
      </w:r>
      <w:r w:rsidR="00087CB5" w:rsidRPr="00953DB6">
        <w:rPr>
          <w:rFonts w:ascii="Arial" w:hAnsi="Arial" w:cs="Arial"/>
          <w:spacing w:val="-12"/>
          <w:sz w:val="24"/>
          <w:szCs w:val="24"/>
          <w:lang w:val="es-CO"/>
        </w:rPr>
        <w:t xml:space="preserve"> </w:t>
      </w:r>
      <w:r w:rsidR="00087CB5" w:rsidRPr="00953DB6">
        <w:rPr>
          <w:rFonts w:ascii="Arial" w:hAnsi="Arial" w:cs="Arial"/>
          <w:sz w:val="24"/>
          <w:szCs w:val="24"/>
          <w:lang w:val="es-CO"/>
        </w:rPr>
        <w:t>del</w:t>
      </w:r>
      <w:r w:rsidR="00087CB5" w:rsidRPr="00953DB6">
        <w:rPr>
          <w:rFonts w:ascii="Arial" w:hAnsi="Arial" w:cs="Arial"/>
          <w:spacing w:val="-12"/>
          <w:sz w:val="24"/>
          <w:szCs w:val="24"/>
          <w:lang w:val="es-CO"/>
        </w:rPr>
        <w:t xml:space="preserve"> </w:t>
      </w:r>
      <w:r w:rsidR="00087CB5" w:rsidRPr="00953DB6">
        <w:rPr>
          <w:rFonts w:ascii="Arial" w:hAnsi="Arial" w:cs="Arial"/>
          <w:sz w:val="24"/>
          <w:szCs w:val="24"/>
          <w:lang w:val="es-CO"/>
        </w:rPr>
        <w:t>Acuerdo de Cartagena y lo previsto en el artículo 1 de la Ley 1755 de 2015, respecto de la información y documentos reservados, artículo 24 sustituido, y en las demás normas concordantes y complementarias que regulen la materia.</w:t>
      </w:r>
    </w:p>
    <w:p w14:paraId="03A9795B" w14:textId="7A660BFA" w:rsidR="0083447F" w:rsidRPr="00953DB6" w:rsidRDefault="00DC1C39" w:rsidP="00953DB6">
      <w:pPr>
        <w:spacing w:after="0" w:line="240" w:lineRule="auto"/>
        <w:jc w:val="both"/>
        <w:rPr>
          <w:rFonts w:ascii="Arial" w:hAnsi="Arial" w:cs="Arial"/>
          <w:sz w:val="24"/>
          <w:szCs w:val="24"/>
          <w:lang w:val="es-CO"/>
        </w:rPr>
      </w:pPr>
      <w:r w:rsidRPr="00DC1C39">
        <w:rPr>
          <w:rFonts w:ascii="Arial" w:hAnsi="Arial" w:cs="Arial"/>
          <w:b/>
          <w:bCs/>
          <w:sz w:val="24"/>
          <w:szCs w:val="24"/>
          <w:lang w:val="es-CO"/>
        </w:rPr>
        <w:t>PARAGRAFO PRIMERO. RESERVA.</w:t>
      </w:r>
      <w:r>
        <w:rPr>
          <w:rFonts w:ascii="Arial" w:hAnsi="Arial" w:cs="Arial"/>
          <w:sz w:val="24"/>
          <w:szCs w:val="24"/>
          <w:lang w:val="es-CO"/>
        </w:rPr>
        <w:t xml:space="preserve"> </w:t>
      </w:r>
      <w:r w:rsidR="0083447F" w:rsidRPr="00953DB6">
        <w:rPr>
          <w:rFonts w:ascii="Arial" w:hAnsi="Arial" w:cs="Arial"/>
          <w:sz w:val="24"/>
          <w:szCs w:val="24"/>
          <w:lang w:val="es-CO"/>
        </w:rPr>
        <w:t xml:space="preserve">El CONTRATISTA se obliga a mantener absoluta </w:t>
      </w:r>
      <w:r w:rsidR="0083447F" w:rsidRPr="00EC1549">
        <w:rPr>
          <w:rFonts w:ascii="Arial" w:hAnsi="Arial" w:cs="Arial"/>
          <w:sz w:val="24"/>
          <w:szCs w:val="24"/>
          <w:lang w:val="es-CO"/>
        </w:rPr>
        <w:t>reserva, confidencialidad y discreción</w:t>
      </w:r>
      <w:r w:rsidR="0083447F" w:rsidRPr="00953DB6">
        <w:rPr>
          <w:rFonts w:ascii="Arial" w:hAnsi="Arial" w:cs="Arial"/>
          <w:sz w:val="24"/>
          <w:szCs w:val="24"/>
          <w:lang w:val="es-CO"/>
        </w:rPr>
        <w:t xml:space="preserve"> sobre toda la información a la que tenga acceso durante la ejecución del presente contrato, especialmente aquella de carácter técnico, jurídico, administrativo, financiero o estratégico, relativa a FONPACÍFICO, sus aliados, funcionarios, contratistas, programas o beneficiarios.</w:t>
      </w:r>
    </w:p>
    <w:p w14:paraId="17A146D1" w14:textId="77777777" w:rsidR="0083447F" w:rsidRPr="00953DB6" w:rsidRDefault="0083447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Esta obligación incluye, pero no se limita a:</w:t>
      </w:r>
    </w:p>
    <w:p w14:paraId="21268097" w14:textId="77777777" w:rsidR="0083447F" w:rsidRPr="00953DB6" w:rsidRDefault="0083447F" w:rsidP="00953DB6">
      <w:pPr>
        <w:numPr>
          <w:ilvl w:val="0"/>
          <w:numId w:val="27"/>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Informes internos, actas, conceptos, bases de datos, reportes de gestión, documentos de planeación o auditoría.</w:t>
      </w:r>
    </w:p>
    <w:p w14:paraId="5D1FF154" w14:textId="77777777" w:rsidR="0083447F" w:rsidRPr="00953DB6" w:rsidRDefault="0083447F" w:rsidP="00953DB6">
      <w:pPr>
        <w:numPr>
          <w:ilvl w:val="0"/>
          <w:numId w:val="27"/>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Códigos fuente, estructuras metodológicas, estrategias contractuales o de ejecución.</w:t>
      </w:r>
    </w:p>
    <w:p w14:paraId="2D7A0081" w14:textId="77777777" w:rsidR="0083447F" w:rsidRPr="00953DB6" w:rsidRDefault="0083447F" w:rsidP="00953DB6">
      <w:pPr>
        <w:numPr>
          <w:ilvl w:val="0"/>
          <w:numId w:val="27"/>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Cualquier información clasificada o restringida por la ley o por decisión institucional.</w:t>
      </w:r>
    </w:p>
    <w:p w14:paraId="3C72184D" w14:textId="167531B3" w:rsidR="0083447F" w:rsidRPr="00953DB6" w:rsidRDefault="00DC1C39" w:rsidP="00953DB6">
      <w:pPr>
        <w:spacing w:after="0" w:line="240" w:lineRule="auto"/>
        <w:jc w:val="both"/>
        <w:rPr>
          <w:rFonts w:ascii="Arial" w:hAnsi="Arial" w:cs="Arial"/>
          <w:sz w:val="24"/>
          <w:szCs w:val="24"/>
          <w:lang w:val="es-CO"/>
        </w:rPr>
      </w:pPr>
      <w:r w:rsidRPr="005F1708">
        <w:rPr>
          <w:rFonts w:ascii="Arial" w:hAnsi="Arial" w:cs="Arial"/>
          <w:b/>
          <w:bCs/>
          <w:sz w:val="24"/>
          <w:szCs w:val="24"/>
          <w:lang w:val="es-CO"/>
        </w:rPr>
        <w:t xml:space="preserve">PARAGRAFO SEGUNDO. </w:t>
      </w:r>
      <w:r w:rsidR="005F1708" w:rsidRPr="005F1708">
        <w:rPr>
          <w:rFonts w:ascii="Arial" w:hAnsi="Arial" w:cs="Arial"/>
          <w:b/>
          <w:bCs/>
          <w:sz w:val="24"/>
          <w:szCs w:val="24"/>
          <w:lang w:val="es-CO"/>
        </w:rPr>
        <w:t>CONFIDENCIALIDAD</w:t>
      </w:r>
      <w:r w:rsidR="005F1708">
        <w:rPr>
          <w:rFonts w:ascii="Arial" w:hAnsi="Arial" w:cs="Arial"/>
          <w:sz w:val="24"/>
          <w:szCs w:val="24"/>
          <w:lang w:val="es-CO"/>
        </w:rPr>
        <w:t xml:space="preserve">. </w:t>
      </w:r>
      <w:r w:rsidR="0083447F" w:rsidRPr="00953DB6">
        <w:rPr>
          <w:rFonts w:ascii="Arial" w:hAnsi="Arial" w:cs="Arial"/>
          <w:sz w:val="24"/>
          <w:szCs w:val="24"/>
          <w:lang w:val="es-CO"/>
        </w:rPr>
        <w:t xml:space="preserve">El CONTRATISTA </w:t>
      </w:r>
      <w:r w:rsidR="0083447F" w:rsidRPr="00EC1549">
        <w:rPr>
          <w:rFonts w:ascii="Arial" w:hAnsi="Arial" w:cs="Arial"/>
          <w:sz w:val="24"/>
          <w:szCs w:val="24"/>
          <w:lang w:val="es-CO"/>
        </w:rPr>
        <w:t>no podrá divulgar, reproducir, compartir o utilizar dicha información para fines distintos a los contractuales, sin autorización escrita del CONTRATANTE</w:t>
      </w:r>
      <w:r w:rsidR="0083447F" w:rsidRPr="00953DB6">
        <w:rPr>
          <w:rFonts w:ascii="Arial" w:hAnsi="Arial" w:cs="Arial"/>
          <w:sz w:val="24"/>
          <w:szCs w:val="24"/>
          <w:lang w:val="es-CO"/>
        </w:rPr>
        <w:t>.</w:t>
      </w:r>
    </w:p>
    <w:p w14:paraId="001B07BC" w14:textId="77777777" w:rsidR="0083447F" w:rsidRPr="00953DB6" w:rsidRDefault="0083447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lastRenderedPageBreak/>
        <w:t>Esta obligación se mantendrá vigente incluso después de la terminación del contrato, por un término de cinco (5) años o hasta que la información sea de carácter público.</w:t>
      </w:r>
    </w:p>
    <w:p w14:paraId="4D1F187D" w14:textId="764C8F50" w:rsidR="0083447F" w:rsidRPr="00953DB6" w:rsidRDefault="00624AEE"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D</w:t>
      </w:r>
      <w:r w:rsidR="005F1708">
        <w:rPr>
          <w:rFonts w:ascii="Arial" w:hAnsi="Arial" w:cs="Arial"/>
          <w:b/>
          <w:bCs/>
          <w:sz w:val="24"/>
          <w:szCs w:val="24"/>
          <w:lang w:val="es-CO"/>
        </w:rPr>
        <w:t>É</w:t>
      </w:r>
      <w:r w:rsidRPr="00953DB6">
        <w:rPr>
          <w:rFonts w:ascii="Arial" w:hAnsi="Arial" w:cs="Arial"/>
          <w:b/>
          <w:bCs/>
          <w:sz w:val="24"/>
          <w:szCs w:val="24"/>
          <w:lang w:val="es-CO"/>
        </w:rPr>
        <w:t xml:space="preserve">CIMA </w:t>
      </w:r>
      <w:r w:rsidR="003458AD">
        <w:rPr>
          <w:rFonts w:ascii="Arial" w:hAnsi="Arial" w:cs="Arial"/>
          <w:b/>
          <w:bCs/>
          <w:sz w:val="24"/>
          <w:szCs w:val="24"/>
          <w:lang w:val="es-CO"/>
        </w:rPr>
        <w:t>SEGUNDA.</w:t>
      </w:r>
      <w:r w:rsidR="0083447F" w:rsidRPr="00953DB6">
        <w:rPr>
          <w:rFonts w:ascii="Arial" w:hAnsi="Arial" w:cs="Arial"/>
          <w:b/>
          <w:bCs/>
          <w:sz w:val="24"/>
          <w:szCs w:val="24"/>
          <w:lang w:val="es-CO"/>
        </w:rPr>
        <w:t xml:space="preserve"> TRATAMIENTO DE DATOS PERSONALES</w:t>
      </w:r>
    </w:p>
    <w:p w14:paraId="3CFB5EB5" w14:textId="77777777" w:rsidR="0083447F" w:rsidRPr="00EC1549" w:rsidRDefault="0083447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En cumplimiento de la </w:t>
      </w:r>
      <w:r w:rsidRPr="00EC1549">
        <w:rPr>
          <w:rFonts w:ascii="Arial" w:hAnsi="Arial" w:cs="Arial"/>
          <w:sz w:val="24"/>
          <w:szCs w:val="24"/>
          <w:lang w:val="es-CO"/>
        </w:rPr>
        <w:t>Ley 1581 de 2012, el CONTRATISTA se obliga a dar un tratamiento adecuado, responsable y legal a los datos personales que conozca, recolecte, administre, procese o almacene con ocasión de la ejecución del presente contrato.</w:t>
      </w:r>
    </w:p>
    <w:p w14:paraId="126D23CB" w14:textId="77777777" w:rsidR="0083447F" w:rsidRPr="00953DB6" w:rsidRDefault="0083447F" w:rsidP="00953DB6">
      <w:pPr>
        <w:spacing w:after="0" w:line="240" w:lineRule="auto"/>
        <w:jc w:val="both"/>
        <w:rPr>
          <w:rFonts w:ascii="Arial" w:hAnsi="Arial" w:cs="Arial"/>
          <w:sz w:val="24"/>
          <w:szCs w:val="24"/>
          <w:lang w:val="es-CO"/>
        </w:rPr>
      </w:pPr>
      <w:r w:rsidRPr="00EC1549">
        <w:rPr>
          <w:rFonts w:ascii="Arial" w:hAnsi="Arial" w:cs="Arial"/>
          <w:sz w:val="24"/>
          <w:szCs w:val="24"/>
          <w:lang w:val="es-CO"/>
        </w:rPr>
        <w:t>El CONTRATISTA declara conocer y respetar los principios rectores</w:t>
      </w:r>
      <w:r w:rsidRPr="00953DB6">
        <w:rPr>
          <w:rFonts w:ascii="Arial" w:hAnsi="Arial" w:cs="Arial"/>
          <w:sz w:val="24"/>
          <w:szCs w:val="24"/>
          <w:lang w:val="es-CO"/>
        </w:rPr>
        <w:t xml:space="preserve"> del tratamiento de datos personales, tales como: legalidad, finalidad, libertad, veracidad, acceso y circulación restringida, seguridad y confidencialidad.</w:t>
      </w:r>
    </w:p>
    <w:p w14:paraId="0002D4A7" w14:textId="77777777" w:rsidR="0083447F" w:rsidRPr="00953DB6" w:rsidRDefault="0083447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El CONTRATISTA se compromete a:</w:t>
      </w:r>
    </w:p>
    <w:p w14:paraId="07A4BD19" w14:textId="77777777" w:rsidR="0083447F" w:rsidRPr="00953DB6" w:rsidRDefault="0083447F" w:rsidP="00953DB6">
      <w:pPr>
        <w:numPr>
          <w:ilvl w:val="0"/>
          <w:numId w:val="28"/>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Usar los datos personales únicamente para los fines autorizados por el CONTRATANTE.</w:t>
      </w:r>
    </w:p>
    <w:p w14:paraId="55F724ED" w14:textId="77777777" w:rsidR="0083447F" w:rsidRPr="00953DB6" w:rsidRDefault="0083447F" w:rsidP="00953DB6">
      <w:pPr>
        <w:numPr>
          <w:ilvl w:val="0"/>
          <w:numId w:val="28"/>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Obtener autorización expresa cuando sea necesario conforme a la ley.</w:t>
      </w:r>
    </w:p>
    <w:p w14:paraId="05506C4B" w14:textId="77777777" w:rsidR="0083447F" w:rsidRPr="00953DB6" w:rsidRDefault="0083447F" w:rsidP="00953DB6">
      <w:pPr>
        <w:numPr>
          <w:ilvl w:val="0"/>
          <w:numId w:val="28"/>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Implementar medidas técnicas, administrativas y organizativas para proteger la integridad y seguridad de los datos.</w:t>
      </w:r>
    </w:p>
    <w:p w14:paraId="79572B98" w14:textId="77777777" w:rsidR="0083447F" w:rsidRPr="00953DB6" w:rsidRDefault="0083447F" w:rsidP="00953DB6">
      <w:pPr>
        <w:numPr>
          <w:ilvl w:val="0"/>
          <w:numId w:val="28"/>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Abstenerse de divulgar, transferir o entregar datos personales a terceros sin el consentimiento del titular o sin orden legal o judicial.</w:t>
      </w:r>
    </w:p>
    <w:p w14:paraId="7C320AD7" w14:textId="77777777" w:rsidR="0083447F" w:rsidRPr="00953DB6" w:rsidRDefault="0083447F"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El incumplimiento de esta cláusula dará lugar a la aplicación de sanciones contractuales, civiles y/o penales, conforme a la legislación vigente.</w:t>
      </w:r>
    </w:p>
    <w:p w14:paraId="167FEB84" w14:textId="01D14374" w:rsidR="00710476" w:rsidRPr="00953DB6" w:rsidRDefault="00624AEE" w:rsidP="00953DB6">
      <w:pPr>
        <w:pStyle w:val="Ttulo2"/>
        <w:spacing w:before="0" w:line="240" w:lineRule="auto"/>
        <w:jc w:val="both"/>
        <w:rPr>
          <w:rFonts w:ascii="Arial" w:hAnsi="Arial" w:cs="Arial"/>
          <w:color w:val="auto"/>
          <w:sz w:val="24"/>
          <w:szCs w:val="24"/>
          <w:lang w:val="es-CO"/>
        </w:rPr>
      </w:pPr>
      <w:r w:rsidRPr="00953DB6">
        <w:rPr>
          <w:rFonts w:ascii="Arial" w:hAnsi="Arial" w:cs="Arial"/>
          <w:color w:val="auto"/>
          <w:sz w:val="24"/>
          <w:szCs w:val="24"/>
          <w:lang w:val="es-CO"/>
        </w:rPr>
        <w:t xml:space="preserve">DECIMA </w:t>
      </w:r>
      <w:r w:rsidR="005F1708">
        <w:rPr>
          <w:rFonts w:ascii="Arial" w:hAnsi="Arial" w:cs="Arial"/>
          <w:color w:val="auto"/>
          <w:sz w:val="24"/>
          <w:szCs w:val="24"/>
          <w:lang w:val="es-CO"/>
        </w:rPr>
        <w:t>TERCERA.</w:t>
      </w:r>
      <w:r w:rsidR="00710476" w:rsidRPr="00953DB6">
        <w:rPr>
          <w:rFonts w:ascii="Arial" w:hAnsi="Arial" w:cs="Arial"/>
          <w:color w:val="auto"/>
          <w:sz w:val="24"/>
          <w:szCs w:val="24"/>
          <w:lang w:val="es-CO"/>
        </w:rPr>
        <w:t xml:space="preserve"> ADICIÓN CONTRACTUAL</w:t>
      </w:r>
    </w:p>
    <w:p w14:paraId="447ADAE1" w14:textId="00FE15E5" w:rsidR="00710476" w:rsidRPr="00953DB6" w:rsidRDefault="00710476"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Al presente contrato solo se </w:t>
      </w:r>
      <w:r w:rsidRPr="00EC1549">
        <w:rPr>
          <w:rFonts w:ascii="Arial" w:hAnsi="Arial" w:cs="Arial"/>
          <w:sz w:val="24"/>
          <w:szCs w:val="24"/>
          <w:lang w:val="es-CO"/>
        </w:rPr>
        <w:t xml:space="preserve">podrá adicionar </w:t>
      </w:r>
      <w:r w:rsidR="00672016" w:rsidRPr="00EC1549">
        <w:rPr>
          <w:rFonts w:ascii="Arial" w:hAnsi="Arial" w:cs="Arial"/>
          <w:sz w:val="24"/>
          <w:szCs w:val="24"/>
          <w:lang w:val="es-CO"/>
        </w:rPr>
        <w:t xml:space="preserve">el valor </w:t>
      </w:r>
      <w:r w:rsidRPr="00EC1549">
        <w:rPr>
          <w:rFonts w:ascii="Arial" w:hAnsi="Arial" w:cs="Arial"/>
          <w:sz w:val="24"/>
          <w:szCs w:val="24"/>
          <w:lang w:val="es-CO"/>
        </w:rPr>
        <w:t xml:space="preserve">correspondiente </w:t>
      </w:r>
      <w:r w:rsidR="00377B68" w:rsidRPr="00EC1549">
        <w:rPr>
          <w:rFonts w:ascii="Arial" w:hAnsi="Arial" w:cs="Arial"/>
          <w:sz w:val="24"/>
          <w:szCs w:val="24"/>
          <w:lang w:val="es-CO"/>
        </w:rPr>
        <w:t xml:space="preserve">y establecido para </w:t>
      </w:r>
      <w:r w:rsidRPr="00EC1549">
        <w:rPr>
          <w:rFonts w:ascii="Arial" w:hAnsi="Arial" w:cs="Arial"/>
          <w:sz w:val="24"/>
          <w:szCs w:val="24"/>
          <w:lang w:val="es-CO"/>
        </w:rPr>
        <w:t>una (1) actividad</w:t>
      </w:r>
      <w:r w:rsidR="00C71BCE" w:rsidRPr="00EC1549">
        <w:rPr>
          <w:rFonts w:ascii="Arial" w:hAnsi="Arial" w:cs="Arial"/>
          <w:sz w:val="24"/>
          <w:szCs w:val="24"/>
          <w:lang w:val="es-CO"/>
        </w:rPr>
        <w:t>/objetivo</w:t>
      </w:r>
      <w:r w:rsidR="00085F3D" w:rsidRPr="00953DB6">
        <w:rPr>
          <w:rFonts w:ascii="Arial" w:hAnsi="Arial" w:cs="Arial"/>
          <w:b/>
          <w:bCs/>
          <w:sz w:val="24"/>
          <w:szCs w:val="24"/>
          <w:lang w:val="es-CO"/>
        </w:rPr>
        <w:t>,</w:t>
      </w:r>
      <w:r w:rsidR="00085F3D" w:rsidRPr="00953DB6">
        <w:rPr>
          <w:rFonts w:ascii="Arial" w:hAnsi="Arial" w:cs="Arial"/>
          <w:sz w:val="24"/>
          <w:szCs w:val="24"/>
          <w:lang w:val="es-CO"/>
        </w:rPr>
        <w:t xml:space="preserve"> de </w:t>
      </w:r>
      <w:r w:rsidR="00C71BCE" w:rsidRPr="00953DB6">
        <w:rPr>
          <w:rFonts w:ascii="Arial" w:hAnsi="Arial" w:cs="Arial"/>
          <w:sz w:val="24"/>
          <w:szCs w:val="24"/>
          <w:lang w:val="es-CO"/>
        </w:rPr>
        <w:t xml:space="preserve">cada una </w:t>
      </w:r>
      <w:r w:rsidR="0013046B" w:rsidRPr="00953DB6">
        <w:rPr>
          <w:rFonts w:ascii="Arial" w:hAnsi="Arial" w:cs="Arial"/>
          <w:sz w:val="24"/>
          <w:szCs w:val="24"/>
          <w:lang w:val="es-CO"/>
        </w:rPr>
        <w:t xml:space="preserve">de </w:t>
      </w:r>
      <w:r w:rsidR="00085F3D" w:rsidRPr="00953DB6">
        <w:rPr>
          <w:rFonts w:ascii="Arial" w:hAnsi="Arial" w:cs="Arial"/>
          <w:sz w:val="24"/>
          <w:szCs w:val="24"/>
          <w:lang w:val="es-CO"/>
        </w:rPr>
        <w:t xml:space="preserve">las </w:t>
      </w:r>
      <w:r w:rsidR="00C71BCE" w:rsidRPr="00953DB6">
        <w:rPr>
          <w:rFonts w:ascii="Arial" w:hAnsi="Arial" w:cs="Arial"/>
          <w:sz w:val="24"/>
          <w:szCs w:val="24"/>
          <w:lang w:val="es-CO"/>
        </w:rPr>
        <w:t xml:space="preserve">listadas en la </w:t>
      </w:r>
      <w:r w:rsidR="0013046B" w:rsidRPr="00953DB6">
        <w:rPr>
          <w:rFonts w:ascii="Arial" w:hAnsi="Arial" w:cs="Arial"/>
          <w:sz w:val="24"/>
          <w:szCs w:val="24"/>
          <w:lang w:val="es-CO"/>
        </w:rPr>
        <w:t>cláusula</w:t>
      </w:r>
      <w:r w:rsidR="00C71BCE" w:rsidRPr="00953DB6">
        <w:rPr>
          <w:rFonts w:ascii="Arial" w:hAnsi="Arial" w:cs="Arial"/>
          <w:sz w:val="24"/>
          <w:szCs w:val="24"/>
          <w:lang w:val="es-CO"/>
        </w:rPr>
        <w:t xml:space="preserve"> tercera de este contrato</w:t>
      </w:r>
      <w:r w:rsidRPr="00953DB6">
        <w:rPr>
          <w:rFonts w:ascii="Arial" w:hAnsi="Arial" w:cs="Arial"/>
          <w:sz w:val="24"/>
          <w:szCs w:val="24"/>
          <w:lang w:val="es-CO"/>
        </w:rPr>
        <w:t>, siempre que:</w:t>
      </w:r>
    </w:p>
    <w:p w14:paraId="382BBEDC" w14:textId="123844AC" w:rsidR="00710476" w:rsidRPr="00953DB6" w:rsidRDefault="00710476" w:rsidP="00953DB6">
      <w:pPr>
        <w:pStyle w:val="Prrafodelista"/>
        <w:numPr>
          <w:ilvl w:val="0"/>
          <w:numId w:val="32"/>
        </w:numPr>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Dicha actividad sea coherente con el objeto inicial del contrato;</w:t>
      </w:r>
    </w:p>
    <w:p w14:paraId="0145BE97" w14:textId="2A0B9026" w:rsidR="00710476" w:rsidRPr="00953DB6" w:rsidRDefault="00710476" w:rsidP="00953DB6">
      <w:pPr>
        <w:pStyle w:val="Prrafodelista"/>
        <w:numPr>
          <w:ilvl w:val="0"/>
          <w:numId w:val="32"/>
        </w:numPr>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Su ejecución no afecte la calidad, oportunidad ni la eficiencia en la producción o entrega de los demás productos contractuales;</w:t>
      </w:r>
    </w:p>
    <w:p w14:paraId="6BAD50F6" w14:textId="32B04100" w:rsidR="00710476" w:rsidRPr="00953DB6" w:rsidRDefault="00710476" w:rsidP="00953DB6">
      <w:pPr>
        <w:pStyle w:val="Prrafodelista"/>
        <w:numPr>
          <w:ilvl w:val="0"/>
          <w:numId w:val="32"/>
        </w:numPr>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Se cuente con disponibilidad presupuestal y justificación técnica suficiente por parte del área requirente.</w:t>
      </w:r>
    </w:p>
    <w:p w14:paraId="7307F0B7" w14:textId="77777777" w:rsidR="00710476" w:rsidRPr="00953DB6" w:rsidRDefault="00710476"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No se admitirán adiciones globales al valor total del contrato, ni modificaciones sustanciales que alteren su naturaleza jurídica o técnica.</w:t>
      </w:r>
    </w:p>
    <w:p w14:paraId="34ABC9F2" w14:textId="75E79897" w:rsidR="00710476" w:rsidRPr="00953DB6" w:rsidRDefault="00710476"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 xml:space="preserve">DÉCIMA </w:t>
      </w:r>
      <w:r w:rsidR="00DE008E">
        <w:rPr>
          <w:rFonts w:ascii="Arial" w:hAnsi="Arial" w:cs="Arial"/>
          <w:b/>
          <w:bCs/>
          <w:sz w:val="24"/>
          <w:szCs w:val="24"/>
          <w:lang w:val="es-CO"/>
        </w:rPr>
        <w:t>CUAR</w:t>
      </w:r>
      <w:r w:rsidR="00BB7297" w:rsidRPr="00953DB6">
        <w:rPr>
          <w:rFonts w:ascii="Arial" w:hAnsi="Arial" w:cs="Arial"/>
          <w:b/>
          <w:bCs/>
          <w:sz w:val="24"/>
          <w:szCs w:val="24"/>
          <w:lang w:val="es-CO"/>
        </w:rPr>
        <w:t>TA</w:t>
      </w:r>
      <w:r w:rsidR="00DE008E">
        <w:rPr>
          <w:rFonts w:ascii="Arial" w:hAnsi="Arial" w:cs="Arial"/>
          <w:b/>
          <w:bCs/>
          <w:sz w:val="24"/>
          <w:szCs w:val="24"/>
          <w:lang w:val="es-CO"/>
        </w:rPr>
        <w:t>.</w:t>
      </w:r>
      <w:r w:rsidRPr="00953DB6">
        <w:rPr>
          <w:rFonts w:ascii="Arial" w:hAnsi="Arial" w:cs="Arial"/>
          <w:b/>
          <w:bCs/>
          <w:sz w:val="24"/>
          <w:szCs w:val="24"/>
          <w:lang w:val="es-CO"/>
        </w:rPr>
        <w:t xml:space="preserve"> PRÓRROGA</w:t>
      </w:r>
    </w:p>
    <w:p w14:paraId="3D6F14E4" w14:textId="77777777" w:rsidR="00710476" w:rsidRPr="00EC1549" w:rsidRDefault="00710476" w:rsidP="00953DB6">
      <w:pPr>
        <w:spacing w:after="0" w:line="240" w:lineRule="auto"/>
        <w:jc w:val="both"/>
        <w:rPr>
          <w:rFonts w:ascii="Arial" w:hAnsi="Arial" w:cs="Arial"/>
          <w:sz w:val="24"/>
          <w:szCs w:val="24"/>
          <w:lang w:val="es-CO"/>
        </w:rPr>
      </w:pPr>
      <w:r w:rsidRPr="00EC1549">
        <w:rPr>
          <w:rFonts w:ascii="Arial" w:hAnsi="Arial" w:cs="Arial"/>
          <w:sz w:val="24"/>
          <w:szCs w:val="24"/>
          <w:lang w:val="es-CO"/>
        </w:rPr>
        <w:t>La prórroga del presente contrato solo procederá cuando el convenio interadministrativo o contrato principal al cual está vinculado haya sido prorrogado formalmente. En tal caso, se requerirá:</w:t>
      </w:r>
    </w:p>
    <w:p w14:paraId="69814FB5" w14:textId="77777777" w:rsidR="00710476" w:rsidRPr="00953DB6" w:rsidRDefault="00710476" w:rsidP="00953DB6">
      <w:pPr>
        <w:numPr>
          <w:ilvl w:val="0"/>
          <w:numId w:val="33"/>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Justificación técnica y administrativa;</w:t>
      </w:r>
    </w:p>
    <w:p w14:paraId="20DBCDA3" w14:textId="77777777" w:rsidR="00710476" w:rsidRPr="00953DB6" w:rsidRDefault="00710476" w:rsidP="00953DB6">
      <w:pPr>
        <w:numPr>
          <w:ilvl w:val="0"/>
          <w:numId w:val="33"/>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Disponibilidad presupuestal vigente;</w:t>
      </w:r>
    </w:p>
    <w:p w14:paraId="2B6CBBDC" w14:textId="77777777" w:rsidR="00710476" w:rsidRPr="00953DB6" w:rsidRDefault="00710476" w:rsidP="00953DB6">
      <w:pPr>
        <w:numPr>
          <w:ilvl w:val="0"/>
          <w:numId w:val="33"/>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Trámite y firma del respectivo otrosí antes del vencimiento del plazo contractual inicial.</w:t>
      </w:r>
    </w:p>
    <w:p w14:paraId="056FB201" w14:textId="77777777" w:rsidR="00710476" w:rsidRPr="00953DB6" w:rsidRDefault="00710476"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No procederá la prórroga por conveniencia exclusiva del CONTRATISTA ni por causas externas ajenas al contrato matriz.</w:t>
      </w:r>
    </w:p>
    <w:p w14:paraId="60306084" w14:textId="7E779A4A" w:rsidR="00710476" w:rsidRPr="00953DB6" w:rsidRDefault="00710476" w:rsidP="00953DB6">
      <w:pPr>
        <w:spacing w:after="0" w:line="240" w:lineRule="auto"/>
        <w:jc w:val="both"/>
        <w:rPr>
          <w:rFonts w:ascii="Arial" w:hAnsi="Arial" w:cs="Arial"/>
          <w:b/>
          <w:bCs/>
          <w:sz w:val="24"/>
          <w:szCs w:val="24"/>
          <w:lang w:val="es-CO"/>
        </w:rPr>
      </w:pPr>
      <w:r w:rsidRPr="00953DB6">
        <w:rPr>
          <w:rFonts w:ascii="Arial" w:hAnsi="Arial" w:cs="Arial"/>
          <w:b/>
          <w:bCs/>
          <w:sz w:val="24"/>
          <w:szCs w:val="24"/>
          <w:lang w:val="es-CO"/>
        </w:rPr>
        <w:t xml:space="preserve">DÉCIMA </w:t>
      </w:r>
      <w:r w:rsidR="00DE008E">
        <w:rPr>
          <w:rFonts w:ascii="Arial" w:hAnsi="Arial" w:cs="Arial"/>
          <w:b/>
          <w:bCs/>
          <w:sz w:val="24"/>
          <w:szCs w:val="24"/>
          <w:lang w:val="es-CO"/>
        </w:rPr>
        <w:t>QUIN</w:t>
      </w:r>
      <w:r w:rsidR="003A7040" w:rsidRPr="00953DB6">
        <w:rPr>
          <w:rFonts w:ascii="Arial" w:hAnsi="Arial" w:cs="Arial"/>
          <w:b/>
          <w:bCs/>
          <w:sz w:val="24"/>
          <w:szCs w:val="24"/>
          <w:lang w:val="es-CO"/>
        </w:rPr>
        <w:t>TA</w:t>
      </w:r>
      <w:r w:rsidR="00EC1549">
        <w:rPr>
          <w:rFonts w:ascii="Arial" w:hAnsi="Arial" w:cs="Arial"/>
          <w:b/>
          <w:bCs/>
          <w:sz w:val="24"/>
          <w:szCs w:val="24"/>
          <w:lang w:val="es-CO"/>
        </w:rPr>
        <w:t xml:space="preserve">. </w:t>
      </w:r>
      <w:r w:rsidRPr="00953DB6">
        <w:rPr>
          <w:rFonts w:ascii="Arial" w:hAnsi="Arial" w:cs="Arial"/>
          <w:b/>
          <w:bCs/>
          <w:sz w:val="24"/>
          <w:szCs w:val="24"/>
          <w:lang w:val="es-CO"/>
        </w:rPr>
        <w:t xml:space="preserve">AJUSTE DE INDICADORES </w:t>
      </w:r>
    </w:p>
    <w:p w14:paraId="3AF39F77" w14:textId="77777777" w:rsidR="00710476" w:rsidRPr="00EC1549" w:rsidRDefault="00710476"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En caso de que uno o varios de los contratos, convenios o actividades asignadas al CONTRATISTA sean </w:t>
      </w:r>
      <w:r w:rsidRPr="00953DB6">
        <w:rPr>
          <w:rFonts w:ascii="Arial" w:hAnsi="Arial" w:cs="Arial"/>
          <w:b/>
          <w:bCs/>
          <w:sz w:val="24"/>
          <w:szCs w:val="24"/>
          <w:lang w:val="es-CO"/>
        </w:rPr>
        <w:t>terminados anticipadamente</w:t>
      </w:r>
      <w:r w:rsidRPr="00953DB6">
        <w:rPr>
          <w:rFonts w:ascii="Arial" w:hAnsi="Arial" w:cs="Arial"/>
          <w:sz w:val="24"/>
          <w:szCs w:val="24"/>
          <w:lang w:val="es-CO"/>
        </w:rPr>
        <w:t xml:space="preserve"> por causas no atribuibles </w:t>
      </w:r>
      <w:r w:rsidRPr="00953DB6">
        <w:rPr>
          <w:rFonts w:ascii="Arial" w:hAnsi="Arial" w:cs="Arial"/>
          <w:sz w:val="24"/>
          <w:szCs w:val="24"/>
          <w:lang w:val="es-CO"/>
        </w:rPr>
        <w:lastRenderedPageBreak/>
        <w:t xml:space="preserve">a éste, FONPACÍFICO realizará un </w:t>
      </w:r>
      <w:r w:rsidRPr="00EC1549">
        <w:rPr>
          <w:rFonts w:ascii="Arial" w:hAnsi="Arial" w:cs="Arial"/>
          <w:sz w:val="24"/>
          <w:szCs w:val="24"/>
          <w:lang w:val="es-CO"/>
        </w:rPr>
        <w:t>ajuste técnico del indicador contractual, con el fin de evitar perjuicios en la evaluación del cumplimiento.</w:t>
      </w:r>
    </w:p>
    <w:p w14:paraId="483920F7" w14:textId="238A150B" w:rsidR="00710476" w:rsidRPr="00EC1549" w:rsidRDefault="00DC2551" w:rsidP="00953DB6">
      <w:pPr>
        <w:spacing w:after="0" w:line="240" w:lineRule="auto"/>
        <w:jc w:val="both"/>
        <w:rPr>
          <w:rFonts w:ascii="Arial" w:hAnsi="Arial" w:cs="Arial"/>
          <w:sz w:val="24"/>
          <w:szCs w:val="24"/>
          <w:lang w:val="es-CO"/>
        </w:rPr>
      </w:pPr>
      <w:r w:rsidRPr="00DE008E">
        <w:rPr>
          <w:rFonts w:ascii="Arial" w:hAnsi="Arial" w:cs="Arial"/>
          <w:b/>
          <w:bCs/>
          <w:sz w:val="24"/>
          <w:szCs w:val="24"/>
          <w:lang w:val="es-CO"/>
        </w:rPr>
        <w:t>PARAGRAFO</w:t>
      </w:r>
      <w:r w:rsidRPr="00953DB6">
        <w:rPr>
          <w:rFonts w:ascii="Arial" w:hAnsi="Arial" w:cs="Arial"/>
          <w:sz w:val="24"/>
          <w:szCs w:val="24"/>
          <w:lang w:val="es-CO"/>
        </w:rPr>
        <w:t xml:space="preserve">. </w:t>
      </w:r>
      <w:r w:rsidR="00710476" w:rsidRPr="00953DB6">
        <w:rPr>
          <w:rFonts w:ascii="Arial" w:hAnsi="Arial" w:cs="Arial"/>
          <w:sz w:val="24"/>
          <w:szCs w:val="24"/>
          <w:lang w:val="es-CO"/>
        </w:rPr>
        <w:t xml:space="preserve">Si las circunstancias lo requieren, y se presenta una </w:t>
      </w:r>
      <w:r w:rsidR="00710476" w:rsidRPr="00EC1549">
        <w:rPr>
          <w:rFonts w:ascii="Arial" w:hAnsi="Arial" w:cs="Arial"/>
          <w:sz w:val="24"/>
          <w:szCs w:val="24"/>
          <w:lang w:val="es-CO"/>
        </w:rPr>
        <w:t>suspensión temporal parcial o total del contrato, se deberá expedir el correspondiente acto modificatorio, indicando:</w:t>
      </w:r>
    </w:p>
    <w:p w14:paraId="52B26CDC" w14:textId="77777777" w:rsidR="00710476" w:rsidRPr="00953DB6" w:rsidRDefault="00710476" w:rsidP="00953DB6">
      <w:pPr>
        <w:numPr>
          <w:ilvl w:val="0"/>
          <w:numId w:val="34"/>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El periodo exacto de suspensión,</w:t>
      </w:r>
    </w:p>
    <w:p w14:paraId="2207188D" w14:textId="77777777" w:rsidR="00710476" w:rsidRPr="00953DB6" w:rsidRDefault="00710476" w:rsidP="00953DB6">
      <w:pPr>
        <w:numPr>
          <w:ilvl w:val="0"/>
          <w:numId w:val="34"/>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Sus efectos sobre el cronograma y obligaciones,</w:t>
      </w:r>
    </w:p>
    <w:p w14:paraId="0545B0E5" w14:textId="77777777" w:rsidR="00710476" w:rsidRPr="00953DB6" w:rsidRDefault="00710476" w:rsidP="00953DB6">
      <w:pPr>
        <w:numPr>
          <w:ilvl w:val="0"/>
          <w:numId w:val="34"/>
        </w:numPr>
        <w:tabs>
          <w:tab w:val="clear" w:pos="720"/>
          <w:tab w:val="num" w:pos="284"/>
        </w:tabs>
        <w:spacing w:after="0" w:line="240" w:lineRule="auto"/>
        <w:ind w:left="284" w:hanging="284"/>
        <w:jc w:val="both"/>
        <w:rPr>
          <w:rFonts w:ascii="Arial" w:hAnsi="Arial" w:cs="Arial"/>
          <w:sz w:val="24"/>
          <w:szCs w:val="24"/>
          <w:lang w:val="es-CO"/>
        </w:rPr>
      </w:pPr>
      <w:r w:rsidRPr="00953DB6">
        <w:rPr>
          <w:rFonts w:ascii="Arial" w:hAnsi="Arial" w:cs="Arial"/>
          <w:sz w:val="24"/>
          <w:szCs w:val="24"/>
          <w:lang w:val="es-CO"/>
        </w:rPr>
        <w:t>El procedimiento para la reactivación.</w:t>
      </w:r>
    </w:p>
    <w:p w14:paraId="5D9FE23C" w14:textId="77777777" w:rsidR="00710476" w:rsidRPr="00953DB6" w:rsidRDefault="00710476"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Dicha suspensión no generará alteraciones en el valor del contrato, salvo que se justifique técnicamente y se formalice mediante un otrosí.</w:t>
      </w:r>
    </w:p>
    <w:p w14:paraId="51598010" w14:textId="6A0263A0" w:rsidR="00D6720E" w:rsidRPr="00953DB6" w:rsidRDefault="00D6720E"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FONPACÍFICO, </w:t>
      </w:r>
      <w:r w:rsidRPr="00EC1549">
        <w:rPr>
          <w:rFonts w:ascii="Arial" w:hAnsi="Arial" w:cs="Arial"/>
          <w:sz w:val="24"/>
          <w:szCs w:val="24"/>
          <w:lang w:val="es-CO"/>
        </w:rPr>
        <w:t xml:space="preserve">procurará sustituir los contratos terminados </w:t>
      </w:r>
      <w:r w:rsidR="00503FDA" w:rsidRPr="00EC1549">
        <w:rPr>
          <w:rFonts w:ascii="Arial" w:hAnsi="Arial" w:cs="Arial"/>
          <w:sz w:val="24"/>
          <w:szCs w:val="24"/>
          <w:lang w:val="es-CO"/>
        </w:rPr>
        <w:t xml:space="preserve">o suspendidos </w:t>
      </w:r>
      <w:r w:rsidRPr="00EC1549">
        <w:rPr>
          <w:rFonts w:ascii="Arial" w:hAnsi="Arial" w:cs="Arial"/>
          <w:sz w:val="24"/>
          <w:szCs w:val="24"/>
          <w:lang w:val="es-CO"/>
        </w:rPr>
        <w:t>por nuevas asignaciones equivalentes, hasta completar el número originalmente definido en los indicadores del contrato</w:t>
      </w:r>
      <w:r w:rsidRPr="00953DB6">
        <w:rPr>
          <w:rFonts w:ascii="Arial" w:hAnsi="Arial" w:cs="Arial"/>
          <w:sz w:val="24"/>
          <w:szCs w:val="24"/>
          <w:lang w:val="es-CO"/>
        </w:rPr>
        <w:t>.</w:t>
      </w:r>
    </w:p>
    <w:p w14:paraId="62FEC9FE" w14:textId="77777777" w:rsidR="00EC1549" w:rsidRDefault="00470F90" w:rsidP="00953DB6">
      <w:pPr>
        <w:spacing w:after="0" w:line="240" w:lineRule="auto"/>
        <w:jc w:val="both"/>
        <w:rPr>
          <w:rFonts w:ascii="Arial" w:hAnsi="Arial" w:cs="Arial"/>
          <w:b/>
          <w:sz w:val="24"/>
          <w:szCs w:val="24"/>
          <w:lang w:val="es-CO"/>
        </w:rPr>
      </w:pPr>
      <w:r w:rsidRPr="00953DB6">
        <w:rPr>
          <w:rFonts w:ascii="Arial" w:hAnsi="Arial" w:cs="Arial"/>
          <w:b/>
          <w:bCs/>
          <w:sz w:val="24"/>
          <w:szCs w:val="24"/>
          <w:lang w:val="es-CO"/>
        </w:rPr>
        <w:t xml:space="preserve">DÉCIMA </w:t>
      </w:r>
      <w:r w:rsidR="00DE008E">
        <w:rPr>
          <w:rFonts w:ascii="Arial" w:hAnsi="Arial" w:cs="Arial"/>
          <w:b/>
          <w:bCs/>
          <w:sz w:val="24"/>
          <w:szCs w:val="24"/>
          <w:lang w:val="es-CO"/>
        </w:rPr>
        <w:t>SEX</w:t>
      </w:r>
      <w:r w:rsidRPr="00953DB6">
        <w:rPr>
          <w:rFonts w:ascii="Arial" w:hAnsi="Arial" w:cs="Arial"/>
          <w:b/>
          <w:bCs/>
          <w:sz w:val="24"/>
          <w:szCs w:val="24"/>
          <w:lang w:val="es-CO"/>
        </w:rPr>
        <w:t xml:space="preserve">TA. </w:t>
      </w:r>
      <w:r w:rsidR="000B0789" w:rsidRPr="00953DB6">
        <w:rPr>
          <w:rFonts w:ascii="Arial" w:hAnsi="Arial" w:cs="Arial"/>
          <w:b/>
          <w:sz w:val="24"/>
          <w:szCs w:val="24"/>
          <w:lang w:val="es-CO"/>
        </w:rPr>
        <w:t>DOCUMENTOS</w:t>
      </w:r>
    </w:p>
    <w:p w14:paraId="53D1B7D3" w14:textId="63980FA1" w:rsidR="005804A6" w:rsidRDefault="000B0789"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Los documentos que a continuación se relacionan, se considerarán para todos los efectos parte integrante del contrato y en consecuencia producen sus mismos efectos y obligaciones jurídicas y contractuales: </w:t>
      </w:r>
    </w:p>
    <w:p w14:paraId="440B55B8" w14:textId="042153E1" w:rsidR="005804A6" w:rsidRPr="005804A6" w:rsidRDefault="000B0789" w:rsidP="005804A6">
      <w:pPr>
        <w:pStyle w:val="Prrafodelista"/>
        <w:numPr>
          <w:ilvl w:val="0"/>
          <w:numId w:val="45"/>
        </w:numPr>
        <w:spacing w:after="0" w:line="240" w:lineRule="auto"/>
        <w:ind w:left="284" w:hanging="284"/>
        <w:jc w:val="both"/>
        <w:rPr>
          <w:rFonts w:ascii="Arial" w:hAnsi="Arial" w:cs="Arial"/>
          <w:bCs/>
          <w:sz w:val="24"/>
          <w:szCs w:val="24"/>
          <w:lang w:val="es-CO"/>
        </w:rPr>
      </w:pPr>
      <w:r w:rsidRPr="005804A6">
        <w:rPr>
          <w:rFonts w:ascii="Arial" w:hAnsi="Arial" w:cs="Arial"/>
          <w:bCs/>
          <w:sz w:val="24"/>
          <w:szCs w:val="24"/>
          <w:lang w:val="es-CO"/>
        </w:rPr>
        <w:t xml:space="preserve">El estudio previo, pliego electrónico, adendas y los demás documentos previos expedidos por el </w:t>
      </w:r>
      <w:r w:rsidR="00641EFB" w:rsidRPr="005804A6">
        <w:rPr>
          <w:rFonts w:ascii="Arial" w:hAnsi="Arial" w:cs="Arial"/>
          <w:bCs/>
          <w:sz w:val="24"/>
          <w:szCs w:val="24"/>
          <w:lang w:val="es-CO"/>
        </w:rPr>
        <w:t xml:space="preserve">Fondo Mixto de </w:t>
      </w:r>
      <w:proofErr w:type="spellStart"/>
      <w:r w:rsidR="00641EFB" w:rsidRPr="005804A6">
        <w:rPr>
          <w:rFonts w:ascii="Arial" w:hAnsi="Arial" w:cs="Arial"/>
          <w:bCs/>
          <w:sz w:val="24"/>
          <w:szCs w:val="24"/>
          <w:lang w:val="es-CO"/>
        </w:rPr>
        <w:t>Etnocultura</w:t>
      </w:r>
      <w:proofErr w:type="spellEnd"/>
      <w:r w:rsidR="00641EFB" w:rsidRPr="005804A6">
        <w:rPr>
          <w:rFonts w:ascii="Arial" w:hAnsi="Arial" w:cs="Arial"/>
          <w:bCs/>
          <w:sz w:val="24"/>
          <w:szCs w:val="24"/>
          <w:lang w:val="es-CO"/>
        </w:rPr>
        <w:t xml:space="preserve"> y Desarrollo Social - FONPACÍFICO</w:t>
      </w:r>
      <w:r w:rsidRPr="005804A6">
        <w:rPr>
          <w:rFonts w:ascii="Arial" w:hAnsi="Arial" w:cs="Arial"/>
          <w:bCs/>
          <w:sz w:val="24"/>
          <w:szCs w:val="24"/>
          <w:lang w:val="es-CO"/>
        </w:rPr>
        <w:t xml:space="preserve">, en desarrollo del proceso. </w:t>
      </w:r>
    </w:p>
    <w:p w14:paraId="2B8866A6" w14:textId="71C4CD45" w:rsidR="005804A6" w:rsidRPr="005804A6" w:rsidRDefault="000B0789" w:rsidP="005804A6">
      <w:pPr>
        <w:pStyle w:val="Prrafodelista"/>
        <w:numPr>
          <w:ilvl w:val="0"/>
          <w:numId w:val="45"/>
        </w:numPr>
        <w:spacing w:after="0" w:line="240" w:lineRule="auto"/>
        <w:ind w:left="284" w:hanging="284"/>
        <w:jc w:val="both"/>
        <w:rPr>
          <w:rFonts w:ascii="Arial" w:hAnsi="Arial" w:cs="Arial"/>
          <w:bCs/>
          <w:spacing w:val="-16"/>
          <w:sz w:val="24"/>
          <w:szCs w:val="24"/>
          <w:lang w:val="es-CO"/>
        </w:rPr>
      </w:pPr>
      <w:r w:rsidRPr="005804A6">
        <w:rPr>
          <w:rFonts w:ascii="Arial" w:hAnsi="Arial" w:cs="Arial"/>
          <w:bCs/>
          <w:sz w:val="24"/>
          <w:szCs w:val="24"/>
          <w:lang w:val="es-CO"/>
        </w:rPr>
        <w:t>La propuesta</w:t>
      </w:r>
      <w:r w:rsidRPr="005804A6">
        <w:rPr>
          <w:rFonts w:ascii="Arial" w:hAnsi="Arial" w:cs="Arial"/>
          <w:bCs/>
          <w:spacing w:val="-16"/>
          <w:sz w:val="24"/>
          <w:szCs w:val="24"/>
          <w:lang w:val="es-CO"/>
        </w:rPr>
        <w:t xml:space="preserve"> </w:t>
      </w:r>
      <w:r w:rsidRPr="005804A6">
        <w:rPr>
          <w:rFonts w:ascii="Arial" w:hAnsi="Arial" w:cs="Arial"/>
          <w:bCs/>
          <w:sz w:val="24"/>
          <w:szCs w:val="24"/>
          <w:lang w:val="es-CO"/>
        </w:rPr>
        <w:t>del</w:t>
      </w:r>
      <w:r w:rsidRPr="005804A6">
        <w:rPr>
          <w:rFonts w:ascii="Arial" w:hAnsi="Arial" w:cs="Arial"/>
          <w:bCs/>
          <w:spacing w:val="-15"/>
          <w:sz w:val="24"/>
          <w:szCs w:val="24"/>
          <w:lang w:val="es-CO"/>
        </w:rPr>
        <w:t xml:space="preserve"> </w:t>
      </w:r>
      <w:r w:rsidRPr="005804A6">
        <w:rPr>
          <w:rFonts w:ascii="Arial" w:hAnsi="Arial" w:cs="Arial"/>
          <w:bCs/>
          <w:sz w:val="24"/>
          <w:szCs w:val="24"/>
          <w:lang w:val="es-CO"/>
        </w:rPr>
        <w:t>CONTRATISTA</w:t>
      </w:r>
      <w:r w:rsidRPr="005804A6">
        <w:rPr>
          <w:rFonts w:ascii="Arial" w:hAnsi="Arial" w:cs="Arial"/>
          <w:bCs/>
          <w:spacing w:val="-15"/>
          <w:sz w:val="24"/>
          <w:szCs w:val="24"/>
          <w:lang w:val="es-CO"/>
        </w:rPr>
        <w:t xml:space="preserve"> </w:t>
      </w:r>
      <w:r w:rsidRPr="005804A6">
        <w:rPr>
          <w:rFonts w:ascii="Arial" w:hAnsi="Arial" w:cs="Arial"/>
          <w:bCs/>
          <w:sz w:val="24"/>
          <w:szCs w:val="24"/>
          <w:lang w:val="es-CO"/>
        </w:rPr>
        <w:t>y</w:t>
      </w:r>
      <w:r w:rsidRPr="005804A6">
        <w:rPr>
          <w:rFonts w:ascii="Arial" w:hAnsi="Arial" w:cs="Arial"/>
          <w:bCs/>
          <w:spacing w:val="-16"/>
          <w:sz w:val="24"/>
          <w:szCs w:val="24"/>
          <w:lang w:val="es-CO"/>
        </w:rPr>
        <w:t xml:space="preserve"> </w:t>
      </w:r>
      <w:r w:rsidRPr="005804A6">
        <w:rPr>
          <w:rFonts w:ascii="Arial" w:hAnsi="Arial" w:cs="Arial"/>
          <w:bCs/>
          <w:sz w:val="24"/>
          <w:szCs w:val="24"/>
          <w:lang w:val="es-CO"/>
        </w:rPr>
        <w:t>los</w:t>
      </w:r>
      <w:r w:rsidRPr="005804A6">
        <w:rPr>
          <w:rFonts w:ascii="Arial" w:hAnsi="Arial" w:cs="Arial"/>
          <w:bCs/>
          <w:spacing w:val="-15"/>
          <w:sz w:val="24"/>
          <w:szCs w:val="24"/>
          <w:lang w:val="es-CO"/>
        </w:rPr>
        <w:t xml:space="preserve"> </w:t>
      </w:r>
      <w:r w:rsidRPr="005804A6">
        <w:rPr>
          <w:rFonts w:ascii="Arial" w:hAnsi="Arial" w:cs="Arial"/>
          <w:bCs/>
          <w:sz w:val="24"/>
          <w:szCs w:val="24"/>
          <w:lang w:val="es-CO"/>
        </w:rPr>
        <w:t>documentos</w:t>
      </w:r>
      <w:r w:rsidRPr="005804A6">
        <w:rPr>
          <w:rFonts w:ascii="Arial" w:hAnsi="Arial" w:cs="Arial"/>
          <w:bCs/>
          <w:spacing w:val="-15"/>
          <w:sz w:val="24"/>
          <w:szCs w:val="24"/>
          <w:lang w:val="es-CO"/>
        </w:rPr>
        <w:t xml:space="preserve"> </w:t>
      </w:r>
      <w:r w:rsidRPr="005804A6">
        <w:rPr>
          <w:rFonts w:ascii="Arial" w:hAnsi="Arial" w:cs="Arial"/>
          <w:bCs/>
          <w:sz w:val="24"/>
          <w:szCs w:val="24"/>
          <w:lang w:val="es-CO"/>
        </w:rPr>
        <w:t>adjuntos</w:t>
      </w:r>
      <w:r w:rsidRPr="005804A6">
        <w:rPr>
          <w:rFonts w:ascii="Arial" w:hAnsi="Arial" w:cs="Arial"/>
          <w:bCs/>
          <w:spacing w:val="-15"/>
          <w:sz w:val="24"/>
          <w:szCs w:val="24"/>
          <w:lang w:val="es-CO"/>
        </w:rPr>
        <w:t xml:space="preserve"> </w:t>
      </w:r>
      <w:r w:rsidRPr="005804A6">
        <w:rPr>
          <w:rFonts w:ascii="Arial" w:hAnsi="Arial" w:cs="Arial"/>
          <w:bCs/>
          <w:sz w:val="24"/>
          <w:szCs w:val="24"/>
          <w:lang w:val="es-CO"/>
        </w:rPr>
        <w:t>presentados</w:t>
      </w:r>
      <w:r w:rsidRPr="005804A6">
        <w:rPr>
          <w:rFonts w:ascii="Arial" w:hAnsi="Arial" w:cs="Arial"/>
          <w:bCs/>
          <w:spacing w:val="-16"/>
          <w:sz w:val="24"/>
          <w:szCs w:val="24"/>
          <w:lang w:val="es-CO"/>
        </w:rPr>
        <w:t xml:space="preserve"> </w:t>
      </w:r>
      <w:r w:rsidRPr="005804A6">
        <w:rPr>
          <w:rFonts w:ascii="Arial" w:hAnsi="Arial" w:cs="Arial"/>
          <w:bCs/>
          <w:sz w:val="24"/>
          <w:szCs w:val="24"/>
          <w:lang w:val="es-CO"/>
        </w:rPr>
        <w:t>con</w:t>
      </w:r>
      <w:r w:rsidRPr="005804A6">
        <w:rPr>
          <w:rFonts w:ascii="Arial" w:hAnsi="Arial" w:cs="Arial"/>
          <w:bCs/>
          <w:spacing w:val="-15"/>
          <w:sz w:val="24"/>
          <w:szCs w:val="24"/>
          <w:lang w:val="es-CO"/>
        </w:rPr>
        <w:t xml:space="preserve"> </w:t>
      </w:r>
      <w:r w:rsidRPr="005804A6">
        <w:rPr>
          <w:rFonts w:ascii="Arial" w:hAnsi="Arial" w:cs="Arial"/>
          <w:bCs/>
          <w:sz w:val="24"/>
          <w:szCs w:val="24"/>
          <w:lang w:val="es-CO"/>
        </w:rPr>
        <w:t>la</w:t>
      </w:r>
      <w:r w:rsidRPr="005804A6">
        <w:rPr>
          <w:rFonts w:ascii="Arial" w:hAnsi="Arial" w:cs="Arial"/>
          <w:bCs/>
          <w:spacing w:val="-15"/>
          <w:sz w:val="24"/>
          <w:szCs w:val="24"/>
          <w:lang w:val="es-CO"/>
        </w:rPr>
        <w:t xml:space="preserve"> </w:t>
      </w:r>
      <w:r w:rsidRPr="005804A6">
        <w:rPr>
          <w:rFonts w:ascii="Arial" w:hAnsi="Arial" w:cs="Arial"/>
          <w:bCs/>
          <w:sz w:val="24"/>
          <w:szCs w:val="24"/>
          <w:lang w:val="es-CO"/>
        </w:rPr>
        <w:t>misma.</w:t>
      </w:r>
      <w:r w:rsidRPr="005804A6">
        <w:rPr>
          <w:rFonts w:ascii="Arial" w:hAnsi="Arial" w:cs="Arial"/>
          <w:bCs/>
          <w:spacing w:val="-16"/>
          <w:sz w:val="24"/>
          <w:szCs w:val="24"/>
          <w:lang w:val="es-CO"/>
        </w:rPr>
        <w:t xml:space="preserve"> </w:t>
      </w:r>
    </w:p>
    <w:p w14:paraId="27E22466" w14:textId="1AEDEC75" w:rsidR="000B0789" w:rsidRPr="005804A6" w:rsidRDefault="000B0789" w:rsidP="005804A6">
      <w:pPr>
        <w:pStyle w:val="Prrafodelista"/>
        <w:numPr>
          <w:ilvl w:val="0"/>
          <w:numId w:val="45"/>
        </w:numPr>
        <w:spacing w:after="0" w:line="240" w:lineRule="auto"/>
        <w:ind w:left="284" w:hanging="284"/>
        <w:jc w:val="both"/>
        <w:rPr>
          <w:rFonts w:ascii="Arial" w:hAnsi="Arial" w:cs="Arial"/>
          <w:bCs/>
          <w:sz w:val="24"/>
          <w:szCs w:val="24"/>
          <w:lang w:val="es-CO"/>
        </w:rPr>
      </w:pPr>
      <w:r w:rsidRPr="005804A6">
        <w:rPr>
          <w:rFonts w:ascii="Arial" w:hAnsi="Arial" w:cs="Arial"/>
          <w:bCs/>
          <w:sz w:val="24"/>
          <w:szCs w:val="24"/>
          <w:lang w:val="es-CO"/>
        </w:rPr>
        <w:t>Las</w:t>
      </w:r>
      <w:r w:rsidRPr="005804A6">
        <w:rPr>
          <w:rFonts w:ascii="Arial" w:hAnsi="Arial" w:cs="Arial"/>
          <w:bCs/>
          <w:spacing w:val="-15"/>
          <w:sz w:val="24"/>
          <w:szCs w:val="24"/>
          <w:lang w:val="es-CO"/>
        </w:rPr>
        <w:t xml:space="preserve"> </w:t>
      </w:r>
      <w:r w:rsidRPr="005804A6">
        <w:rPr>
          <w:rFonts w:ascii="Arial" w:hAnsi="Arial" w:cs="Arial"/>
          <w:bCs/>
          <w:sz w:val="24"/>
          <w:szCs w:val="24"/>
          <w:lang w:val="es-CO"/>
        </w:rPr>
        <w:t>actas y demás documentos que durante la ejecución del contrato se suscriban por las partes.</w:t>
      </w:r>
    </w:p>
    <w:p w14:paraId="72B6216E" w14:textId="77777777" w:rsidR="00D71215" w:rsidRDefault="00DE008E" w:rsidP="00953DB6">
      <w:pPr>
        <w:widowControl w:val="0"/>
        <w:tabs>
          <w:tab w:val="left" w:pos="380"/>
        </w:tabs>
        <w:autoSpaceDE w:val="0"/>
        <w:autoSpaceDN w:val="0"/>
        <w:spacing w:after="0" w:line="240" w:lineRule="auto"/>
        <w:ind w:right="131"/>
        <w:jc w:val="both"/>
        <w:rPr>
          <w:rFonts w:ascii="Arial" w:hAnsi="Arial" w:cs="Arial"/>
          <w:b/>
          <w:sz w:val="24"/>
          <w:szCs w:val="24"/>
          <w:lang w:val="es-CO"/>
        </w:rPr>
      </w:pPr>
      <w:r w:rsidRPr="00953DB6">
        <w:rPr>
          <w:rFonts w:ascii="Arial" w:hAnsi="Arial" w:cs="Arial"/>
          <w:b/>
          <w:bCs/>
          <w:sz w:val="24"/>
          <w:szCs w:val="24"/>
          <w:lang w:val="es-CO"/>
        </w:rPr>
        <w:t xml:space="preserve">DÉCIMA </w:t>
      </w:r>
      <w:r>
        <w:rPr>
          <w:rFonts w:ascii="Arial" w:hAnsi="Arial" w:cs="Arial"/>
          <w:b/>
          <w:bCs/>
          <w:sz w:val="24"/>
          <w:szCs w:val="24"/>
          <w:lang w:val="es-CO"/>
        </w:rPr>
        <w:t>SEPTIM</w:t>
      </w:r>
      <w:r w:rsidRPr="00953DB6">
        <w:rPr>
          <w:rFonts w:ascii="Arial" w:hAnsi="Arial" w:cs="Arial"/>
          <w:b/>
          <w:bCs/>
          <w:sz w:val="24"/>
          <w:szCs w:val="24"/>
          <w:lang w:val="es-CO"/>
        </w:rPr>
        <w:t xml:space="preserve">A. </w:t>
      </w:r>
      <w:r w:rsidR="001E6216" w:rsidRPr="00953DB6">
        <w:rPr>
          <w:rFonts w:ascii="Arial" w:hAnsi="Arial" w:cs="Arial"/>
          <w:b/>
          <w:sz w:val="24"/>
          <w:szCs w:val="24"/>
          <w:lang w:val="es-CO"/>
        </w:rPr>
        <w:t>PERFECCIONAMIENTO Y EJECUCIÓN</w:t>
      </w:r>
    </w:p>
    <w:p w14:paraId="25D3F775" w14:textId="502D744B" w:rsidR="005804A6" w:rsidRDefault="001E6216" w:rsidP="00953DB6">
      <w:pPr>
        <w:widowControl w:val="0"/>
        <w:tabs>
          <w:tab w:val="left" w:pos="380"/>
        </w:tabs>
        <w:autoSpaceDE w:val="0"/>
        <w:autoSpaceDN w:val="0"/>
        <w:spacing w:after="0" w:line="240" w:lineRule="auto"/>
        <w:ind w:right="131"/>
        <w:jc w:val="both"/>
        <w:rPr>
          <w:rFonts w:ascii="Arial" w:hAnsi="Arial" w:cs="Arial"/>
          <w:spacing w:val="-7"/>
          <w:sz w:val="24"/>
          <w:szCs w:val="24"/>
          <w:lang w:val="es-CO"/>
        </w:rPr>
      </w:pPr>
      <w:r w:rsidRPr="00953DB6">
        <w:rPr>
          <w:rFonts w:ascii="Arial" w:hAnsi="Arial" w:cs="Arial"/>
          <w:sz w:val="24"/>
          <w:szCs w:val="24"/>
          <w:lang w:val="es-CO"/>
        </w:rPr>
        <w:t>El presente contrato, se entenderá perfeccionado con</w:t>
      </w:r>
      <w:r w:rsidRPr="00953DB6">
        <w:rPr>
          <w:rFonts w:ascii="Arial" w:hAnsi="Arial" w:cs="Arial"/>
          <w:spacing w:val="-11"/>
          <w:sz w:val="24"/>
          <w:szCs w:val="24"/>
          <w:lang w:val="es-CO"/>
        </w:rPr>
        <w:t xml:space="preserve"> </w:t>
      </w:r>
      <w:r w:rsidRPr="00953DB6">
        <w:rPr>
          <w:rFonts w:ascii="Arial" w:hAnsi="Arial" w:cs="Arial"/>
          <w:sz w:val="24"/>
          <w:szCs w:val="24"/>
          <w:lang w:val="es-CO"/>
        </w:rPr>
        <w:t>la</w:t>
      </w:r>
      <w:r w:rsidRPr="00953DB6">
        <w:rPr>
          <w:rFonts w:ascii="Arial" w:hAnsi="Arial" w:cs="Arial"/>
          <w:spacing w:val="-15"/>
          <w:sz w:val="24"/>
          <w:szCs w:val="24"/>
          <w:lang w:val="es-CO"/>
        </w:rPr>
        <w:t xml:space="preserve"> </w:t>
      </w:r>
      <w:r w:rsidRPr="00953DB6">
        <w:rPr>
          <w:rFonts w:ascii="Arial" w:hAnsi="Arial" w:cs="Arial"/>
          <w:sz w:val="24"/>
          <w:szCs w:val="24"/>
          <w:lang w:val="es-CO"/>
        </w:rPr>
        <w:t>firma</w:t>
      </w:r>
      <w:r w:rsidRPr="00953DB6">
        <w:rPr>
          <w:rFonts w:ascii="Arial" w:hAnsi="Arial" w:cs="Arial"/>
          <w:spacing w:val="-13"/>
          <w:sz w:val="24"/>
          <w:szCs w:val="24"/>
          <w:lang w:val="es-CO"/>
        </w:rPr>
        <w:t xml:space="preserve"> </w:t>
      </w:r>
      <w:r w:rsidRPr="00953DB6">
        <w:rPr>
          <w:rFonts w:ascii="Arial" w:hAnsi="Arial" w:cs="Arial"/>
          <w:sz w:val="24"/>
          <w:szCs w:val="24"/>
          <w:lang w:val="es-CO"/>
        </w:rPr>
        <w:t>de</w:t>
      </w:r>
      <w:r w:rsidRPr="00953DB6">
        <w:rPr>
          <w:rFonts w:ascii="Arial" w:hAnsi="Arial" w:cs="Arial"/>
          <w:spacing w:val="-13"/>
          <w:sz w:val="24"/>
          <w:szCs w:val="24"/>
          <w:lang w:val="es-CO"/>
        </w:rPr>
        <w:t xml:space="preserve"> </w:t>
      </w:r>
      <w:r w:rsidRPr="00953DB6">
        <w:rPr>
          <w:rFonts w:ascii="Arial" w:hAnsi="Arial" w:cs="Arial"/>
          <w:sz w:val="24"/>
          <w:szCs w:val="24"/>
          <w:lang w:val="es-CO"/>
        </w:rPr>
        <w:t>las</w:t>
      </w:r>
      <w:r w:rsidRPr="00953DB6">
        <w:rPr>
          <w:rFonts w:ascii="Arial" w:hAnsi="Arial" w:cs="Arial"/>
          <w:spacing w:val="-9"/>
          <w:sz w:val="24"/>
          <w:szCs w:val="24"/>
          <w:lang w:val="es-CO"/>
        </w:rPr>
        <w:t xml:space="preserve"> </w:t>
      </w:r>
      <w:r w:rsidRPr="00953DB6">
        <w:rPr>
          <w:rFonts w:ascii="Arial" w:hAnsi="Arial" w:cs="Arial"/>
          <w:sz w:val="24"/>
          <w:szCs w:val="24"/>
          <w:lang w:val="es-CO"/>
        </w:rPr>
        <w:t>partes</w:t>
      </w:r>
      <w:r w:rsidRPr="00953DB6">
        <w:rPr>
          <w:rFonts w:ascii="Arial" w:hAnsi="Arial" w:cs="Arial"/>
          <w:spacing w:val="-13"/>
          <w:sz w:val="24"/>
          <w:szCs w:val="24"/>
          <w:lang w:val="es-CO"/>
        </w:rPr>
        <w:t xml:space="preserve"> </w:t>
      </w:r>
      <w:r w:rsidRPr="00953DB6">
        <w:rPr>
          <w:rFonts w:ascii="Arial" w:hAnsi="Arial" w:cs="Arial"/>
          <w:sz w:val="24"/>
          <w:szCs w:val="24"/>
          <w:lang w:val="es-CO"/>
        </w:rPr>
        <w:t>contratantes</w:t>
      </w:r>
      <w:r w:rsidRPr="00953DB6">
        <w:rPr>
          <w:rFonts w:ascii="Arial" w:hAnsi="Arial" w:cs="Arial"/>
          <w:spacing w:val="-13"/>
          <w:sz w:val="24"/>
          <w:szCs w:val="24"/>
          <w:lang w:val="es-CO"/>
        </w:rPr>
        <w:t xml:space="preserve"> </w:t>
      </w:r>
      <w:r w:rsidRPr="00953DB6">
        <w:rPr>
          <w:rFonts w:ascii="Arial" w:hAnsi="Arial" w:cs="Arial"/>
          <w:sz w:val="24"/>
          <w:szCs w:val="24"/>
          <w:lang w:val="es-CO"/>
        </w:rPr>
        <w:t>y</w:t>
      </w:r>
      <w:r w:rsidRPr="00953DB6">
        <w:rPr>
          <w:rFonts w:ascii="Arial" w:hAnsi="Arial" w:cs="Arial"/>
          <w:spacing w:val="-12"/>
          <w:sz w:val="24"/>
          <w:szCs w:val="24"/>
          <w:lang w:val="es-CO"/>
        </w:rPr>
        <w:t xml:space="preserve"> </w:t>
      </w:r>
      <w:r w:rsidRPr="00953DB6">
        <w:rPr>
          <w:rFonts w:ascii="Arial" w:hAnsi="Arial" w:cs="Arial"/>
          <w:sz w:val="24"/>
          <w:szCs w:val="24"/>
          <w:lang w:val="es-CO"/>
        </w:rPr>
        <w:t>para</w:t>
      </w:r>
      <w:r w:rsidRPr="00953DB6">
        <w:rPr>
          <w:rFonts w:ascii="Arial" w:hAnsi="Arial" w:cs="Arial"/>
          <w:spacing w:val="-13"/>
          <w:sz w:val="24"/>
          <w:szCs w:val="24"/>
          <w:lang w:val="es-CO"/>
        </w:rPr>
        <w:t xml:space="preserve"> </w:t>
      </w:r>
      <w:r w:rsidRPr="00953DB6">
        <w:rPr>
          <w:rFonts w:ascii="Arial" w:hAnsi="Arial" w:cs="Arial"/>
          <w:sz w:val="24"/>
          <w:szCs w:val="24"/>
          <w:lang w:val="es-CO"/>
        </w:rPr>
        <w:t>su</w:t>
      </w:r>
      <w:r w:rsidRPr="00953DB6">
        <w:rPr>
          <w:rFonts w:ascii="Arial" w:hAnsi="Arial" w:cs="Arial"/>
          <w:spacing w:val="-13"/>
          <w:sz w:val="24"/>
          <w:szCs w:val="24"/>
          <w:lang w:val="es-CO"/>
        </w:rPr>
        <w:t xml:space="preserve"> </w:t>
      </w:r>
      <w:r w:rsidRPr="00953DB6">
        <w:rPr>
          <w:rFonts w:ascii="Arial" w:hAnsi="Arial" w:cs="Arial"/>
          <w:sz w:val="24"/>
          <w:szCs w:val="24"/>
          <w:lang w:val="es-CO"/>
        </w:rPr>
        <w:t>legalización</w:t>
      </w:r>
      <w:r w:rsidRPr="00953DB6">
        <w:rPr>
          <w:rFonts w:ascii="Arial" w:hAnsi="Arial" w:cs="Arial"/>
          <w:spacing w:val="-11"/>
          <w:sz w:val="24"/>
          <w:szCs w:val="24"/>
          <w:lang w:val="es-CO"/>
        </w:rPr>
        <w:t xml:space="preserve"> </w:t>
      </w:r>
      <w:r w:rsidRPr="00953DB6">
        <w:rPr>
          <w:rFonts w:ascii="Arial" w:hAnsi="Arial" w:cs="Arial"/>
          <w:sz w:val="24"/>
          <w:szCs w:val="24"/>
          <w:lang w:val="es-CO"/>
        </w:rPr>
        <w:t>y</w:t>
      </w:r>
      <w:r w:rsidRPr="00953DB6">
        <w:rPr>
          <w:rFonts w:ascii="Arial" w:hAnsi="Arial" w:cs="Arial"/>
          <w:spacing w:val="-12"/>
          <w:sz w:val="24"/>
          <w:szCs w:val="24"/>
          <w:lang w:val="es-CO"/>
        </w:rPr>
        <w:t xml:space="preserve"> </w:t>
      </w:r>
      <w:r w:rsidRPr="00953DB6">
        <w:rPr>
          <w:rFonts w:ascii="Arial" w:hAnsi="Arial" w:cs="Arial"/>
          <w:sz w:val="24"/>
          <w:szCs w:val="24"/>
          <w:lang w:val="es-CO"/>
        </w:rPr>
        <w:t>ejecución</w:t>
      </w:r>
      <w:r w:rsidRPr="00953DB6">
        <w:rPr>
          <w:rFonts w:ascii="Arial" w:hAnsi="Arial" w:cs="Arial"/>
          <w:spacing w:val="-13"/>
          <w:sz w:val="24"/>
          <w:szCs w:val="24"/>
          <w:lang w:val="es-CO"/>
        </w:rPr>
        <w:t xml:space="preserve"> </w:t>
      </w:r>
      <w:r w:rsidRPr="00953DB6">
        <w:rPr>
          <w:rFonts w:ascii="Arial" w:hAnsi="Arial" w:cs="Arial"/>
          <w:sz w:val="24"/>
          <w:szCs w:val="24"/>
          <w:lang w:val="es-CO"/>
        </w:rPr>
        <w:t>requiere:</w:t>
      </w:r>
      <w:r w:rsidRPr="00953DB6">
        <w:rPr>
          <w:rFonts w:ascii="Arial" w:hAnsi="Arial" w:cs="Arial"/>
          <w:spacing w:val="-7"/>
          <w:sz w:val="24"/>
          <w:szCs w:val="24"/>
          <w:lang w:val="es-CO"/>
        </w:rPr>
        <w:t xml:space="preserve"> </w:t>
      </w:r>
    </w:p>
    <w:p w14:paraId="6C8103CD" w14:textId="77777777" w:rsidR="005804A6" w:rsidRDefault="001E6216" w:rsidP="00953DB6">
      <w:pPr>
        <w:widowControl w:val="0"/>
        <w:tabs>
          <w:tab w:val="left" w:pos="380"/>
        </w:tabs>
        <w:autoSpaceDE w:val="0"/>
        <w:autoSpaceDN w:val="0"/>
        <w:spacing w:after="0" w:line="240" w:lineRule="auto"/>
        <w:ind w:right="131"/>
        <w:jc w:val="both"/>
        <w:rPr>
          <w:rFonts w:ascii="Arial" w:hAnsi="Arial" w:cs="Arial"/>
          <w:sz w:val="24"/>
          <w:szCs w:val="24"/>
          <w:lang w:val="es-CO"/>
        </w:rPr>
      </w:pPr>
      <w:r w:rsidRPr="00953DB6">
        <w:rPr>
          <w:rFonts w:ascii="Arial" w:hAnsi="Arial" w:cs="Arial"/>
          <w:b/>
          <w:sz w:val="24"/>
          <w:szCs w:val="24"/>
          <w:lang w:val="es-CO"/>
        </w:rPr>
        <w:t>1)</w:t>
      </w:r>
      <w:r w:rsidRPr="00953DB6">
        <w:rPr>
          <w:rFonts w:ascii="Arial" w:hAnsi="Arial" w:cs="Arial"/>
          <w:b/>
          <w:spacing w:val="-12"/>
          <w:sz w:val="24"/>
          <w:szCs w:val="24"/>
          <w:lang w:val="es-CO"/>
        </w:rPr>
        <w:t xml:space="preserve"> </w:t>
      </w:r>
      <w:r w:rsidRPr="00953DB6">
        <w:rPr>
          <w:rFonts w:ascii="Arial" w:hAnsi="Arial" w:cs="Arial"/>
          <w:sz w:val="24"/>
          <w:szCs w:val="24"/>
          <w:lang w:val="es-CO"/>
        </w:rPr>
        <w:t xml:space="preserve">Compromiso Presupuestal. </w:t>
      </w:r>
    </w:p>
    <w:p w14:paraId="270E04FC" w14:textId="77777777" w:rsidR="005804A6" w:rsidRDefault="001E6216" w:rsidP="00953DB6">
      <w:pPr>
        <w:widowControl w:val="0"/>
        <w:tabs>
          <w:tab w:val="left" w:pos="380"/>
        </w:tabs>
        <w:autoSpaceDE w:val="0"/>
        <w:autoSpaceDN w:val="0"/>
        <w:spacing w:after="0" w:line="240" w:lineRule="auto"/>
        <w:ind w:right="131"/>
        <w:jc w:val="both"/>
        <w:rPr>
          <w:rFonts w:ascii="Arial" w:hAnsi="Arial" w:cs="Arial"/>
          <w:sz w:val="24"/>
          <w:szCs w:val="24"/>
          <w:lang w:val="es-CO"/>
        </w:rPr>
      </w:pPr>
      <w:r w:rsidRPr="00953DB6">
        <w:rPr>
          <w:rFonts w:ascii="Arial" w:hAnsi="Arial" w:cs="Arial"/>
          <w:b/>
          <w:sz w:val="24"/>
          <w:szCs w:val="24"/>
          <w:lang w:val="es-CO"/>
        </w:rPr>
        <w:t xml:space="preserve">2) </w:t>
      </w:r>
      <w:r w:rsidRPr="00953DB6">
        <w:rPr>
          <w:rFonts w:ascii="Arial" w:hAnsi="Arial" w:cs="Arial"/>
          <w:sz w:val="24"/>
          <w:szCs w:val="24"/>
          <w:lang w:val="es-CO"/>
        </w:rPr>
        <w:t xml:space="preserve">Constitución de las garantías exigidas por parte de EL CONTRATISTA y la aprobación de </w:t>
      </w:r>
      <w:proofErr w:type="gramStart"/>
      <w:r w:rsidRPr="00953DB6">
        <w:rPr>
          <w:rFonts w:ascii="Arial" w:hAnsi="Arial" w:cs="Arial"/>
          <w:sz w:val="24"/>
          <w:szCs w:val="24"/>
          <w:lang w:val="es-CO"/>
        </w:rPr>
        <w:t>la misma</w:t>
      </w:r>
      <w:proofErr w:type="gramEnd"/>
      <w:r w:rsidRPr="00953DB6">
        <w:rPr>
          <w:rFonts w:ascii="Arial" w:hAnsi="Arial" w:cs="Arial"/>
          <w:sz w:val="24"/>
          <w:szCs w:val="24"/>
          <w:lang w:val="es-CO"/>
        </w:rPr>
        <w:t xml:space="preserve"> por parte del </w:t>
      </w:r>
      <w:r w:rsidR="005804A6" w:rsidRPr="005804A6">
        <w:rPr>
          <w:rFonts w:ascii="Arial" w:hAnsi="Arial" w:cs="Arial"/>
          <w:bCs/>
          <w:sz w:val="24"/>
          <w:szCs w:val="24"/>
          <w:lang w:val="es-CO"/>
        </w:rPr>
        <w:t xml:space="preserve">Fondo Mixto de </w:t>
      </w:r>
      <w:proofErr w:type="spellStart"/>
      <w:r w:rsidR="005804A6" w:rsidRPr="005804A6">
        <w:rPr>
          <w:rFonts w:ascii="Arial" w:hAnsi="Arial" w:cs="Arial"/>
          <w:bCs/>
          <w:sz w:val="24"/>
          <w:szCs w:val="24"/>
          <w:lang w:val="es-CO"/>
        </w:rPr>
        <w:t>Etnocultura</w:t>
      </w:r>
      <w:proofErr w:type="spellEnd"/>
      <w:r w:rsidR="005804A6" w:rsidRPr="005804A6">
        <w:rPr>
          <w:rFonts w:ascii="Arial" w:hAnsi="Arial" w:cs="Arial"/>
          <w:bCs/>
          <w:sz w:val="24"/>
          <w:szCs w:val="24"/>
          <w:lang w:val="es-CO"/>
        </w:rPr>
        <w:t xml:space="preserve"> y Desarrollo Social - FONPACÍFICO</w:t>
      </w:r>
      <w:r w:rsidRPr="00953DB6">
        <w:rPr>
          <w:rFonts w:ascii="Arial" w:hAnsi="Arial" w:cs="Arial"/>
          <w:b/>
          <w:sz w:val="24"/>
          <w:szCs w:val="24"/>
          <w:lang w:val="es-CO"/>
        </w:rPr>
        <w:t xml:space="preserve">, </w:t>
      </w:r>
      <w:r w:rsidRPr="00953DB6">
        <w:rPr>
          <w:rFonts w:ascii="Arial" w:hAnsi="Arial" w:cs="Arial"/>
          <w:sz w:val="24"/>
          <w:szCs w:val="24"/>
          <w:lang w:val="es-CO"/>
        </w:rPr>
        <w:t xml:space="preserve">cuando a ello hubiere lugar. </w:t>
      </w:r>
    </w:p>
    <w:p w14:paraId="1E0F34C2" w14:textId="3E7EF1C6" w:rsidR="001E6216" w:rsidRPr="00953DB6" w:rsidRDefault="001E6216" w:rsidP="00953DB6">
      <w:pPr>
        <w:widowControl w:val="0"/>
        <w:tabs>
          <w:tab w:val="left" w:pos="380"/>
        </w:tabs>
        <w:autoSpaceDE w:val="0"/>
        <w:autoSpaceDN w:val="0"/>
        <w:spacing w:after="0" w:line="240" w:lineRule="auto"/>
        <w:ind w:right="131"/>
        <w:jc w:val="both"/>
        <w:rPr>
          <w:rFonts w:ascii="Arial" w:hAnsi="Arial" w:cs="Arial"/>
          <w:sz w:val="24"/>
          <w:szCs w:val="24"/>
          <w:lang w:val="es-CO"/>
        </w:rPr>
      </w:pPr>
      <w:r w:rsidRPr="00953DB6">
        <w:rPr>
          <w:rFonts w:ascii="Arial" w:hAnsi="Arial" w:cs="Arial"/>
          <w:b/>
          <w:sz w:val="24"/>
          <w:szCs w:val="24"/>
          <w:lang w:val="es-CO"/>
        </w:rPr>
        <w:t xml:space="preserve">PARÁGRAFO: </w:t>
      </w:r>
      <w:r w:rsidRPr="00953DB6">
        <w:rPr>
          <w:rFonts w:ascii="Arial" w:hAnsi="Arial" w:cs="Arial"/>
          <w:sz w:val="24"/>
          <w:szCs w:val="24"/>
          <w:lang w:val="es-CO"/>
        </w:rPr>
        <w:t>El</w:t>
      </w:r>
      <w:r w:rsidRPr="00953DB6">
        <w:rPr>
          <w:rFonts w:ascii="Arial" w:hAnsi="Arial" w:cs="Arial"/>
          <w:spacing w:val="-2"/>
          <w:sz w:val="24"/>
          <w:szCs w:val="24"/>
          <w:lang w:val="es-CO"/>
        </w:rPr>
        <w:t xml:space="preserve"> </w:t>
      </w:r>
      <w:r w:rsidRPr="00953DB6">
        <w:rPr>
          <w:rFonts w:ascii="Arial" w:hAnsi="Arial" w:cs="Arial"/>
          <w:sz w:val="24"/>
          <w:szCs w:val="24"/>
          <w:lang w:val="es-CO"/>
        </w:rPr>
        <w:t>inicio</w:t>
      </w:r>
      <w:r w:rsidRPr="00953DB6">
        <w:rPr>
          <w:rFonts w:ascii="Arial" w:hAnsi="Arial" w:cs="Arial"/>
          <w:spacing w:val="-2"/>
          <w:sz w:val="24"/>
          <w:szCs w:val="24"/>
          <w:lang w:val="es-CO"/>
        </w:rPr>
        <w:t xml:space="preserve"> </w:t>
      </w:r>
      <w:r w:rsidRPr="00953DB6">
        <w:rPr>
          <w:rFonts w:ascii="Arial" w:hAnsi="Arial" w:cs="Arial"/>
          <w:sz w:val="24"/>
          <w:szCs w:val="24"/>
          <w:lang w:val="es-CO"/>
        </w:rPr>
        <w:t>de</w:t>
      </w:r>
      <w:r w:rsidRPr="00953DB6">
        <w:rPr>
          <w:rFonts w:ascii="Arial" w:hAnsi="Arial" w:cs="Arial"/>
          <w:spacing w:val="-2"/>
          <w:sz w:val="24"/>
          <w:szCs w:val="24"/>
          <w:lang w:val="es-CO"/>
        </w:rPr>
        <w:t xml:space="preserve"> </w:t>
      </w:r>
      <w:r w:rsidRPr="00953DB6">
        <w:rPr>
          <w:rFonts w:ascii="Arial" w:hAnsi="Arial" w:cs="Arial"/>
          <w:sz w:val="24"/>
          <w:szCs w:val="24"/>
          <w:lang w:val="es-CO"/>
        </w:rPr>
        <w:t>la</w:t>
      </w:r>
      <w:r w:rsidRPr="00953DB6">
        <w:rPr>
          <w:rFonts w:ascii="Arial" w:hAnsi="Arial" w:cs="Arial"/>
          <w:spacing w:val="-3"/>
          <w:sz w:val="24"/>
          <w:szCs w:val="24"/>
          <w:lang w:val="es-CO"/>
        </w:rPr>
        <w:t xml:space="preserve"> </w:t>
      </w:r>
      <w:r w:rsidRPr="00953DB6">
        <w:rPr>
          <w:rFonts w:ascii="Arial" w:hAnsi="Arial" w:cs="Arial"/>
          <w:sz w:val="24"/>
          <w:szCs w:val="24"/>
          <w:lang w:val="es-CO"/>
        </w:rPr>
        <w:t>ejecución</w:t>
      </w:r>
      <w:r w:rsidRPr="00953DB6">
        <w:rPr>
          <w:rFonts w:ascii="Arial" w:hAnsi="Arial" w:cs="Arial"/>
          <w:spacing w:val="-3"/>
          <w:sz w:val="24"/>
          <w:szCs w:val="24"/>
          <w:lang w:val="es-CO"/>
        </w:rPr>
        <w:t xml:space="preserve"> </w:t>
      </w:r>
      <w:r w:rsidRPr="00953DB6">
        <w:rPr>
          <w:rFonts w:ascii="Arial" w:hAnsi="Arial" w:cs="Arial"/>
          <w:sz w:val="24"/>
          <w:szCs w:val="24"/>
          <w:lang w:val="es-CO"/>
        </w:rPr>
        <w:t>estará</w:t>
      </w:r>
      <w:r w:rsidRPr="00953DB6">
        <w:rPr>
          <w:rFonts w:ascii="Arial" w:hAnsi="Arial" w:cs="Arial"/>
          <w:spacing w:val="-3"/>
          <w:sz w:val="24"/>
          <w:szCs w:val="24"/>
          <w:lang w:val="es-CO"/>
        </w:rPr>
        <w:t xml:space="preserve"> </w:t>
      </w:r>
      <w:r w:rsidRPr="00953DB6">
        <w:rPr>
          <w:rFonts w:ascii="Arial" w:hAnsi="Arial" w:cs="Arial"/>
          <w:sz w:val="24"/>
          <w:szCs w:val="24"/>
          <w:lang w:val="es-CO"/>
        </w:rPr>
        <w:t>condicionado,</w:t>
      </w:r>
      <w:r w:rsidRPr="00953DB6">
        <w:rPr>
          <w:rFonts w:ascii="Arial" w:hAnsi="Arial" w:cs="Arial"/>
          <w:spacing w:val="-2"/>
          <w:sz w:val="24"/>
          <w:szCs w:val="24"/>
          <w:lang w:val="es-CO"/>
        </w:rPr>
        <w:t xml:space="preserve"> </w:t>
      </w:r>
      <w:r w:rsidRPr="00953DB6">
        <w:rPr>
          <w:rFonts w:ascii="Arial" w:hAnsi="Arial" w:cs="Arial"/>
          <w:sz w:val="24"/>
          <w:szCs w:val="24"/>
          <w:lang w:val="es-CO"/>
        </w:rPr>
        <w:t>además,</w:t>
      </w:r>
      <w:r w:rsidRPr="00953DB6">
        <w:rPr>
          <w:rFonts w:ascii="Arial" w:hAnsi="Arial" w:cs="Arial"/>
          <w:spacing w:val="-2"/>
          <w:sz w:val="24"/>
          <w:szCs w:val="24"/>
          <w:lang w:val="es-CO"/>
        </w:rPr>
        <w:t xml:space="preserve"> </w:t>
      </w:r>
      <w:r w:rsidRPr="00953DB6">
        <w:rPr>
          <w:rFonts w:ascii="Arial" w:hAnsi="Arial" w:cs="Arial"/>
          <w:sz w:val="24"/>
          <w:szCs w:val="24"/>
          <w:lang w:val="es-CO"/>
        </w:rPr>
        <w:t>a</w:t>
      </w:r>
      <w:r w:rsidRPr="00953DB6">
        <w:rPr>
          <w:rFonts w:ascii="Arial" w:hAnsi="Arial" w:cs="Arial"/>
          <w:spacing w:val="-3"/>
          <w:sz w:val="24"/>
          <w:szCs w:val="24"/>
          <w:lang w:val="es-CO"/>
        </w:rPr>
        <w:t xml:space="preserve"> </w:t>
      </w:r>
      <w:r w:rsidRPr="00953DB6">
        <w:rPr>
          <w:rFonts w:ascii="Arial" w:hAnsi="Arial" w:cs="Arial"/>
          <w:sz w:val="24"/>
          <w:szCs w:val="24"/>
          <w:lang w:val="es-CO"/>
        </w:rPr>
        <w:t>los</w:t>
      </w:r>
      <w:r w:rsidRPr="00953DB6">
        <w:rPr>
          <w:rFonts w:ascii="Arial" w:hAnsi="Arial" w:cs="Arial"/>
          <w:spacing w:val="-3"/>
          <w:sz w:val="24"/>
          <w:szCs w:val="24"/>
          <w:lang w:val="es-CO"/>
        </w:rPr>
        <w:t xml:space="preserve"> </w:t>
      </w:r>
      <w:r w:rsidRPr="00953DB6">
        <w:rPr>
          <w:rFonts w:ascii="Arial" w:hAnsi="Arial" w:cs="Arial"/>
          <w:sz w:val="24"/>
          <w:szCs w:val="24"/>
          <w:lang w:val="es-CO"/>
        </w:rPr>
        <w:t>requisitos</w:t>
      </w:r>
      <w:r w:rsidRPr="00953DB6">
        <w:rPr>
          <w:rFonts w:ascii="Arial" w:hAnsi="Arial" w:cs="Arial"/>
          <w:spacing w:val="-3"/>
          <w:sz w:val="24"/>
          <w:szCs w:val="24"/>
          <w:lang w:val="es-CO"/>
        </w:rPr>
        <w:t xml:space="preserve"> </w:t>
      </w:r>
      <w:r w:rsidRPr="00953DB6">
        <w:rPr>
          <w:rFonts w:ascii="Arial" w:hAnsi="Arial" w:cs="Arial"/>
          <w:sz w:val="24"/>
          <w:szCs w:val="24"/>
          <w:lang w:val="es-CO"/>
        </w:rPr>
        <w:t>de</w:t>
      </w:r>
      <w:r w:rsidRPr="00953DB6">
        <w:rPr>
          <w:rFonts w:ascii="Arial" w:hAnsi="Arial" w:cs="Arial"/>
          <w:spacing w:val="-3"/>
          <w:sz w:val="24"/>
          <w:szCs w:val="24"/>
          <w:lang w:val="es-CO"/>
        </w:rPr>
        <w:t xml:space="preserve"> </w:t>
      </w:r>
      <w:r w:rsidRPr="00953DB6">
        <w:rPr>
          <w:rFonts w:ascii="Arial" w:hAnsi="Arial" w:cs="Arial"/>
          <w:sz w:val="24"/>
          <w:szCs w:val="24"/>
          <w:lang w:val="es-CO"/>
        </w:rPr>
        <w:t>inicio</w:t>
      </w:r>
      <w:r w:rsidRPr="00953DB6">
        <w:rPr>
          <w:rFonts w:ascii="Arial" w:hAnsi="Arial" w:cs="Arial"/>
          <w:spacing w:val="-2"/>
          <w:sz w:val="24"/>
          <w:szCs w:val="24"/>
          <w:lang w:val="es-CO"/>
        </w:rPr>
        <w:t xml:space="preserve"> </w:t>
      </w:r>
      <w:r w:rsidRPr="00953DB6">
        <w:rPr>
          <w:rFonts w:ascii="Arial" w:hAnsi="Arial" w:cs="Arial"/>
          <w:sz w:val="24"/>
          <w:szCs w:val="24"/>
          <w:lang w:val="es-CO"/>
        </w:rPr>
        <w:t>contemplados</w:t>
      </w:r>
      <w:r w:rsidRPr="00953DB6">
        <w:rPr>
          <w:rFonts w:ascii="Arial" w:hAnsi="Arial" w:cs="Arial"/>
          <w:spacing w:val="-3"/>
          <w:sz w:val="24"/>
          <w:szCs w:val="24"/>
          <w:lang w:val="es-CO"/>
        </w:rPr>
        <w:t xml:space="preserve"> </w:t>
      </w:r>
      <w:r w:rsidRPr="00953DB6">
        <w:rPr>
          <w:rFonts w:ascii="Arial" w:hAnsi="Arial" w:cs="Arial"/>
          <w:sz w:val="24"/>
          <w:szCs w:val="24"/>
          <w:lang w:val="es-CO"/>
        </w:rPr>
        <w:t>en el pliego de condiciones y/o estudio previo.</w:t>
      </w:r>
    </w:p>
    <w:p w14:paraId="4983E02C" w14:textId="77777777" w:rsidR="00D71215" w:rsidRDefault="00A229AE" w:rsidP="00953DB6">
      <w:pPr>
        <w:widowControl w:val="0"/>
        <w:tabs>
          <w:tab w:val="left" w:pos="359"/>
        </w:tabs>
        <w:autoSpaceDE w:val="0"/>
        <w:autoSpaceDN w:val="0"/>
        <w:spacing w:after="0" w:line="240" w:lineRule="auto"/>
        <w:ind w:right="132"/>
        <w:jc w:val="both"/>
        <w:rPr>
          <w:rFonts w:ascii="Arial" w:hAnsi="Arial" w:cs="Arial"/>
          <w:b/>
          <w:sz w:val="24"/>
          <w:szCs w:val="24"/>
          <w:lang w:val="es-CO"/>
        </w:rPr>
      </w:pPr>
      <w:r w:rsidRPr="00953DB6">
        <w:rPr>
          <w:rFonts w:ascii="Arial" w:hAnsi="Arial" w:cs="Arial"/>
          <w:b/>
          <w:bCs/>
          <w:sz w:val="24"/>
          <w:szCs w:val="24"/>
          <w:lang w:val="es-CO"/>
        </w:rPr>
        <w:t xml:space="preserve">DÉCIMA </w:t>
      </w:r>
      <w:r>
        <w:rPr>
          <w:rFonts w:ascii="Arial" w:hAnsi="Arial" w:cs="Arial"/>
          <w:b/>
          <w:bCs/>
          <w:sz w:val="24"/>
          <w:szCs w:val="24"/>
          <w:lang w:val="es-CO"/>
        </w:rPr>
        <w:t>OCTAV</w:t>
      </w:r>
      <w:r w:rsidRPr="00953DB6">
        <w:rPr>
          <w:rFonts w:ascii="Arial" w:hAnsi="Arial" w:cs="Arial"/>
          <w:b/>
          <w:bCs/>
          <w:sz w:val="24"/>
          <w:szCs w:val="24"/>
          <w:lang w:val="es-CO"/>
        </w:rPr>
        <w:t xml:space="preserve">A. </w:t>
      </w:r>
      <w:r w:rsidR="00FE6A95" w:rsidRPr="00953DB6">
        <w:rPr>
          <w:rFonts w:ascii="Arial" w:hAnsi="Arial" w:cs="Arial"/>
          <w:b/>
          <w:sz w:val="24"/>
          <w:szCs w:val="24"/>
          <w:lang w:val="es-CO"/>
        </w:rPr>
        <w:t>RÉGIMEN</w:t>
      </w:r>
      <w:r w:rsidR="00FE6A95" w:rsidRPr="00953DB6">
        <w:rPr>
          <w:rFonts w:ascii="Arial" w:hAnsi="Arial" w:cs="Arial"/>
          <w:b/>
          <w:spacing w:val="-16"/>
          <w:sz w:val="24"/>
          <w:szCs w:val="24"/>
          <w:lang w:val="es-CO"/>
        </w:rPr>
        <w:t xml:space="preserve"> </w:t>
      </w:r>
      <w:r w:rsidR="00FE6A95" w:rsidRPr="00953DB6">
        <w:rPr>
          <w:rFonts w:ascii="Arial" w:hAnsi="Arial" w:cs="Arial"/>
          <w:b/>
          <w:sz w:val="24"/>
          <w:szCs w:val="24"/>
          <w:lang w:val="es-CO"/>
        </w:rPr>
        <w:t>LEGAL</w:t>
      </w:r>
    </w:p>
    <w:p w14:paraId="6B5CAA47" w14:textId="633BD126" w:rsidR="00FE6A95" w:rsidRPr="00953DB6" w:rsidRDefault="00FE6A95" w:rsidP="00953DB6">
      <w:pPr>
        <w:widowControl w:val="0"/>
        <w:tabs>
          <w:tab w:val="left" w:pos="359"/>
        </w:tabs>
        <w:autoSpaceDE w:val="0"/>
        <w:autoSpaceDN w:val="0"/>
        <w:spacing w:after="0" w:line="240" w:lineRule="auto"/>
        <w:ind w:right="132"/>
        <w:jc w:val="both"/>
        <w:rPr>
          <w:rFonts w:ascii="Arial" w:hAnsi="Arial" w:cs="Arial"/>
          <w:b/>
          <w:sz w:val="24"/>
          <w:szCs w:val="24"/>
          <w:lang w:val="es-CO"/>
        </w:rPr>
      </w:pPr>
      <w:r w:rsidRPr="00953DB6">
        <w:rPr>
          <w:rFonts w:ascii="Arial" w:hAnsi="Arial" w:cs="Arial"/>
          <w:sz w:val="24"/>
          <w:szCs w:val="24"/>
          <w:lang w:val="es-CO"/>
        </w:rPr>
        <w:t>El</w:t>
      </w:r>
      <w:r w:rsidRPr="00953DB6">
        <w:rPr>
          <w:rFonts w:ascii="Arial" w:hAnsi="Arial" w:cs="Arial"/>
          <w:spacing w:val="-14"/>
          <w:sz w:val="24"/>
          <w:szCs w:val="24"/>
          <w:lang w:val="es-CO"/>
        </w:rPr>
        <w:t xml:space="preserve"> </w:t>
      </w:r>
      <w:r w:rsidRPr="00953DB6">
        <w:rPr>
          <w:rFonts w:ascii="Arial" w:hAnsi="Arial" w:cs="Arial"/>
          <w:sz w:val="24"/>
          <w:szCs w:val="24"/>
          <w:lang w:val="es-CO"/>
        </w:rPr>
        <w:t>contrato</w:t>
      </w:r>
      <w:r w:rsidRPr="00953DB6">
        <w:rPr>
          <w:rFonts w:ascii="Arial" w:hAnsi="Arial" w:cs="Arial"/>
          <w:spacing w:val="-16"/>
          <w:sz w:val="24"/>
          <w:szCs w:val="24"/>
          <w:lang w:val="es-CO"/>
        </w:rPr>
        <w:t xml:space="preserve"> </w:t>
      </w:r>
      <w:r w:rsidRPr="00953DB6">
        <w:rPr>
          <w:rFonts w:ascii="Arial" w:hAnsi="Arial" w:cs="Arial"/>
          <w:sz w:val="24"/>
          <w:szCs w:val="24"/>
          <w:lang w:val="es-CO"/>
        </w:rPr>
        <w:t>se</w:t>
      </w:r>
      <w:r w:rsidRPr="00953DB6">
        <w:rPr>
          <w:rFonts w:ascii="Arial" w:hAnsi="Arial" w:cs="Arial"/>
          <w:spacing w:val="-15"/>
          <w:sz w:val="24"/>
          <w:szCs w:val="24"/>
          <w:lang w:val="es-CO"/>
        </w:rPr>
        <w:t xml:space="preserve"> </w:t>
      </w:r>
      <w:r w:rsidRPr="00953DB6">
        <w:rPr>
          <w:rFonts w:ascii="Arial" w:hAnsi="Arial" w:cs="Arial"/>
          <w:sz w:val="24"/>
          <w:szCs w:val="24"/>
          <w:lang w:val="es-CO"/>
        </w:rPr>
        <w:t>regirá</w:t>
      </w:r>
      <w:r w:rsidRPr="00953DB6">
        <w:rPr>
          <w:rFonts w:ascii="Arial" w:hAnsi="Arial" w:cs="Arial"/>
          <w:spacing w:val="-13"/>
          <w:sz w:val="24"/>
          <w:szCs w:val="24"/>
          <w:lang w:val="es-CO"/>
        </w:rPr>
        <w:t xml:space="preserve"> </w:t>
      </w:r>
      <w:r w:rsidRPr="00953DB6">
        <w:rPr>
          <w:rFonts w:ascii="Arial" w:hAnsi="Arial" w:cs="Arial"/>
          <w:sz w:val="24"/>
          <w:szCs w:val="24"/>
          <w:lang w:val="es-CO"/>
        </w:rPr>
        <w:t>en</w:t>
      </w:r>
      <w:r w:rsidRPr="00953DB6">
        <w:rPr>
          <w:rFonts w:ascii="Arial" w:hAnsi="Arial" w:cs="Arial"/>
          <w:spacing w:val="-16"/>
          <w:sz w:val="24"/>
          <w:szCs w:val="24"/>
          <w:lang w:val="es-CO"/>
        </w:rPr>
        <w:t xml:space="preserve"> </w:t>
      </w:r>
      <w:r w:rsidRPr="00953DB6">
        <w:rPr>
          <w:rFonts w:ascii="Arial" w:hAnsi="Arial" w:cs="Arial"/>
          <w:sz w:val="24"/>
          <w:szCs w:val="24"/>
          <w:lang w:val="es-CO"/>
        </w:rPr>
        <w:t>general</w:t>
      </w:r>
      <w:r w:rsidRPr="00953DB6">
        <w:rPr>
          <w:rFonts w:ascii="Arial" w:hAnsi="Arial" w:cs="Arial"/>
          <w:spacing w:val="-14"/>
          <w:sz w:val="24"/>
          <w:szCs w:val="24"/>
          <w:lang w:val="es-CO"/>
        </w:rPr>
        <w:t xml:space="preserve"> </w:t>
      </w:r>
      <w:r w:rsidRPr="00953DB6">
        <w:rPr>
          <w:rFonts w:ascii="Arial" w:hAnsi="Arial" w:cs="Arial"/>
          <w:sz w:val="24"/>
          <w:szCs w:val="24"/>
          <w:lang w:val="es-CO"/>
        </w:rPr>
        <w:t>por</w:t>
      </w:r>
      <w:r w:rsidRPr="00953DB6">
        <w:rPr>
          <w:rFonts w:ascii="Arial" w:hAnsi="Arial" w:cs="Arial"/>
          <w:spacing w:val="-15"/>
          <w:sz w:val="24"/>
          <w:szCs w:val="24"/>
          <w:lang w:val="es-CO"/>
        </w:rPr>
        <w:t xml:space="preserve"> </w:t>
      </w:r>
      <w:r w:rsidRPr="00953DB6">
        <w:rPr>
          <w:rFonts w:ascii="Arial" w:hAnsi="Arial" w:cs="Arial"/>
          <w:sz w:val="24"/>
          <w:szCs w:val="24"/>
          <w:lang w:val="es-CO"/>
        </w:rPr>
        <w:t>las</w:t>
      </w:r>
      <w:r w:rsidRPr="00953DB6">
        <w:rPr>
          <w:rFonts w:ascii="Arial" w:hAnsi="Arial" w:cs="Arial"/>
          <w:spacing w:val="-13"/>
          <w:sz w:val="24"/>
          <w:szCs w:val="24"/>
          <w:lang w:val="es-CO"/>
        </w:rPr>
        <w:t xml:space="preserve"> </w:t>
      </w:r>
      <w:r w:rsidRPr="00953DB6">
        <w:rPr>
          <w:rFonts w:ascii="Arial" w:hAnsi="Arial" w:cs="Arial"/>
          <w:sz w:val="24"/>
          <w:szCs w:val="24"/>
          <w:lang w:val="es-CO"/>
        </w:rPr>
        <w:t>disposiciones</w:t>
      </w:r>
      <w:r w:rsidRPr="00953DB6">
        <w:rPr>
          <w:rFonts w:ascii="Arial" w:hAnsi="Arial" w:cs="Arial"/>
          <w:spacing w:val="-13"/>
          <w:sz w:val="24"/>
          <w:szCs w:val="24"/>
          <w:lang w:val="es-CO"/>
        </w:rPr>
        <w:t xml:space="preserve"> </w:t>
      </w:r>
      <w:r w:rsidRPr="00953DB6">
        <w:rPr>
          <w:rFonts w:ascii="Arial" w:hAnsi="Arial" w:cs="Arial"/>
          <w:sz w:val="24"/>
          <w:szCs w:val="24"/>
          <w:lang w:val="es-CO"/>
        </w:rPr>
        <w:t>comerciales</w:t>
      </w:r>
      <w:r w:rsidRPr="00953DB6">
        <w:rPr>
          <w:rFonts w:ascii="Arial" w:hAnsi="Arial" w:cs="Arial"/>
          <w:spacing w:val="-13"/>
          <w:sz w:val="24"/>
          <w:szCs w:val="24"/>
          <w:lang w:val="es-CO"/>
        </w:rPr>
        <w:t xml:space="preserve"> </w:t>
      </w:r>
      <w:r w:rsidRPr="00953DB6">
        <w:rPr>
          <w:rFonts w:ascii="Arial" w:hAnsi="Arial" w:cs="Arial"/>
          <w:sz w:val="24"/>
          <w:szCs w:val="24"/>
          <w:lang w:val="es-CO"/>
        </w:rPr>
        <w:t>y</w:t>
      </w:r>
      <w:r w:rsidRPr="00953DB6">
        <w:rPr>
          <w:rFonts w:ascii="Arial" w:hAnsi="Arial" w:cs="Arial"/>
          <w:spacing w:val="-16"/>
          <w:sz w:val="24"/>
          <w:szCs w:val="24"/>
          <w:lang w:val="es-CO"/>
        </w:rPr>
        <w:t xml:space="preserve"> </w:t>
      </w:r>
      <w:r w:rsidRPr="00953DB6">
        <w:rPr>
          <w:rFonts w:ascii="Arial" w:hAnsi="Arial" w:cs="Arial"/>
          <w:sz w:val="24"/>
          <w:szCs w:val="24"/>
          <w:lang w:val="es-CO"/>
        </w:rPr>
        <w:t>civiles pertinentes, salvo en los aspectos particularmente regulados por la Ley de contratación que le sean</w:t>
      </w:r>
      <w:r w:rsidRPr="00953DB6">
        <w:rPr>
          <w:rFonts w:ascii="Arial" w:hAnsi="Arial" w:cs="Arial"/>
          <w:spacing w:val="-16"/>
          <w:sz w:val="24"/>
          <w:szCs w:val="24"/>
          <w:lang w:val="es-CO"/>
        </w:rPr>
        <w:t xml:space="preserve"> </w:t>
      </w:r>
      <w:r w:rsidRPr="00953DB6">
        <w:rPr>
          <w:rFonts w:ascii="Arial" w:hAnsi="Arial" w:cs="Arial"/>
          <w:sz w:val="24"/>
          <w:szCs w:val="24"/>
          <w:lang w:val="es-CO"/>
        </w:rPr>
        <w:t>aplicables</w:t>
      </w:r>
      <w:r w:rsidRPr="00953DB6">
        <w:rPr>
          <w:rFonts w:ascii="Arial" w:hAnsi="Arial" w:cs="Arial"/>
          <w:spacing w:val="-15"/>
          <w:sz w:val="24"/>
          <w:szCs w:val="24"/>
          <w:lang w:val="es-CO"/>
        </w:rPr>
        <w:t xml:space="preserve"> </w:t>
      </w:r>
      <w:r w:rsidRPr="00953DB6">
        <w:rPr>
          <w:rFonts w:ascii="Arial" w:hAnsi="Arial" w:cs="Arial"/>
          <w:sz w:val="24"/>
          <w:szCs w:val="24"/>
          <w:lang w:val="es-CO"/>
        </w:rPr>
        <w:t>de</w:t>
      </w:r>
      <w:r w:rsidRPr="00953DB6">
        <w:rPr>
          <w:rFonts w:ascii="Arial" w:hAnsi="Arial" w:cs="Arial"/>
          <w:spacing w:val="-15"/>
          <w:sz w:val="24"/>
          <w:szCs w:val="24"/>
          <w:lang w:val="es-CO"/>
        </w:rPr>
        <w:t xml:space="preserve"> </w:t>
      </w:r>
      <w:r w:rsidRPr="00953DB6">
        <w:rPr>
          <w:rFonts w:ascii="Arial" w:hAnsi="Arial" w:cs="Arial"/>
          <w:sz w:val="24"/>
          <w:szCs w:val="24"/>
          <w:lang w:val="es-CO"/>
        </w:rPr>
        <w:t>conformidad</w:t>
      </w:r>
      <w:r w:rsidRPr="00953DB6">
        <w:rPr>
          <w:rFonts w:ascii="Arial" w:hAnsi="Arial" w:cs="Arial"/>
          <w:spacing w:val="-16"/>
          <w:sz w:val="24"/>
          <w:szCs w:val="24"/>
          <w:lang w:val="es-CO"/>
        </w:rPr>
        <w:t xml:space="preserve"> </w:t>
      </w:r>
      <w:r w:rsidRPr="00953DB6">
        <w:rPr>
          <w:rFonts w:ascii="Arial" w:hAnsi="Arial" w:cs="Arial"/>
          <w:sz w:val="24"/>
          <w:szCs w:val="24"/>
          <w:lang w:val="es-CO"/>
        </w:rPr>
        <w:t>con</w:t>
      </w:r>
      <w:r w:rsidRPr="00953DB6">
        <w:rPr>
          <w:rFonts w:ascii="Arial" w:hAnsi="Arial" w:cs="Arial"/>
          <w:spacing w:val="-15"/>
          <w:sz w:val="24"/>
          <w:szCs w:val="24"/>
          <w:lang w:val="es-CO"/>
        </w:rPr>
        <w:t xml:space="preserve"> </w:t>
      </w:r>
      <w:r w:rsidRPr="00953DB6">
        <w:rPr>
          <w:rFonts w:ascii="Arial" w:hAnsi="Arial" w:cs="Arial"/>
          <w:sz w:val="24"/>
          <w:szCs w:val="24"/>
          <w:lang w:val="es-CO"/>
        </w:rPr>
        <w:t>lo</w:t>
      </w:r>
      <w:r w:rsidRPr="00953DB6">
        <w:rPr>
          <w:rFonts w:ascii="Arial" w:hAnsi="Arial" w:cs="Arial"/>
          <w:spacing w:val="-15"/>
          <w:sz w:val="24"/>
          <w:szCs w:val="24"/>
          <w:lang w:val="es-CO"/>
        </w:rPr>
        <w:t xml:space="preserve"> </w:t>
      </w:r>
      <w:r w:rsidRPr="00953DB6">
        <w:rPr>
          <w:rFonts w:ascii="Arial" w:hAnsi="Arial" w:cs="Arial"/>
          <w:sz w:val="24"/>
          <w:szCs w:val="24"/>
          <w:lang w:val="es-CO"/>
        </w:rPr>
        <w:t>dispuesto</w:t>
      </w:r>
      <w:r w:rsidRPr="00953DB6">
        <w:rPr>
          <w:rFonts w:ascii="Arial" w:hAnsi="Arial" w:cs="Arial"/>
          <w:spacing w:val="-15"/>
          <w:sz w:val="24"/>
          <w:szCs w:val="24"/>
          <w:lang w:val="es-CO"/>
        </w:rPr>
        <w:t xml:space="preserve"> </w:t>
      </w:r>
      <w:r w:rsidRPr="00953DB6">
        <w:rPr>
          <w:rFonts w:ascii="Arial" w:hAnsi="Arial" w:cs="Arial"/>
          <w:sz w:val="24"/>
          <w:szCs w:val="24"/>
          <w:lang w:val="es-CO"/>
        </w:rPr>
        <w:t>en</w:t>
      </w:r>
      <w:r w:rsidRPr="00953DB6">
        <w:rPr>
          <w:rFonts w:ascii="Arial" w:hAnsi="Arial" w:cs="Arial"/>
          <w:spacing w:val="-15"/>
          <w:sz w:val="24"/>
          <w:szCs w:val="24"/>
          <w:lang w:val="es-CO"/>
        </w:rPr>
        <w:t xml:space="preserve"> </w:t>
      </w:r>
      <w:r w:rsidRPr="00953DB6">
        <w:rPr>
          <w:rFonts w:ascii="Arial" w:hAnsi="Arial" w:cs="Arial"/>
          <w:sz w:val="24"/>
          <w:szCs w:val="24"/>
          <w:lang w:val="es-CO"/>
        </w:rPr>
        <w:t>la</w:t>
      </w:r>
      <w:r w:rsidRPr="00953DB6">
        <w:rPr>
          <w:rFonts w:ascii="Arial" w:hAnsi="Arial" w:cs="Arial"/>
          <w:spacing w:val="-15"/>
          <w:sz w:val="24"/>
          <w:szCs w:val="24"/>
          <w:lang w:val="es-CO"/>
        </w:rPr>
        <w:t xml:space="preserve"> </w:t>
      </w:r>
      <w:r w:rsidRPr="00953DB6">
        <w:rPr>
          <w:rFonts w:ascii="Arial" w:hAnsi="Arial" w:cs="Arial"/>
          <w:sz w:val="24"/>
          <w:szCs w:val="24"/>
          <w:lang w:val="es-CO"/>
        </w:rPr>
        <w:t>Ley</w:t>
      </w:r>
      <w:r w:rsidRPr="00953DB6">
        <w:rPr>
          <w:rFonts w:ascii="Arial" w:hAnsi="Arial" w:cs="Arial"/>
          <w:spacing w:val="-16"/>
          <w:sz w:val="24"/>
          <w:szCs w:val="24"/>
          <w:lang w:val="es-CO"/>
        </w:rPr>
        <w:t xml:space="preserve"> </w:t>
      </w:r>
      <w:r w:rsidRPr="00953DB6">
        <w:rPr>
          <w:rFonts w:ascii="Arial" w:hAnsi="Arial" w:cs="Arial"/>
          <w:sz w:val="24"/>
          <w:szCs w:val="24"/>
          <w:lang w:val="es-CO"/>
        </w:rPr>
        <w:t>80</w:t>
      </w:r>
      <w:r w:rsidRPr="00953DB6">
        <w:rPr>
          <w:rFonts w:ascii="Arial" w:hAnsi="Arial" w:cs="Arial"/>
          <w:spacing w:val="-14"/>
          <w:sz w:val="24"/>
          <w:szCs w:val="24"/>
          <w:lang w:val="es-CO"/>
        </w:rPr>
        <w:t xml:space="preserve"> </w:t>
      </w:r>
      <w:r w:rsidRPr="00953DB6">
        <w:rPr>
          <w:rFonts w:ascii="Arial" w:hAnsi="Arial" w:cs="Arial"/>
          <w:sz w:val="24"/>
          <w:szCs w:val="24"/>
          <w:lang w:val="es-CO"/>
        </w:rPr>
        <w:t>de</w:t>
      </w:r>
      <w:r w:rsidRPr="00953DB6">
        <w:rPr>
          <w:rFonts w:ascii="Arial" w:hAnsi="Arial" w:cs="Arial"/>
          <w:spacing w:val="-15"/>
          <w:sz w:val="24"/>
          <w:szCs w:val="24"/>
          <w:lang w:val="es-CO"/>
        </w:rPr>
        <w:t xml:space="preserve"> </w:t>
      </w:r>
      <w:r w:rsidRPr="00953DB6">
        <w:rPr>
          <w:rFonts w:ascii="Arial" w:hAnsi="Arial" w:cs="Arial"/>
          <w:sz w:val="24"/>
          <w:szCs w:val="24"/>
          <w:lang w:val="es-CO"/>
        </w:rPr>
        <w:t>1993,</w:t>
      </w:r>
      <w:r w:rsidRPr="00953DB6">
        <w:rPr>
          <w:rFonts w:ascii="Arial" w:hAnsi="Arial" w:cs="Arial"/>
          <w:spacing w:val="-14"/>
          <w:sz w:val="24"/>
          <w:szCs w:val="24"/>
          <w:lang w:val="es-CO"/>
        </w:rPr>
        <w:t xml:space="preserve"> </w:t>
      </w:r>
      <w:r w:rsidRPr="00953DB6">
        <w:rPr>
          <w:rFonts w:ascii="Arial" w:hAnsi="Arial" w:cs="Arial"/>
          <w:sz w:val="24"/>
          <w:szCs w:val="24"/>
          <w:lang w:val="es-CO"/>
        </w:rPr>
        <w:t>Ley</w:t>
      </w:r>
      <w:r w:rsidRPr="00953DB6">
        <w:rPr>
          <w:rFonts w:ascii="Arial" w:hAnsi="Arial" w:cs="Arial"/>
          <w:spacing w:val="-16"/>
          <w:sz w:val="24"/>
          <w:szCs w:val="24"/>
          <w:lang w:val="es-CO"/>
        </w:rPr>
        <w:t xml:space="preserve"> </w:t>
      </w:r>
      <w:r w:rsidRPr="00953DB6">
        <w:rPr>
          <w:rFonts w:ascii="Arial" w:hAnsi="Arial" w:cs="Arial"/>
          <w:sz w:val="24"/>
          <w:szCs w:val="24"/>
          <w:lang w:val="es-CO"/>
        </w:rPr>
        <w:t>1150</w:t>
      </w:r>
      <w:r w:rsidRPr="00953DB6">
        <w:rPr>
          <w:rFonts w:ascii="Arial" w:hAnsi="Arial" w:cs="Arial"/>
          <w:spacing w:val="-15"/>
          <w:sz w:val="24"/>
          <w:szCs w:val="24"/>
          <w:lang w:val="es-CO"/>
        </w:rPr>
        <w:t xml:space="preserve"> </w:t>
      </w:r>
      <w:r w:rsidRPr="00953DB6">
        <w:rPr>
          <w:rFonts w:ascii="Arial" w:hAnsi="Arial" w:cs="Arial"/>
          <w:sz w:val="24"/>
          <w:szCs w:val="24"/>
          <w:lang w:val="es-CO"/>
        </w:rPr>
        <w:t>de</w:t>
      </w:r>
      <w:r w:rsidRPr="00953DB6">
        <w:rPr>
          <w:rFonts w:ascii="Arial" w:hAnsi="Arial" w:cs="Arial"/>
          <w:spacing w:val="-15"/>
          <w:sz w:val="24"/>
          <w:szCs w:val="24"/>
          <w:lang w:val="es-CO"/>
        </w:rPr>
        <w:t xml:space="preserve"> </w:t>
      </w:r>
      <w:r w:rsidRPr="00953DB6">
        <w:rPr>
          <w:rFonts w:ascii="Arial" w:hAnsi="Arial" w:cs="Arial"/>
          <w:sz w:val="24"/>
          <w:szCs w:val="24"/>
          <w:lang w:val="es-CO"/>
        </w:rPr>
        <w:t>2007,</w:t>
      </w:r>
      <w:r w:rsidRPr="00953DB6">
        <w:rPr>
          <w:rFonts w:ascii="Arial" w:hAnsi="Arial" w:cs="Arial"/>
          <w:spacing w:val="-14"/>
          <w:sz w:val="24"/>
          <w:szCs w:val="24"/>
          <w:lang w:val="es-CO"/>
        </w:rPr>
        <w:t xml:space="preserve"> </w:t>
      </w:r>
      <w:r w:rsidRPr="00953DB6">
        <w:rPr>
          <w:rFonts w:ascii="Arial" w:hAnsi="Arial" w:cs="Arial"/>
          <w:sz w:val="24"/>
          <w:szCs w:val="24"/>
          <w:lang w:val="es-CO"/>
        </w:rPr>
        <w:t>Decreto Reglamentario 1082 de 2015</w:t>
      </w:r>
      <w:r w:rsidRPr="00953DB6">
        <w:rPr>
          <w:rFonts w:ascii="Arial" w:hAnsi="Arial" w:cs="Arial"/>
          <w:b/>
          <w:sz w:val="24"/>
          <w:szCs w:val="24"/>
          <w:lang w:val="es-CO"/>
        </w:rPr>
        <w:t>.</w:t>
      </w:r>
    </w:p>
    <w:p w14:paraId="397F5AE6" w14:textId="77777777" w:rsidR="00D71215" w:rsidRDefault="002D0914" w:rsidP="00953DB6">
      <w:pPr>
        <w:widowControl w:val="0"/>
        <w:tabs>
          <w:tab w:val="left" w:pos="469"/>
        </w:tabs>
        <w:autoSpaceDE w:val="0"/>
        <w:autoSpaceDN w:val="0"/>
        <w:spacing w:after="0" w:line="240" w:lineRule="auto"/>
        <w:ind w:right="134"/>
        <w:jc w:val="both"/>
        <w:rPr>
          <w:rFonts w:ascii="Arial" w:hAnsi="Arial" w:cs="Arial"/>
          <w:b/>
          <w:sz w:val="24"/>
          <w:szCs w:val="24"/>
          <w:lang w:val="es-CO"/>
        </w:rPr>
      </w:pPr>
      <w:r w:rsidRPr="00953DB6">
        <w:rPr>
          <w:rFonts w:ascii="Arial" w:hAnsi="Arial" w:cs="Arial"/>
          <w:b/>
          <w:bCs/>
          <w:sz w:val="24"/>
          <w:szCs w:val="24"/>
          <w:lang w:val="es-CO"/>
        </w:rPr>
        <w:t xml:space="preserve">DÉCIMA </w:t>
      </w:r>
      <w:r>
        <w:rPr>
          <w:rFonts w:ascii="Arial" w:hAnsi="Arial" w:cs="Arial"/>
          <w:b/>
          <w:bCs/>
          <w:sz w:val="24"/>
          <w:szCs w:val="24"/>
          <w:lang w:val="es-CO"/>
        </w:rPr>
        <w:t>NOVEN</w:t>
      </w:r>
      <w:r w:rsidRPr="00953DB6">
        <w:rPr>
          <w:rFonts w:ascii="Arial" w:hAnsi="Arial" w:cs="Arial"/>
          <w:b/>
          <w:bCs/>
          <w:sz w:val="24"/>
          <w:szCs w:val="24"/>
          <w:lang w:val="es-CO"/>
        </w:rPr>
        <w:t>A</w:t>
      </w:r>
      <w:r>
        <w:rPr>
          <w:rFonts w:ascii="Arial" w:hAnsi="Arial" w:cs="Arial"/>
          <w:b/>
          <w:sz w:val="24"/>
          <w:szCs w:val="24"/>
          <w:lang w:val="es-CO"/>
        </w:rPr>
        <w:t xml:space="preserve">. </w:t>
      </w:r>
      <w:r w:rsidR="006D5FDD" w:rsidRPr="00953DB6">
        <w:rPr>
          <w:rFonts w:ascii="Arial" w:hAnsi="Arial" w:cs="Arial"/>
          <w:b/>
          <w:sz w:val="24"/>
          <w:szCs w:val="24"/>
          <w:lang w:val="es-CO"/>
        </w:rPr>
        <w:t>SUSPENSIÓN</w:t>
      </w:r>
    </w:p>
    <w:p w14:paraId="7B1B9EAA" w14:textId="65CEEEA3" w:rsidR="005804A6" w:rsidRDefault="006D5FDD" w:rsidP="00953DB6">
      <w:pPr>
        <w:widowControl w:val="0"/>
        <w:tabs>
          <w:tab w:val="left" w:pos="469"/>
        </w:tabs>
        <w:autoSpaceDE w:val="0"/>
        <w:autoSpaceDN w:val="0"/>
        <w:spacing w:after="0" w:line="240" w:lineRule="auto"/>
        <w:ind w:right="134"/>
        <w:jc w:val="both"/>
        <w:rPr>
          <w:rFonts w:ascii="Arial" w:hAnsi="Arial" w:cs="Arial"/>
          <w:spacing w:val="-8"/>
          <w:sz w:val="24"/>
          <w:szCs w:val="24"/>
          <w:lang w:val="es-CO"/>
        </w:rPr>
      </w:pPr>
      <w:r w:rsidRPr="00953DB6">
        <w:rPr>
          <w:rFonts w:ascii="Arial" w:hAnsi="Arial" w:cs="Arial"/>
          <w:sz w:val="24"/>
          <w:szCs w:val="24"/>
          <w:lang w:val="es-CO"/>
        </w:rPr>
        <w:t>El plazo de ejecución del presente contrato podrá ser suspendido excepcionalmente</w:t>
      </w:r>
      <w:r w:rsidRPr="00953DB6">
        <w:rPr>
          <w:rFonts w:ascii="Arial" w:hAnsi="Arial" w:cs="Arial"/>
          <w:spacing w:val="-9"/>
          <w:sz w:val="24"/>
          <w:szCs w:val="24"/>
          <w:lang w:val="es-CO"/>
        </w:rPr>
        <w:t xml:space="preserve"> </w:t>
      </w:r>
      <w:r w:rsidRPr="00953DB6">
        <w:rPr>
          <w:rFonts w:ascii="Arial" w:hAnsi="Arial" w:cs="Arial"/>
          <w:sz w:val="24"/>
          <w:szCs w:val="24"/>
          <w:lang w:val="es-CO"/>
        </w:rPr>
        <w:t>de</w:t>
      </w:r>
      <w:r w:rsidRPr="00953DB6">
        <w:rPr>
          <w:rFonts w:ascii="Arial" w:hAnsi="Arial" w:cs="Arial"/>
          <w:spacing w:val="-12"/>
          <w:sz w:val="24"/>
          <w:szCs w:val="24"/>
          <w:lang w:val="es-CO"/>
        </w:rPr>
        <w:t xml:space="preserve"> </w:t>
      </w:r>
      <w:r w:rsidRPr="00953DB6">
        <w:rPr>
          <w:rFonts w:ascii="Arial" w:hAnsi="Arial" w:cs="Arial"/>
          <w:sz w:val="24"/>
          <w:szCs w:val="24"/>
          <w:lang w:val="es-CO"/>
        </w:rPr>
        <w:t>manera</w:t>
      </w:r>
      <w:r w:rsidRPr="00953DB6">
        <w:rPr>
          <w:rFonts w:ascii="Arial" w:hAnsi="Arial" w:cs="Arial"/>
          <w:spacing w:val="-11"/>
          <w:sz w:val="24"/>
          <w:szCs w:val="24"/>
          <w:lang w:val="es-CO"/>
        </w:rPr>
        <w:t xml:space="preserve"> </w:t>
      </w:r>
      <w:r w:rsidRPr="00953DB6">
        <w:rPr>
          <w:rFonts w:ascii="Arial" w:hAnsi="Arial" w:cs="Arial"/>
          <w:sz w:val="24"/>
          <w:szCs w:val="24"/>
          <w:lang w:val="es-CO"/>
        </w:rPr>
        <w:t>temporal,</w:t>
      </w:r>
      <w:r w:rsidRPr="00953DB6">
        <w:rPr>
          <w:rFonts w:ascii="Arial" w:hAnsi="Arial" w:cs="Arial"/>
          <w:spacing w:val="-10"/>
          <w:sz w:val="24"/>
          <w:szCs w:val="24"/>
          <w:lang w:val="es-CO"/>
        </w:rPr>
        <w:t xml:space="preserve"> </w:t>
      </w:r>
      <w:r w:rsidRPr="00953DB6">
        <w:rPr>
          <w:rFonts w:ascii="Arial" w:hAnsi="Arial" w:cs="Arial"/>
          <w:sz w:val="24"/>
          <w:szCs w:val="24"/>
          <w:lang w:val="es-CO"/>
        </w:rPr>
        <w:t>en</w:t>
      </w:r>
      <w:r w:rsidRPr="00953DB6">
        <w:rPr>
          <w:rFonts w:ascii="Arial" w:hAnsi="Arial" w:cs="Arial"/>
          <w:spacing w:val="-12"/>
          <w:sz w:val="24"/>
          <w:szCs w:val="24"/>
          <w:lang w:val="es-CO"/>
        </w:rPr>
        <w:t xml:space="preserve"> </w:t>
      </w:r>
      <w:r w:rsidRPr="00953DB6">
        <w:rPr>
          <w:rFonts w:ascii="Arial" w:hAnsi="Arial" w:cs="Arial"/>
          <w:sz w:val="24"/>
          <w:szCs w:val="24"/>
          <w:lang w:val="es-CO"/>
        </w:rPr>
        <w:t>las</w:t>
      </w:r>
      <w:r w:rsidRPr="00953DB6">
        <w:rPr>
          <w:rFonts w:ascii="Arial" w:hAnsi="Arial" w:cs="Arial"/>
          <w:spacing w:val="-11"/>
          <w:sz w:val="24"/>
          <w:szCs w:val="24"/>
          <w:lang w:val="es-CO"/>
        </w:rPr>
        <w:t xml:space="preserve"> </w:t>
      </w:r>
      <w:r w:rsidRPr="00953DB6">
        <w:rPr>
          <w:rFonts w:ascii="Arial" w:hAnsi="Arial" w:cs="Arial"/>
          <w:sz w:val="24"/>
          <w:szCs w:val="24"/>
          <w:lang w:val="es-CO"/>
        </w:rPr>
        <w:t>siguientes</w:t>
      </w:r>
      <w:r w:rsidRPr="00953DB6">
        <w:rPr>
          <w:rFonts w:ascii="Arial" w:hAnsi="Arial" w:cs="Arial"/>
          <w:spacing w:val="-9"/>
          <w:sz w:val="24"/>
          <w:szCs w:val="24"/>
          <w:lang w:val="es-CO"/>
        </w:rPr>
        <w:t xml:space="preserve"> </w:t>
      </w:r>
      <w:r w:rsidRPr="00953DB6">
        <w:rPr>
          <w:rFonts w:ascii="Arial" w:hAnsi="Arial" w:cs="Arial"/>
          <w:sz w:val="24"/>
          <w:szCs w:val="24"/>
          <w:lang w:val="es-CO"/>
        </w:rPr>
        <w:t>circunstancias:</w:t>
      </w:r>
      <w:r w:rsidRPr="00953DB6">
        <w:rPr>
          <w:rFonts w:ascii="Arial" w:hAnsi="Arial" w:cs="Arial"/>
          <w:spacing w:val="-8"/>
          <w:sz w:val="24"/>
          <w:szCs w:val="24"/>
          <w:lang w:val="es-CO"/>
        </w:rPr>
        <w:t xml:space="preserve"> </w:t>
      </w:r>
    </w:p>
    <w:p w14:paraId="1BE418A3" w14:textId="5CEFF693" w:rsidR="005804A6" w:rsidRPr="005804A6" w:rsidRDefault="006D5FDD" w:rsidP="005804A6">
      <w:pPr>
        <w:pStyle w:val="Prrafodelista"/>
        <w:widowControl w:val="0"/>
        <w:numPr>
          <w:ilvl w:val="0"/>
          <w:numId w:val="47"/>
        </w:numPr>
        <w:tabs>
          <w:tab w:val="left" w:pos="469"/>
        </w:tabs>
        <w:autoSpaceDE w:val="0"/>
        <w:autoSpaceDN w:val="0"/>
        <w:spacing w:after="0" w:line="240" w:lineRule="auto"/>
        <w:ind w:left="426" w:right="134" w:hanging="426"/>
        <w:jc w:val="both"/>
        <w:rPr>
          <w:rFonts w:ascii="Arial" w:hAnsi="Arial" w:cs="Arial"/>
          <w:sz w:val="24"/>
          <w:szCs w:val="24"/>
          <w:lang w:val="es-CO"/>
        </w:rPr>
      </w:pPr>
      <w:r w:rsidRPr="005804A6">
        <w:rPr>
          <w:rFonts w:ascii="Arial" w:hAnsi="Arial" w:cs="Arial"/>
          <w:sz w:val="24"/>
          <w:szCs w:val="24"/>
          <w:lang w:val="es-CO"/>
        </w:rPr>
        <w:t>Por</w:t>
      </w:r>
      <w:r w:rsidRPr="005804A6">
        <w:rPr>
          <w:rFonts w:ascii="Arial" w:hAnsi="Arial" w:cs="Arial"/>
          <w:spacing w:val="-8"/>
          <w:sz w:val="24"/>
          <w:szCs w:val="24"/>
          <w:lang w:val="es-CO"/>
        </w:rPr>
        <w:t xml:space="preserve"> </w:t>
      </w:r>
      <w:r w:rsidRPr="005804A6">
        <w:rPr>
          <w:rFonts w:ascii="Arial" w:hAnsi="Arial" w:cs="Arial"/>
          <w:sz w:val="24"/>
          <w:szCs w:val="24"/>
          <w:lang w:val="es-CO"/>
        </w:rPr>
        <w:t>el</w:t>
      </w:r>
      <w:r w:rsidRPr="005804A6">
        <w:rPr>
          <w:rFonts w:ascii="Arial" w:hAnsi="Arial" w:cs="Arial"/>
          <w:spacing w:val="-15"/>
          <w:sz w:val="24"/>
          <w:szCs w:val="24"/>
          <w:lang w:val="es-CO"/>
        </w:rPr>
        <w:t xml:space="preserve"> </w:t>
      </w:r>
      <w:r w:rsidRPr="005804A6">
        <w:rPr>
          <w:rFonts w:ascii="Arial" w:hAnsi="Arial" w:cs="Arial"/>
          <w:sz w:val="24"/>
          <w:szCs w:val="24"/>
          <w:lang w:val="es-CO"/>
        </w:rPr>
        <w:t>mutuo</w:t>
      </w:r>
      <w:r w:rsidRPr="005804A6">
        <w:rPr>
          <w:rFonts w:ascii="Arial" w:hAnsi="Arial" w:cs="Arial"/>
          <w:spacing w:val="-11"/>
          <w:sz w:val="24"/>
          <w:szCs w:val="24"/>
          <w:lang w:val="es-CO"/>
        </w:rPr>
        <w:t xml:space="preserve"> </w:t>
      </w:r>
      <w:r w:rsidRPr="005804A6">
        <w:rPr>
          <w:rFonts w:ascii="Arial" w:hAnsi="Arial" w:cs="Arial"/>
          <w:sz w:val="24"/>
          <w:szCs w:val="24"/>
          <w:lang w:val="es-CO"/>
        </w:rPr>
        <w:t xml:space="preserve">acuerdo de las partes. </w:t>
      </w:r>
    </w:p>
    <w:p w14:paraId="68937F65" w14:textId="654046BB" w:rsidR="004B2C78" w:rsidRPr="005804A6" w:rsidRDefault="006D5FDD" w:rsidP="005804A6">
      <w:pPr>
        <w:pStyle w:val="Prrafodelista"/>
        <w:widowControl w:val="0"/>
        <w:numPr>
          <w:ilvl w:val="0"/>
          <w:numId w:val="47"/>
        </w:numPr>
        <w:tabs>
          <w:tab w:val="left" w:pos="469"/>
        </w:tabs>
        <w:autoSpaceDE w:val="0"/>
        <w:autoSpaceDN w:val="0"/>
        <w:spacing w:after="0" w:line="240" w:lineRule="auto"/>
        <w:ind w:left="426" w:right="134" w:hanging="426"/>
        <w:jc w:val="both"/>
        <w:rPr>
          <w:rFonts w:ascii="Arial" w:hAnsi="Arial" w:cs="Arial"/>
          <w:sz w:val="24"/>
          <w:szCs w:val="24"/>
          <w:lang w:val="es-CO"/>
        </w:rPr>
      </w:pPr>
      <w:r w:rsidRPr="005804A6">
        <w:rPr>
          <w:rFonts w:ascii="Arial" w:hAnsi="Arial" w:cs="Arial"/>
          <w:sz w:val="24"/>
          <w:szCs w:val="24"/>
          <w:lang w:val="es-CO"/>
        </w:rPr>
        <w:t xml:space="preserve">Por causas debidamente justificadas, previa solicitud del CONTRATISTA. </w:t>
      </w:r>
    </w:p>
    <w:p w14:paraId="427E1C71" w14:textId="5173E2AB" w:rsidR="006D5FDD" w:rsidRPr="00953DB6" w:rsidRDefault="006D5FDD" w:rsidP="00953DB6">
      <w:pPr>
        <w:widowControl w:val="0"/>
        <w:tabs>
          <w:tab w:val="left" w:pos="469"/>
        </w:tabs>
        <w:autoSpaceDE w:val="0"/>
        <w:autoSpaceDN w:val="0"/>
        <w:spacing w:after="0" w:line="240" w:lineRule="auto"/>
        <w:ind w:right="134"/>
        <w:jc w:val="both"/>
        <w:rPr>
          <w:rFonts w:ascii="Arial" w:hAnsi="Arial" w:cs="Arial"/>
          <w:sz w:val="24"/>
          <w:szCs w:val="24"/>
          <w:lang w:val="es-CO"/>
        </w:rPr>
      </w:pPr>
      <w:r w:rsidRPr="00953DB6">
        <w:rPr>
          <w:rFonts w:ascii="Arial" w:hAnsi="Arial" w:cs="Arial"/>
          <w:b/>
          <w:sz w:val="24"/>
          <w:szCs w:val="24"/>
          <w:lang w:val="es-CO"/>
        </w:rPr>
        <w:t xml:space="preserve">PARÁGRAFO: </w:t>
      </w:r>
      <w:r w:rsidRPr="00953DB6">
        <w:rPr>
          <w:rFonts w:ascii="Arial" w:hAnsi="Arial" w:cs="Arial"/>
          <w:sz w:val="24"/>
          <w:szCs w:val="24"/>
          <w:lang w:val="es-CO"/>
        </w:rPr>
        <w:t xml:space="preserve">En caso de suspensión </w:t>
      </w:r>
      <w:r w:rsidR="002D0914">
        <w:rPr>
          <w:rFonts w:ascii="Arial" w:hAnsi="Arial" w:cs="Arial"/>
          <w:sz w:val="24"/>
          <w:szCs w:val="24"/>
          <w:lang w:val="es-CO"/>
        </w:rPr>
        <w:t>EL</w:t>
      </w:r>
      <w:r w:rsidRPr="00953DB6">
        <w:rPr>
          <w:rFonts w:ascii="Arial" w:hAnsi="Arial" w:cs="Arial"/>
          <w:sz w:val="24"/>
          <w:szCs w:val="24"/>
          <w:lang w:val="es-CO"/>
        </w:rPr>
        <w:t xml:space="preserve"> CONTRATISTA se obliga a informar tal evento al Asegurador y a ampliar las garantías, proporcionalmente al término que dure la misma.</w:t>
      </w:r>
    </w:p>
    <w:p w14:paraId="1AC45DA3" w14:textId="29141A2C" w:rsidR="00FE6A95" w:rsidRPr="00953DB6" w:rsidRDefault="00641EFB" w:rsidP="00953DB6">
      <w:pPr>
        <w:pStyle w:val="Textoindependiente"/>
        <w:widowControl w:val="0"/>
        <w:autoSpaceDE w:val="0"/>
        <w:autoSpaceDN w:val="0"/>
        <w:spacing w:after="0" w:line="240" w:lineRule="auto"/>
        <w:ind w:right="136"/>
        <w:jc w:val="both"/>
        <w:rPr>
          <w:rFonts w:ascii="Arial" w:hAnsi="Arial" w:cs="Arial"/>
          <w:sz w:val="24"/>
          <w:szCs w:val="24"/>
          <w:lang w:val="es-CO"/>
        </w:rPr>
      </w:pPr>
      <w:r>
        <w:rPr>
          <w:rFonts w:ascii="Arial" w:hAnsi="Arial" w:cs="Arial"/>
          <w:b/>
          <w:bCs/>
          <w:sz w:val="24"/>
          <w:szCs w:val="24"/>
          <w:lang w:val="es-CO"/>
        </w:rPr>
        <w:lastRenderedPageBreak/>
        <w:t xml:space="preserve">VIGÉSIMA. </w:t>
      </w:r>
      <w:r w:rsidR="002D0914" w:rsidRPr="00953DB6">
        <w:rPr>
          <w:rFonts w:ascii="Arial" w:hAnsi="Arial" w:cs="Arial"/>
          <w:b/>
          <w:spacing w:val="-4"/>
          <w:sz w:val="24"/>
          <w:szCs w:val="24"/>
          <w:lang w:val="es-CO"/>
        </w:rPr>
        <w:t xml:space="preserve"> </w:t>
      </w:r>
      <w:r w:rsidR="00FE6A95" w:rsidRPr="00953DB6">
        <w:rPr>
          <w:rFonts w:ascii="Arial" w:hAnsi="Arial" w:cs="Arial"/>
          <w:b/>
          <w:spacing w:val="-4"/>
          <w:sz w:val="24"/>
          <w:szCs w:val="24"/>
          <w:lang w:val="es-CO"/>
        </w:rPr>
        <w:t xml:space="preserve">CESIÓN Y SUBCONTRATOS: </w:t>
      </w:r>
      <w:r w:rsidR="00FE6A95" w:rsidRPr="00953DB6">
        <w:rPr>
          <w:rFonts w:ascii="Arial" w:hAnsi="Arial" w:cs="Arial"/>
          <w:spacing w:val="-4"/>
          <w:sz w:val="24"/>
          <w:szCs w:val="24"/>
          <w:lang w:val="es-CO"/>
        </w:rPr>
        <w:t>El</w:t>
      </w:r>
      <w:r w:rsidR="00FE6A95" w:rsidRPr="00953DB6">
        <w:rPr>
          <w:rFonts w:ascii="Arial" w:hAnsi="Arial" w:cs="Arial"/>
          <w:spacing w:val="-6"/>
          <w:sz w:val="24"/>
          <w:szCs w:val="24"/>
          <w:lang w:val="es-CO"/>
        </w:rPr>
        <w:t xml:space="preserve"> </w:t>
      </w:r>
      <w:r w:rsidR="00FE6A95" w:rsidRPr="00D71215">
        <w:rPr>
          <w:rFonts w:ascii="Arial" w:hAnsi="Arial" w:cs="Arial"/>
          <w:bCs/>
          <w:spacing w:val="-4"/>
          <w:sz w:val="24"/>
          <w:szCs w:val="24"/>
          <w:lang w:val="es-CO"/>
        </w:rPr>
        <w:t>CONTRATISTA, n</w:t>
      </w:r>
      <w:r w:rsidR="00FE6A95" w:rsidRPr="00953DB6">
        <w:rPr>
          <w:rFonts w:ascii="Arial" w:hAnsi="Arial" w:cs="Arial"/>
          <w:spacing w:val="-4"/>
          <w:sz w:val="24"/>
          <w:szCs w:val="24"/>
          <w:lang w:val="es-CO"/>
        </w:rPr>
        <w:t>o</w:t>
      </w:r>
      <w:r w:rsidR="00FE6A95" w:rsidRPr="00953DB6">
        <w:rPr>
          <w:rFonts w:ascii="Arial" w:hAnsi="Arial" w:cs="Arial"/>
          <w:spacing w:val="-6"/>
          <w:sz w:val="24"/>
          <w:szCs w:val="24"/>
          <w:lang w:val="es-CO"/>
        </w:rPr>
        <w:t xml:space="preserve"> </w:t>
      </w:r>
      <w:r w:rsidR="00FE6A95" w:rsidRPr="00953DB6">
        <w:rPr>
          <w:rFonts w:ascii="Arial" w:hAnsi="Arial" w:cs="Arial"/>
          <w:spacing w:val="-4"/>
          <w:sz w:val="24"/>
          <w:szCs w:val="24"/>
          <w:lang w:val="es-CO"/>
        </w:rPr>
        <w:t>podrá</w:t>
      </w:r>
      <w:r w:rsidR="00FE6A95" w:rsidRPr="00953DB6">
        <w:rPr>
          <w:rFonts w:ascii="Arial" w:hAnsi="Arial" w:cs="Arial"/>
          <w:spacing w:val="-8"/>
          <w:sz w:val="24"/>
          <w:szCs w:val="24"/>
          <w:lang w:val="es-CO"/>
        </w:rPr>
        <w:t xml:space="preserve"> </w:t>
      </w:r>
      <w:r w:rsidR="00FE6A95" w:rsidRPr="00953DB6">
        <w:rPr>
          <w:rFonts w:ascii="Arial" w:hAnsi="Arial" w:cs="Arial"/>
          <w:spacing w:val="-4"/>
          <w:sz w:val="24"/>
          <w:szCs w:val="24"/>
          <w:lang w:val="es-CO"/>
        </w:rPr>
        <w:t>ceder</w:t>
      </w:r>
      <w:r w:rsidR="00FE6A95" w:rsidRPr="00953DB6">
        <w:rPr>
          <w:rFonts w:ascii="Arial" w:hAnsi="Arial" w:cs="Arial"/>
          <w:spacing w:val="-7"/>
          <w:sz w:val="24"/>
          <w:szCs w:val="24"/>
          <w:lang w:val="es-CO"/>
        </w:rPr>
        <w:t xml:space="preserve"> </w:t>
      </w:r>
      <w:r w:rsidR="00FE6A95" w:rsidRPr="00953DB6">
        <w:rPr>
          <w:rFonts w:ascii="Arial" w:hAnsi="Arial" w:cs="Arial"/>
          <w:spacing w:val="-4"/>
          <w:sz w:val="24"/>
          <w:szCs w:val="24"/>
          <w:lang w:val="es-CO"/>
        </w:rPr>
        <w:t>ni</w:t>
      </w:r>
      <w:r w:rsidR="00FE6A95" w:rsidRPr="00953DB6">
        <w:rPr>
          <w:rFonts w:ascii="Arial" w:hAnsi="Arial" w:cs="Arial"/>
          <w:spacing w:val="-8"/>
          <w:sz w:val="24"/>
          <w:szCs w:val="24"/>
          <w:lang w:val="es-CO"/>
        </w:rPr>
        <w:t xml:space="preserve"> </w:t>
      </w:r>
      <w:r w:rsidR="00FE6A95" w:rsidRPr="00953DB6">
        <w:rPr>
          <w:rFonts w:ascii="Arial" w:hAnsi="Arial" w:cs="Arial"/>
          <w:spacing w:val="-4"/>
          <w:sz w:val="24"/>
          <w:szCs w:val="24"/>
          <w:lang w:val="es-CO"/>
        </w:rPr>
        <w:t>subcontratar el</w:t>
      </w:r>
      <w:r w:rsidR="00FE6A95" w:rsidRPr="00953DB6">
        <w:rPr>
          <w:rFonts w:ascii="Arial" w:hAnsi="Arial" w:cs="Arial"/>
          <w:spacing w:val="-8"/>
          <w:sz w:val="24"/>
          <w:szCs w:val="24"/>
          <w:lang w:val="es-CO"/>
        </w:rPr>
        <w:t xml:space="preserve"> </w:t>
      </w:r>
      <w:r w:rsidR="00FE6A95" w:rsidRPr="00953DB6">
        <w:rPr>
          <w:rFonts w:ascii="Arial" w:hAnsi="Arial" w:cs="Arial"/>
          <w:spacing w:val="-4"/>
          <w:sz w:val="24"/>
          <w:szCs w:val="24"/>
          <w:lang w:val="es-CO"/>
        </w:rPr>
        <w:t xml:space="preserve">respectivo </w:t>
      </w:r>
      <w:r w:rsidR="00FE6A95" w:rsidRPr="00953DB6">
        <w:rPr>
          <w:rFonts w:ascii="Arial" w:hAnsi="Arial" w:cs="Arial"/>
          <w:sz w:val="24"/>
          <w:szCs w:val="24"/>
          <w:lang w:val="es-CO"/>
        </w:rPr>
        <w:t>contrato</w:t>
      </w:r>
      <w:r w:rsidR="00FE6A95" w:rsidRPr="00953DB6">
        <w:rPr>
          <w:rFonts w:ascii="Arial" w:hAnsi="Arial" w:cs="Arial"/>
          <w:spacing w:val="-16"/>
          <w:sz w:val="24"/>
          <w:szCs w:val="24"/>
          <w:lang w:val="es-CO"/>
        </w:rPr>
        <w:t xml:space="preserve"> </w:t>
      </w:r>
      <w:r w:rsidR="00FE6A95" w:rsidRPr="00953DB6">
        <w:rPr>
          <w:rFonts w:ascii="Arial" w:hAnsi="Arial" w:cs="Arial"/>
          <w:sz w:val="24"/>
          <w:szCs w:val="24"/>
          <w:lang w:val="es-CO"/>
        </w:rPr>
        <w:t>sin</w:t>
      </w:r>
      <w:r w:rsidR="00FE6A95" w:rsidRPr="00953DB6">
        <w:rPr>
          <w:rFonts w:ascii="Arial" w:hAnsi="Arial" w:cs="Arial"/>
          <w:spacing w:val="-15"/>
          <w:sz w:val="24"/>
          <w:szCs w:val="24"/>
          <w:lang w:val="es-CO"/>
        </w:rPr>
        <w:t xml:space="preserve"> </w:t>
      </w:r>
      <w:r w:rsidR="00FE6A95" w:rsidRPr="00953DB6">
        <w:rPr>
          <w:rFonts w:ascii="Arial" w:hAnsi="Arial" w:cs="Arial"/>
          <w:sz w:val="24"/>
          <w:szCs w:val="24"/>
          <w:lang w:val="es-CO"/>
        </w:rPr>
        <w:t>el</w:t>
      </w:r>
      <w:r w:rsidR="00FE6A95" w:rsidRPr="00953DB6">
        <w:rPr>
          <w:rFonts w:ascii="Arial" w:hAnsi="Arial" w:cs="Arial"/>
          <w:spacing w:val="-15"/>
          <w:sz w:val="24"/>
          <w:szCs w:val="24"/>
          <w:lang w:val="es-CO"/>
        </w:rPr>
        <w:t xml:space="preserve"> </w:t>
      </w:r>
      <w:r w:rsidR="00FE6A95" w:rsidRPr="00953DB6">
        <w:rPr>
          <w:rFonts w:ascii="Arial" w:hAnsi="Arial" w:cs="Arial"/>
          <w:sz w:val="24"/>
          <w:szCs w:val="24"/>
          <w:lang w:val="es-CO"/>
        </w:rPr>
        <w:t>consentimiento</w:t>
      </w:r>
      <w:r w:rsidR="00FE6A95" w:rsidRPr="00953DB6">
        <w:rPr>
          <w:rFonts w:ascii="Arial" w:hAnsi="Arial" w:cs="Arial"/>
          <w:spacing w:val="-16"/>
          <w:sz w:val="24"/>
          <w:szCs w:val="24"/>
          <w:lang w:val="es-CO"/>
        </w:rPr>
        <w:t xml:space="preserve"> </w:t>
      </w:r>
      <w:r w:rsidR="00FE6A95" w:rsidRPr="00953DB6">
        <w:rPr>
          <w:rFonts w:ascii="Arial" w:hAnsi="Arial" w:cs="Arial"/>
          <w:sz w:val="24"/>
          <w:szCs w:val="24"/>
          <w:lang w:val="es-CO"/>
        </w:rPr>
        <w:t>previo</w:t>
      </w:r>
      <w:r w:rsidR="00FE6A95" w:rsidRPr="00953DB6">
        <w:rPr>
          <w:rFonts w:ascii="Arial" w:hAnsi="Arial" w:cs="Arial"/>
          <w:spacing w:val="-13"/>
          <w:sz w:val="24"/>
          <w:szCs w:val="24"/>
          <w:lang w:val="es-CO"/>
        </w:rPr>
        <w:t xml:space="preserve"> </w:t>
      </w:r>
      <w:r w:rsidR="00FE6A95" w:rsidRPr="00953DB6">
        <w:rPr>
          <w:rFonts w:ascii="Arial" w:hAnsi="Arial" w:cs="Arial"/>
          <w:sz w:val="24"/>
          <w:szCs w:val="24"/>
          <w:lang w:val="es-CO"/>
        </w:rPr>
        <w:t>y</w:t>
      </w:r>
      <w:r w:rsidR="00FE6A95" w:rsidRPr="00953DB6">
        <w:rPr>
          <w:rFonts w:ascii="Arial" w:hAnsi="Arial" w:cs="Arial"/>
          <w:spacing w:val="-16"/>
          <w:sz w:val="24"/>
          <w:szCs w:val="24"/>
          <w:lang w:val="es-CO"/>
        </w:rPr>
        <w:t xml:space="preserve"> </w:t>
      </w:r>
      <w:r w:rsidR="00FE6A95" w:rsidRPr="00953DB6">
        <w:rPr>
          <w:rFonts w:ascii="Arial" w:hAnsi="Arial" w:cs="Arial"/>
          <w:sz w:val="24"/>
          <w:szCs w:val="24"/>
          <w:lang w:val="es-CO"/>
        </w:rPr>
        <w:t>escrito</w:t>
      </w:r>
      <w:r w:rsidR="00FE6A95" w:rsidRPr="00953DB6">
        <w:rPr>
          <w:rFonts w:ascii="Arial" w:hAnsi="Arial" w:cs="Arial"/>
          <w:spacing w:val="-14"/>
          <w:sz w:val="24"/>
          <w:szCs w:val="24"/>
          <w:lang w:val="es-CO"/>
        </w:rPr>
        <w:t xml:space="preserve"> </w:t>
      </w:r>
      <w:r w:rsidR="00FE6A95" w:rsidRPr="00953DB6">
        <w:rPr>
          <w:rFonts w:ascii="Arial" w:hAnsi="Arial" w:cs="Arial"/>
          <w:sz w:val="24"/>
          <w:szCs w:val="24"/>
          <w:lang w:val="es-CO"/>
        </w:rPr>
        <w:t>del</w:t>
      </w:r>
      <w:r w:rsidR="00FE6A95" w:rsidRPr="00953DB6">
        <w:rPr>
          <w:rFonts w:ascii="Arial" w:hAnsi="Arial" w:cs="Arial"/>
          <w:spacing w:val="-15"/>
          <w:sz w:val="24"/>
          <w:szCs w:val="24"/>
          <w:lang w:val="es-CO"/>
        </w:rPr>
        <w:t xml:space="preserve"> </w:t>
      </w:r>
      <w:r w:rsidR="005804A6" w:rsidRPr="005804A6">
        <w:rPr>
          <w:rFonts w:ascii="Arial" w:hAnsi="Arial" w:cs="Arial"/>
          <w:bCs/>
          <w:sz w:val="24"/>
          <w:szCs w:val="24"/>
          <w:lang w:val="es-CO"/>
        </w:rPr>
        <w:t xml:space="preserve">Fondo Mixto de </w:t>
      </w:r>
      <w:proofErr w:type="spellStart"/>
      <w:r w:rsidR="005804A6" w:rsidRPr="005804A6">
        <w:rPr>
          <w:rFonts w:ascii="Arial" w:hAnsi="Arial" w:cs="Arial"/>
          <w:bCs/>
          <w:sz w:val="24"/>
          <w:szCs w:val="24"/>
          <w:lang w:val="es-CO"/>
        </w:rPr>
        <w:t>Etnocultura</w:t>
      </w:r>
      <w:proofErr w:type="spellEnd"/>
      <w:r w:rsidR="005804A6" w:rsidRPr="005804A6">
        <w:rPr>
          <w:rFonts w:ascii="Arial" w:hAnsi="Arial" w:cs="Arial"/>
          <w:bCs/>
          <w:sz w:val="24"/>
          <w:szCs w:val="24"/>
          <w:lang w:val="es-CO"/>
        </w:rPr>
        <w:t xml:space="preserve"> y Desarrollo Social - FONPACÍFICO</w:t>
      </w:r>
      <w:r w:rsidR="00FE6A95" w:rsidRPr="00953DB6">
        <w:rPr>
          <w:rFonts w:ascii="Arial" w:hAnsi="Arial" w:cs="Arial"/>
          <w:b/>
          <w:sz w:val="24"/>
          <w:szCs w:val="24"/>
          <w:lang w:val="es-CO"/>
        </w:rPr>
        <w:t xml:space="preserve">, </w:t>
      </w:r>
      <w:r w:rsidR="00FE6A95" w:rsidRPr="005804A6">
        <w:rPr>
          <w:rFonts w:ascii="Arial" w:eastAsiaTheme="majorEastAsia" w:hAnsi="Arial" w:cs="Arial"/>
          <w:sz w:val="24"/>
          <w:szCs w:val="24"/>
          <w:lang w:val="es-CO"/>
        </w:rPr>
        <w:t>pudiendo éste</w:t>
      </w:r>
      <w:r w:rsidR="00FE6A95" w:rsidRPr="00953DB6">
        <w:rPr>
          <w:rFonts w:ascii="Arial" w:hAnsi="Arial" w:cs="Arial"/>
          <w:spacing w:val="-14"/>
          <w:sz w:val="24"/>
          <w:szCs w:val="24"/>
          <w:lang w:val="es-CO"/>
        </w:rPr>
        <w:t xml:space="preserve"> </w:t>
      </w:r>
      <w:r w:rsidR="00FE6A95" w:rsidRPr="00953DB6">
        <w:rPr>
          <w:rFonts w:ascii="Arial" w:hAnsi="Arial" w:cs="Arial"/>
          <w:sz w:val="24"/>
          <w:szCs w:val="24"/>
          <w:lang w:val="es-CO"/>
        </w:rPr>
        <w:t>negar</w:t>
      </w:r>
      <w:r w:rsidR="00FE6A95" w:rsidRPr="00953DB6">
        <w:rPr>
          <w:rFonts w:ascii="Arial" w:hAnsi="Arial" w:cs="Arial"/>
          <w:spacing w:val="-14"/>
          <w:sz w:val="24"/>
          <w:szCs w:val="24"/>
          <w:lang w:val="es-CO"/>
        </w:rPr>
        <w:t xml:space="preserve"> </w:t>
      </w:r>
      <w:r w:rsidR="00FE6A95" w:rsidRPr="00953DB6">
        <w:rPr>
          <w:rFonts w:ascii="Arial" w:hAnsi="Arial" w:cs="Arial"/>
          <w:sz w:val="24"/>
          <w:szCs w:val="24"/>
          <w:lang w:val="es-CO"/>
        </w:rPr>
        <w:t>la</w:t>
      </w:r>
      <w:r w:rsidR="00FE6A95" w:rsidRPr="00953DB6">
        <w:rPr>
          <w:rFonts w:ascii="Arial" w:hAnsi="Arial" w:cs="Arial"/>
          <w:spacing w:val="-15"/>
          <w:sz w:val="24"/>
          <w:szCs w:val="24"/>
          <w:lang w:val="es-CO"/>
        </w:rPr>
        <w:t xml:space="preserve"> </w:t>
      </w:r>
      <w:r w:rsidR="00FE6A95" w:rsidRPr="00953DB6">
        <w:rPr>
          <w:rFonts w:ascii="Arial" w:hAnsi="Arial" w:cs="Arial"/>
          <w:sz w:val="24"/>
          <w:szCs w:val="24"/>
          <w:lang w:val="es-CO"/>
        </w:rPr>
        <w:t>autorización de la cesión o del subcontrato.</w:t>
      </w:r>
    </w:p>
    <w:p w14:paraId="048B6C69" w14:textId="77777777" w:rsidR="00D71215" w:rsidRDefault="005804A6" w:rsidP="00953DB6">
      <w:pPr>
        <w:widowControl w:val="0"/>
        <w:tabs>
          <w:tab w:val="left" w:pos="411"/>
        </w:tabs>
        <w:autoSpaceDE w:val="0"/>
        <w:autoSpaceDN w:val="0"/>
        <w:spacing w:after="0" w:line="240" w:lineRule="auto"/>
        <w:ind w:right="136"/>
        <w:jc w:val="both"/>
        <w:rPr>
          <w:rFonts w:ascii="Arial" w:hAnsi="Arial" w:cs="Arial"/>
          <w:b/>
          <w:sz w:val="24"/>
          <w:szCs w:val="24"/>
          <w:lang w:val="es-CO"/>
        </w:rPr>
      </w:pPr>
      <w:r>
        <w:rPr>
          <w:rFonts w:ascii="Arial" w:hAnsi="Arial" w:cs="Arial"/>
          <w:b/>
          <w:bCs/>
          <w:sz w:val="24"/>
          <w:szCs w:val="24"/>
          <w:lang w:val="es-CO"/>
        </w:rPr>
        <w:t>VIGÉSIMA</w:t>
      </w:r>
      <w:r w:rsidRPr="00953DB6">
        <w:rPr>
          <w:rFonts w:ascii="Arial" w:hAnsi="Arial" w:cs="Arial"/>
          <w:b/>
          <w:sz w:val="24"/>
          <w:szCs w:val="24"/>
          <w:lang w:val="es-CO"/>
        </w:rPr>
        <w:t xml:space="preserve"> </w:t>
      </w:r>
      <w:r>
        <w:rPr>
          <w:rFonts w:ascii="Arial" w:hAnsi="Arial" w:cs="Arial"/>
          <w:b/>
          <w:sz w:val="24"/>
          <w:szCs w:val="24"/>
          <w:lang w:val="es-CO"/>
        </w:rPr>
        <w:t xml:space="preserve">PRIMERA. </w:t>
      </w:r>
      <w:r w:rsidR="004B2C78" w:rsidRPr="00953DB6">
        <w:rPr>
          <w:rFonts w:ascii="Arial" w:hAnsi="Arial" w:cs="Arial"/>
          <w:b/>
          <w:sz w:val="24"/>
          <w:szCs w:val="24"/>
          <w:lang w:val="es-CO"/>
        </w:rPr>
        <w:t>LIQUIDACIÓN DEL CONTRATO</w:t>
      </w:r>
    </w:p>
    <w:p w14:paraId="3EF83CFE" w14:textId="73CAADF1" w:rsidR="004B2C78" w:rsidRPr="00953DB6" w:rsidRDefault="004B2C78" w:rsidP="00953DB6">
      <w:pPr>
        <w:widowControl w:val="0"/>
        <w:tabs>
          <w:tab w:val="left" w:pos="411"/>
        </w:tabs>
        <w:autoSpaceDE w:val="0"/>
        <w:autoSpaceDN w:val="0"/>
        <w:spacing w:after="0" w:line="240" w:lineRule="auto"/>
        <w:ind w:right="136"/>
        <w:jc w:val="both"/>
        <w:rPr>
          <w:rFonts w:ascii="Arial" w:hAnsi="Arial" w:cs="Arial"/>
          <w:sz w:val="24"/>
          <w:szCs w:val="24"/>
          <w:lang w:val="es-CO"/>
        </w:rPr>
      </w:pPr>
      <w:r w:rsidRPr="00953DB6">
        <w:rPr>
          <w:rFonts w:ascii="Arial" w:hAnsi="Arial" w:cs="Arial"/>
          <w:sz w:val="24"/>
          <w:szCs w:val="24"/>
          <w:lang w:val="es-CO"/>
        </w:rPr>
        <w:t>De acuerdo con el artículo 217 de la Ley 19 del 2012, la liquidación no será obligatoria en los contratos de prestación de servicios profesionales y de apoyo a la gestión</w:t>
      </w:r>
    </w:p>
    <w:p w14:paraId="3D8463DD" w14:textId="77777777" w:rsidR="00D71215" w:rsidRDefault="005804A6" w:rsidP="00953DB6">
      <w:pPr>
        <w:pStyle w:val="Ttulo2"/>
        <w:spacing w:before="0" w:line="240" w:lineRule="auto"/>
        <w:jc w:val="both"/>
        <w:rPr>
          <w:rFonts w:ascii="Arial" w:hAnsi="Arial" w:cs="Arial"/>
          <w:b w:val="0"/>
          <w:bCs w:val="0"/>
          <w:color w:val="auto"/>
          <w:sz w:val="24"/>
          <w:szCs w:val="24"/>
          <w:lang w:val="es-CO"/>
        </w:rPr>
      </w:pPr>
      <w:r w:rsidRPr="00EA0857">
        <w:rPr>
          <w:rFonts w:ascii="Arial" w:hAnsi="Arial" w:cs="Arial"/>
          <w:color w:val="auto"/>
          <w:sz w:val="24"/>
          <w:szCs w:val="24"/>
          <w:lang w:val="es-CO"/>
        </w:rPr>
        <w:t>VIGÉSIMA SEGU</w:t>
      </w:r>
      <w:r w:rsidR="00EA0857" w:rsidRPr="00EA0857">
        <w:rPr>
          <w:rFonts w:ascii="Arial" w:hAnsi="Arial" w:cs="Arial"/>
          <w:color w:val="auto"/>
          <w:sz w:val="24"/>
          <w:szCs w:val="24"/>
          <w:lang w:val="es-CO"/>
        </w:rPr>
        <w:t>NDA.</w:t>
      </w:r>
      <w:r w:rsidR="00EA0857" w:rsidRPr="00EA0857">
        <w:rPr>
          <w:rFonts w:ascii="Arial" w:hAnsi="Arial" w:cs="Arial"/>
          <w:b w:val="0"/>
          <w:bCs w:val="0"/>
          <w:color w:val="auto"/>
          <w:sz w:val="24"/>
          <w:szCs w:val="24"/>
          <w:lang w:val="es-CO"/>
        </w:rPr>
        <w:t xml:space="preserve"> </w:t>
      </w:r>
      <w:r w:rsidR="00997D3D" w:rsidRPr="00953DB6">
        <w:rPr>
          <w:rFonts w:ascii="Arial" w:hAnsi="Arial" w:cs="Arial"/>
          <w:color w:val="auto"/>
          <w:sz w:val="24"/>
          <w:szCs w:val="24"/>
          <w:lang w:val="es-CO"/>
        </w:rPr>
        <w:t>INHABILIDADES</w:t>
      </w:r>
      <w:r w:rsidR="00997D3D" w:rsidRPr="00953DB6">
        <w:rPr>
          <w:rFonts w:ascii="Arial" w:hAnsi="Arial" w:cs="Arial"/>
          <w:color w:val="auto"/>
          <w:spacing w:val="-5"/>
          <w:sz w:val="24"/>
          <w:szCs w:val="24"/>
          <w:lang w:val="es-CO"/>
        </w:rPr>
        <w:t xml:space="preserve"> </w:t>
      </w:r>
      <w:r w:rsidR="00997D3D" w:rsidRPr="00953DB6">
        <w:rPr>
          <w:rFonts w:ascii="Arial" w:hAnsi="Arial" w:cs="Arial"/>
          <w:color w:val="auto"/>
          <w:sz w:val="24"/>
          <w:szCs w:val="24"/>
          <w:lang w:val="es-CO"/>
        </w:rPr>
        <w:t>E</w:t>
      </w:r>
      <w:r w:rsidR="00997D3D" w:rsidRPr="00953DB6">
        <w:rPr>
          <w:rFonts w:ascii="Arial" w:hAnsi="Arial" w:cs="Arial"/>
          <w:color w:val="auto"/>
          <w:spacing w:val="-5"/>
          <w:sz w:val="24"/>
          <w:szCs w:val="24"/>
          <w:lang w:val="es-CO"/>
        </w:rPr>
        <w:t xml:space="preserve"> </w:t>
      </w:r>
      <w:r w:rsidR="00997D3D" w:rsidRPr="00953DB6">
        <w:rPr>
          <w:rFonts w:ascii="Arial" w:hAnsi="Arial" w:cs="Arial"/>
          <w:color w:val="auto"/>
          <w:sz w:val="24"/>
          <w:szCs w:val="24"/>
          <w:lang w:val="es-CO"/>
        </w:rPr>
        <w:t>INCOMPATIBILIDADES</w:t>
      </w:r>
    </w:p>
    <w:p w14:paraId="2E0E8BA4" w14:textId="71CE16ED" w:rsidR="00997D3D" w:rsidRPr="00953DB6" w:rsidRDefault="00D71215" w:rsidP="00953DB6">
      <w:pPr>
        <w:pStyle w:val="Ttulo2"/>
        <w:spacing w:before="0" w:line="240" w:lineRule="auto"/>
        <w:jc w:val="both"/>
        <w:rPr>
          <w:rFonts w:ascii="Arial" w:hAnsi="Arial" w:cs="Arial"/>
          <w:b w:val="0"/>
          <w:bCs w:val="0"/>
          <w:color w:val="auto"/>
          <w:sz w:val="24"/>
          <w:szCs w:val="24"/>
          <w:lang w:val="es-CO"/>
        </w:rPr>
      </w:pPr>
      <w:r>
        <w:rPr>
          <w:rFonts w:ascii="Arial" w:hAnsi="Arial" w:cs="Arial"/>
          <w:b w:val="0"/>
          <w:bCs w:val="0"/>
          <w:color w:val="auto"/>
          <w:sz w:val="24"/>
          <w:szCs w:val="24"/>
          <w:lang w:val="es-CO"/>
        </w:rPr>
        <w:t>E</w:t>
      </w:r>
      <w:r w:rsidR="00997D3D" w:rsidRPr="00953DB6">
        <w:rPr>
          <w:rFonts w:ascii="Arial" w:hAnsi="Arial" w:cs="Arial"/>
          <w:b w:val="0"/>
          <w:bCs w:val="0"/>
          <w:color w:val="auto"/>
          <w:sz w:val="24"/>
          <w:szCs w:val="24"/>
          <w:lang w:val="es-CO"/>
        </w:rPr>
        <w:t>l</w:t>
      </w:r>
      <w:r w:rsidR="00997D3D" w:rsidRPr="00953DB6">
        <w:rPr>
          <w:rFonts w:ascii="Arial" w:hAnsi="Arial" w:cs="Arial"/>
          <w:b w:val="0"/>
          <w:bCs w:val="0"/>
          <w:color w:val="auto"/>
          <w:spacing w:val="-6"/>
          <w:sz w:val="24"/>
          <w:szCs w:val="24"/>
          <w:lang w:val="es-CO"/>
        </w:rPr>
        <w:t xml:space="preserve"> </w:t>
      </w:r>
      <w:r w:rsidR="00997D3D" w:rsidRPr="00953DB6">
        <w:rPr>
          <w:rFonts w:ascii="Arial" w:hAnsi="Arial" w:cs="Arial"/>
          <w:b w:val="0"/>
          <w:bCs w:val="0"/>
          <w:color w:val="auto"/>
          <w:sz w:val="24"/>
          <w:szCs w:val="24"/>
          <w:lang w:val="es-CO"/>
        </w:rPr>
        <w:t>CONTRATISTA</w:t>
      </w:r>
      <w:r w:rsidR="00997D3D" w:rsidRPr="00953DB6">
        <w:rPr>
          <w:rFonts w:ascii="Arial" w:hAnsi="Arial" w:cs="Arial"/>
          <w:b w:val="0"/>
          <w:bCs w:val="0"/>
          <w:color w:val="auto"/>
          <w:spacing w:val="-10"/>
          <w:sz w:val="24"/>
          <w:szCs w:val="24"/>
          <w:lang w:val="es-CO"/>
        </w:rPr>
        <w:t xml:space="preserve"> </w:t>
      </w:r>
      <w:r w:rsidR="00997D3D" w:rsidRPr="00953DB6">
        <w:rPr>
          <w:rFonts w:ascii="Arial" w:hAnsi="Arial" w:cs="Arial"/>
          <w:b w:val="0"/>
          <w:bCs w:val="0"/>
          <w:color w:val="auto"/>
          <w:sz w:val="24"/>
          <w:szCs w:val="24"/>
          <w:lang w:val="es-CO"/>
        </w:rPr>
        <w:t>declara</w:t>
      </w:r>
      <w:r w:rsidR="00997D3D" w:rsidRPr="00953DB6">
        <w:rPr>
          <w:rFonts w:ascii="Arial" w:hAnsi="Arial" w:cs="Arial"/>
          <w:b w:val="0"/>
          <w:bCs w:val="0"/>
          <w:color w:val="auto"/>
          <w:spacing w:val="-5"/>
          <w:sz w:val="24"/>
          <w:szCs w:val="24"/>
          <w:lang w:val="es-CO"/>
        </w:rPr>
        <w:t xml:space="preserve"> </w:t>
      </w:r>
      <w:r w:rsidR="00997D3D" w:rsidRPr="00953DB6">
        <w:rPr>
          <w:rFonts w:ascii="Arial" w:hAnsi="Arial" w:cs="Arial"/>
          <w:b w:val="0"/>
          <w:bCs w:val="0"/>
          <w:color w:val="auto"/>
          <w:sz w:val="24"/>
          <w:szCs w:val="24"/>
          <w:lang w:val="es-CO"/>
        </w:rPr>
        <w:t>bajo</w:t>
      </w:r>
      <w:r w:rsidR="00997D3D" w:rsidRPr="00953DB6">
        <w:rPr>
          <w:rFonts w:ascii="Arial" w:hAnsi="Arial" w:cs="Arial"/>
          <w:b w:val="0"/>
          <w:bCs w:val="0"/>
          <w:color w:val="auto"/>
          <w:spacing w:val="-5"/>
          <w:sz w:val="24"/>
          <w:szCs w:val="24"/>
          <w:lang w:val="es-CO"/>
        </w:rPr>
        <w:t xml:space="preserve"> </w:t>
      </w:r>
      <w:r w:rsidR="00997D3D" w:rsidRPr="00953DB6">
        <w:rPr>
          <w:rFonts w:ascii="Arial" w:hAnsi="Arial" w:cs="Arial"/>
          <w:b w:val="0"/>
          <w:bCs w:val="0"/>
          <w:color w:val="auto"/>
          <w:sz w:val="24"/>
          <w:szCs w:val="24"/>
          <w:lang w:val="es-CO"/>
        </w:rPr>
        <w:t>la</w:t>
      </w:r>
      <w:r w:rsidR="00997D3D" w:rsidRPr="00953DB6">
        <w:rPr>
          <w:rFonts w:ascii="Arial" w:hAnsi="Arial" w:cs="Arial"/>
          <w:b w:val="0"/>
          <w:bCs w:val="0"/>
          <w:color w:val="auto"/>
          <w:spacing w:val="-7"/>
          <w:sz w:val="24"/>
          <w:szCs w:val="24"/>
          <w:lang w:val="es-CO"/>
        </w:rPr>
        <w:t xml:space="preserve"> </w:t>
      </w:r>
      <w:r w:rsidR="00997D3D" w:rsidRPr="00953DB6">
        <w:rPr>
          <w:rFonts w:ascii="Arial" w:hAnsi="Arial" w:cs="Arial"/>
          <w:b w:val="0"/>
          <w:bCs w:val="0"/>
          <w:color w:val="auto"/>
          <w:sz w:val="24"/>
          <w:szCs w:val="24"/>
          <w:lang w:val="es-CO"/>
        </w:rPr>
        <w:t>gravedad</w:t>
      </w:r>
      <w:r w:rsidR="00997D3D" w:rsidRPr="00953DB6">
        <w:rPr>
          <w:rFonts w:ascii="Arial" w:hAnsi="Arial" w:cs="Arial"/>
          <w:b w:val="0"/>
          <w:bCs w:val="0"/>
          <w:color w:val="auto"/>
          <w:spacing w:val="-5"/>
          <w:sz w:val="24"/>
          <w:szCs w:val="24"/>
          <w:lang w:val="es-CO"/>
        </w:rPr>
        <w:t xml:space="preserve"> </w:t>
      </w:r>
      <w:r w:rsidR="00997D3D" w:rsidRPr="00953DB6">
        <w:rPr>
          <w:rFonts w:ascii="Arial" w:hAnsi="Arial" w:cs="Arial"/>
          <w:b w:val="0"/>
          <w:bCs w:val="0"/>
          <w:color w:val="auto"/>
          <w:sz w:val="24"/>
          <w:szCs w:val="24"/>
          <w:lang w:val="es-CO"/>
        </w:rPr>
        <w:t>del juramento, que se entiende prestado con la presentación de la propuesta y con la firma del contrato,</w:t>
      </w:r>
      <w:r w:rsidR="00997D3D" w:rsidRPr="00953DB6">
        <w:rPr>
          <w:rFonts w:ascii="Arial" w:hAnsi="Arial" w:cs="Arial"/>
          <w:b w:val="0"/>
          <w:bCs w:val="0"/>
          <w:color w:val="auto"/>
          <w:spacing w:val="-2"/>
          <w:sz w:val="24"/>
          <w:szCs w:val="24"/>
          <w:lang w:val="es-CO"/>
        </w:rPr>
        <w:t xml:space="preserve"> </w:t>
      </w:r>
      <w:r w:rsidR="00997D3D" w:rsidRPr="00953DB6">
        <w:rPr>
          <w:rFonts w:ascii="Arial" w:hAnsi="Arial" w:cs="Arial"/>
          <w:b w:val="0"/>
          <w:bCs w:val="0"/>
          <w:color w:val="auto"/>
          <w:sz w:val="24"/>
          <w:szCs w:val="24"/>
          <w:lang w:val="es-CO"/>
        </w:rPr>
        <w:t>que</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ni</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él, ni</w:t>
      </w:r>
      <w:r w:rsidR="00997D3D" w:rsidRPr="00953DB6">
        <w:rPr>
          <w:rFonts w:ascii="Arial" w:hAnsi="Arial" w:cs="Arial"/>
          <w:b w:val="0"/>
          <w:bCs w:val="0"/>
          <w:color w:val="auto"/>
          <w:spacing w:val="-2"/>
          <w:sz w:val="24"/>
          <w:szCs w:val="24"/>
          <w:lang w:val="es-CO"/>
        </w:rPr>
        <w:t xml:space="preserve"> </w:t>
      </w:r>
      <w:r w:rsidR="00997D3D" w:rsidRPr="00953DB6">
        <w:rPr>
          <w:rFonts w:ascii="Arial" w:hAnsi="Arial" w:cs="Arial"/>
          <w:b w:val="0"/>
          <w:bCs w:val="0"/>
          <w:color w:val="auto"/>
          <w:sz w:val="24"/>
          <w:szCs w:val="24"/>
          <w:lang w:val="es-CO"/>
        </w:rPr>
        <w:t>las</w:t>
      </w:r>
      <w:r w:rsidR="00997D3D" w:rsidRPr="00953DB6">
        <w:rPr>
          <w:rFonts w:ascii="Arial" w:hAnsi="Arial" w:cs="Arial"/>
          <w:b w:val="0"/>
          <w:bCs w:val="0"/>
          <w:color w:val="auto"/>
          <w:spacing w:val="-3"/>
          <w:sz w:val="24"/>
          <w:szCs w:val="24"/>
          <w:lang w:val="es-CO"/>
        </w:rPr>
        <w:t xml:space="preserve"> </w:t>
      </w:r>
      <w:r w:rsidR="00997D3D" w:rsidRPr="00953DB6">
        <w:rPr>
          <w:rFonts w:ascii="Arial" w:hAnsi="Arial" w:cs="Arial"/>
          <w:b w:val="0"/>
          <w:bCs w:val="0"/>
          <w:color w:val="auto"/>
          <w:sz w:val="24"/>
          <w:szCs w:val="24"/>
          <w:lang w:val="es-CO"/>
        </w:rPr>
        <w:t>personas</w:t>
      </w:r>
      <w:r w:rsidR="00997D3D" w:rsidRPr="00953DB6">
        <w:rPr>
          <w:rFonts w:ascii="Arial" w:hAnsi="Arial" w:cs="Arial"/>
          <w:b w:val="0"/>
          <w:bCs w:val="0"/>
          <w:color w:val="auto"/>
          <w:spacing w:val="-3"/>
          <w:sz w:val="24"/>
          <w:szCs w:val="24"/>
          <w:lang w:val="es-CO"/>
        </w:rPr>
        <w:t xml:space="preserve"> </w:t>
      </w:r>
      <w:r w:rsidR="00997D3D" w:rsidRPr="00953DB6">
        <w:rPr>
          <w:rFonts w:ascii="Arial" w:hAnsi="Arial" w:cs="Arial"/>
          <w:b w:val="0"/>
          <w:bCs w:val="0"/>
          <w:color w:val="auto"/>
          <w:sz w:val="24"/>
          <w:szCs w:val="24"/>
          <w:lang w:val="es-CO"/>
        </w:rPr>
        <w:t>que</w:t>
      </w:r>
      <w:r w:rsidR="00997D3D" w:rsidRPr="00953DB6">
        <w:rPr>
          <w:rFonts w:ascii="Arial" w:hAnsi="Arial" w:cs="Arial"/>
          <w:b w:val="0"/>
          <w:bCs w:val="0"/>
          <w:color w:val="auto"/>
          <w:spacing w:val="-3"/>
          <w:sz w:val="24"/>
          <w:szCs w:val="24"/>
          <w:lang w:val="es-CO"/>
        </w:rPr>
        <w:t xml:space="preserve"> </w:t>
      </w:r>
      <w:r w:rsidR="00997D3D" w:rsidRPr="00953DB6">
        <w:rPr>
          <w:rFonts w:ascii="Arial" w:hAnsi="Arial" w:cs="Arial"/>
          <w:b w:val="0"/>
          <w:bCs w:val="0"/>
          <w:color w:val="auto"/>
          <w:sz w:val="24"/>
          <w:szCs w:val="24"/>
          <w:lang w:val="es-CO"/>
        </w:rPr>
        <w:t>representa</w:t>
      </w:r>
      <w:r w:rsidR="00997D3D" w:rsidRPr="00953DB6">
        <w:rPr>
          <w:rFonts w:ascii="Arial" w:hAnsi="Arial" w:cs="Arial"/>
          <w:b w:val="0"/>
          <w:bCs w:val="0"/>
          <w:color w:val="auto"/>
          <w:spacing w:val="-3"/>
          <w:sz w:val="24"/>
          <w:szCs w:val="24"/>
          <w:lang w:val="es-CO"/>
        </w:rPr>
        <w:t xml:space="preserve"> </w:t>
      </w:r>
      <w:r w:rsidR="00997D3D" w:rsidRPr="00953DB6">
        <w:rPr>
          <w:rFonts w:ascii="Arial" w:hAnsi="Arial" w:cs="Arial"/>
          <w:b w:val="0"/>
          <w:bCs w:val="0"/>
          <w:color w:val="auto"/>
          <w:sz w:val="24"/>
          <w:szCs w:val="24"/>
          <w:lang w:val="es-CO"/>
        </w:rPr>
        <w:t>se</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halla</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incurso en</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alguna</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de</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las</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causales</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 xml:space="preserve">de inhabilidad e incompatibilidad señaladas en el artículo 8 de la Ley 80 de 1993, articulo 90 de la Ley 1474 de 2011 y demás normas concordantes. PARÁGRAFO PRIMERO: Si llegare a sobrevenir inhabilidad o incompatibilidad por parte del CONTRATISTA, éste cederá el contrato previa autorización escrita del </w:t>
      </w:r>
      <w:r w:rsidR="00E3189C" w:rsidRPr="00E3189C">
        <w:rPr>
          <w:rFonts w:ascii="Arial" w:hAnsi="Arial" w:cs="Arial"/>
          <w:b w:val="0"/>
          <w:bCs w:val="0"/>
          <w:color w:val="auto"/>
          <w:sz w:val="24"/>
          <w:szCs w:val="24"/>
          <w:lang w:val="es-CO"/>
        </w:rPr>
        <w:t xml:space="preserve">Fondo Mixto de </w:t>
      </w:r>
      <w:proofErr w:type="spellStart"/>
      <w:r w:rsidR="00E3189C" w:rsidRPr="00E3189C">
        <w:rPr>
          <w:rFonts w:ascii="Arial" w:hAnsi="Arial" w:cs="Arial"/>
          <w:b w:val="0"/>
          <w:bCs w:val="0"/>
          <w:color w:val="auto"/>
          <w:sz w:val="24"/>
          <w:szCs w:val="24"/>
          <w:lang w:val="es-CO"/>
        </w:rPr>
        <w:t>Etnocultura</w:t>
      </w:r>
      <w:proofErr w:type="spellEnd"/>
      <w:r w:rsidR="00E3189C" w:rsidRPr="00E3189C">
        <w:rPr>
          <w:rFonts w:ascii="Arial" w:hAnsi="Arial" w:cs="Arial"/>
          <w:b w:val="0"/>
          <w:bCs w:val="0"/>
          <w:color w:val="auto"/>
          <w:sz w:val="24"/>
          <w:szCs w:val="24"/>
          <w:lang w:val="es-CO"/>
        </w:rPr>
        <w:t xml:space="preserve"> y Desarrollo Social - FONPACÍFICO</w:t>
      </w:r>
      <w:r w:rsidR="00E3189C" w:rsidRPr="00953DB6">
        <w:rPr>
          <w:rFonts w:ascii="Arial" w:hAnsi="Arial" w:cs="Arial"/>
          <w:b w:val="0"/>
          <w:bCs w:val="0"/>
          <w:color w:val="auto"/>
          <w:sz w:val="24"/>
          <w:szCs w:val="24"/>
          <w:lang w:val="es-CO"/>
        </w:rPr>
        <w:t xml:space="preserve"> </w:t>
      </w:r>
      <w:r w:rsidR="00997D3D" w:rsidRPr="00953DB6">
        <w:rPr>
          <w:rFonts w:ascii="Arial" w:hAnsi="Arial" w:cs="Arial"/>
          <w:b w:val="0"/>
          <w:bCs w:val="0"/>
          <w:color w:val="auto"/>
          <w:sz w:val="24"/>
          <w:szCs w:val="24"/>
          <w:lang w:val="es-CO"/>
        </w:rPr>
        <w:t>a</w:t>
      </w:r>
      <w:r w:rsidR="00997D3D" w:rsidRPr="00953DB6">
        <w:rPr>
          <w:rFonts w:ascii="Arial" w:hAnsi="Arial" w:cs="Arial"/>
          <w:b w:val="0"/>
          <w:bCs w:val="0"/>
          <w:color w:val="auto"/>
          <w:spacing w:val="-2"/>
          <w:sz w:val="24"/>
          <w:szCs w:val="24"/>
          <w:lang w:val="es-CO"/>
        </w:rPr>
        <w:t xml:space="preserve"> </w:t>
      </w:r>
      <w:r w:rsidR="00997D3D" w:rsidRPr="00953DB6">
        <w:rPr>
          <w:rFonts w:ascii="Arial" w:hAnsi="Arial" w:cs="Arial"/>
          <w:b w:val="0"/>
          <w:bCs w:val="0"/>
          <w:color w:val="auto"/>
          <w:sz w:val="24"/>
          <w:szCs w:val="24"/>
          <w:lang w:val="es-CO"/>
        </w:rPr>
        <w:t>través de la supervisión y si ello no fuere posible el CONTRATISTA</w:t>
      </w:r>
      <w:r w:rsidR="00997D3D" w:rsidRPr="00953DB6">
        <w:rPr>
          <w:rFonts w:ascii="Arial" w:hAnsi="Arial" w:cs="Arial"/>
          <w:b w:val="0"/>
          <w:bCs w:val="0"/>
          <w:color w:val="auto"/>
          <w:spacing w:val="-1"/>
          <w:sz w:val="24"/>
          <w:szCs w:val="24"/>
          <w:lang w:val="es-CO"/>
        </w:rPr>
        <w:t xml:space="preserve"> </w:t>
      </w:r>
      <w:r w:rsidR="00997D3D" w:rsidRPr="00953DB6">
        <w:rPr>
          <w:rFonts w:ascii="Arial" w:hAnsi="Arial" w:cs="Arial"/>
          <w:b w:val="0"/>
          <w:bCs w:val="0"/>
          <w:color w:val="auto"/>
          <w:sz w:val="24"/>
          <w:szCs w:val="24"/>
          <w:lang w:val="es-CO"/>
        </w:rPr>
        <w:t xml:space="preserve">renunciará a su ejecución. PARÁGRAFO SEGUNDO: Presentada la causal de inhabilidad o incompatibilidad, el CONTRATISTA deberá informar al </w:t>
      </w:r>
      <w:r w:rsidR="00E3189C" w:rsidRPr="00E3189C">
        <w:rPr>
          <w:rFonts w:ascii="Arial" w:hAnsi="Arial" w:cs="Arial"/>
          <w:b w:val="0"/>
          <w:bCs w:val="0"/>
          <w:color w:val="auto"/>
          <w:sz w:val="24"/>
          <w:szCs w:val="24"/>
          <w:lang w:val="es-CO"/>
        </w:rPr>
        <w:t xml:space="preserve">Fondo Mixto de </w:t>
      </w:r>
      <w:proofErr w:type="spellStart"/>
      <w:r w:rsidR="00E3189C" w:rsidRPr="00E3189C">
        <w:rPr>
          <w:rFonts w:ascii="Arial" w:hAnsi="Arial" w:cs="Arial"/>
          <w:b w:val="0"/>
          <w:bCs w:val="0"/>
          <w:color w:val="auto"/>
          <w:sz w:val="24"/>
          <w:szCs w:val="24"/>
          <w:lang w:val="es-CO"/>
        </w:rPr>
        <w:t>Etnocultura</w:t>
      </w:r>
      <w:proofErr w:type="spellEnd"/>
      <w:r w:rsidR="00E3189C" w:rsidRPr="00E3189C">
        <w:rPr>
          <w:rFonts w:ascii="Arial" w:hAnsi="Arial" w:cs="Arial"/>
          <w:b w:val="0"/>
          <w:bCs w:val="0"/>
          <w:color w:val="auto"/>
          <w:sz w:val="24"/>
          <w:szCs w:val="24"/>
          <w:lang w:val="es-CO"/>
        </w:rPr>
        <w:t xml:space="preserve"> y Desarrollo Social - FONPACÍFICO</w:t>
      </w:r>
      <w:r w:rsidR="00997D3D" w:rsidRPr="00953DB6">
        <w:rPr>
          <w:rFonts w:ascii="Arial" w:hAnsi="Arial" w:cs="Arial"/>
          <w:b w:val="0"/>
          <w:bCs w:val="0"/>
          <w:color w:val="auto"/>
          <w:sz w:val="24"/>
          <w:szCs w:val="24"/>
          <w:lang w:val="es-CO"/>
        </w:rPr>
        <w:t>, dentro de los tres</w:t>
      </w:r>
      <w:r w:rsidR="00997D3D" w:rsidRPr="00953DB6">
        <w:rPr>
          <w:rFonts w:ascii="Arial" w:hAnsi="Arial" w:cs="Arial"/>
          <w:b w:val="0"/>
          <w:bCs w:val="0"/>
          <w:color w:val="auto"/>
          <w:spacing w:val="-9"/>
          <w:sz w:val="24"/>
          <w:szCs w:val="24"/>
          <w:lang w:val="es-CO"/>
        </w:rPr>
        <w:t xml:space="preserve"> </w:t>
      </w:r>
      <w:r w:rsidR="00997D3D" w:rsidRPr="00953DB6">
        <w:rPr>
          <w:rFonts w:ascii="Arial" w:hAnsi="Arial" w:cs="Arial"/>
          <w:b w:val="0"/>
          <w:bCs w:val="0"/>
          <w:color w:val="auto"/>
          <w:sz w:val="24"/>
          <w:szCs w:val="24"/>
          <w:lang w:val="es-CO"/>
        </w:rPr>
        <w:t>(3)</w:t>
      </w:r>
      <w:r w:rsidR="00997D3D" w:rsidRPr="00953DB6">
        <w:rPr>
          <w:rFonts w:ascii="Arial" w:hAnsi="Arial" w:cs="Arial"/>
          <w:b w:val="0"/>
          <w:bCs w:val="0"/>
          <w:color w:val="auto"/>
          <w:spacing w:val="-8"/>
          <w:sz w:val="24"/>
          <w:szCs w:val="24"/>
          <w:lang w:val="es-CO"/>
        </w:rPr>
        <w:t xml:space="preserve"> </w:t>
      </w:r>
      <w:r w:rsidR="00997D3D" w:rsidRPr="00953DB6">
        <w:rPr>
          <w:rFonts w:ascii="Arial" w:hAnsi="Arial" w:cs="Arial"/>
          <w:b w:val="0"/>
          <w:bCs w:val="0"/>
          <w:color w:val="auto"/>
          <w:sz w:val="24"/>
          <w:szCs w:val="24"/>
          <w:lang w:val="es-CO"/>
        </w:rPr>
        <w:t>días</w:t>
      </w:r>
      <w:r w:rsidR="00997D3D" w:rsidRPr="00953DB6">
        <w:rPr>
          <w:rFonts w:ascii="Arial" w:hAnsi="Arial" w:cs="Arial"/>
          <w:b w:val="0"/>
          <w:bCs w:val="0"/>
          <w:color w:val="auto"/>
          <w:spacing w:val="-6"/>
          <w:sz w:val="24"/>
          <w:szCs w:val="24"/>
          <w:lang w:val="es-CO"/>
        </w:rPr>
        <w:t xml:space="preserve"> </w:t>
      </w:r>
      <w:r w:rsidR="00997D3D" w:rsidRPr="00953DB6">
        <w:rPr>
          <w:rFonts w:ascii="Arial" w:hAnsi="Arial" w:cs="Arial"/>
          <w:b w:val="0"/>
          <w:bCs w:val="0"/>
          <w:color w:val="auto"/>
          <w:sz w:val="24"/>
          <w:szCs w:val="24"/>
          <w:lang w:val="es-CO"/>
        </w:rPr>
        <w:t>hábiles</w:t>
      </w:r>
      <w:r w:rsidR="00997D3D" w:rsidRPr="00953DB6">
        <w:rPr>
          <w:rFonts w:ascii="Arial" w:hAnsi="Arial" w:cs="Arial"/>
          <w:b w:val="0"/>
          <w:bCs w:val="0"/>
          <w:color w:val="auto"/>
          <w:spacing w:val="-6"/>
          <w:sz w:val="24"/>
          <w:szCs w:val="24"/>
          <w:lang w:val="es-CO"/>
        </w:rPr>
        <w:t xml:space="preserve"> </w:t>
      </w:r>
      <w:r w:rsidR="00997D3D" w:rsidRPr="00953DB6">
        <w:rPr>
          <w:rFonts w:ascii="Arial" w:hAnsi="Arial" w:cs="Arial"/>
          <w:b w:val="0"/>
          <w:bCs w:val="0"/>
          <w:color w:val="auto"/>
          <w:sz w:val="24"/>
          <w:szCs w:val="24"/>
          <w:lang w:val="es-CO"/>
        </w:rPr>
        <w:t>siguientes</w:t>
      </w:r>
      <w:r w:rsidR="00997D3D" w:rsidRPr="00953DB6">
        <w:rPr>
          <w:rFonts w:ascii="Arial" w:hAnsi="Arial" w:cs="Arial"/>
          <w:b w:val="0"/>
          <w:bCs w:val="0"/>
          <w:color w:val="auto"/>
          <w:spacing w:val="-6"/>
          <w:sz w:val="24"/>
          <w:szCs w:val="24"/>
          <w:lang w:val="es-CO"/>
        </w:rPr>
        <w:t xml:space="preserve"> </w:t>
      </w:r>
      <w:r w:rsidR="00997D3D" w:rsidRPr="00953DB6">
        <w:rPr>
          <w:rFonts w:ascii="Arial" w:hAnsi="Arial" w:cs="Arial"/>
          <w:b w:val="0"/>
          <w:bCs w:val="0"/>
          <w:color w:val="auto"/>
          <w:sz w:val="24"/>
          <w:szCs w:val="24"/>
          <w:lang w:val="es-CO"/>
        </w:rPr>
        <w:t>a</w:t>
      </w:r>
      <w:r w:rsidR="00997D3D" w:rsidRPr="00953DB6">
        <w:rPr>
          <w:rFonts w:ascii="Arial" w:hAnsi="Arial" w:cs="Arial"/>
          <w:b w:val="0"/>
          <w:bCs w:val="0"/>
          <w:color w:val="auto"/>
          <w:spacing w:val="-6"/>
          <w:sz w:val="24"/>
          <w:szCs w:val="24"/>
          <w:lang w:val="es-CO"/>
        </w:rPr>
        <w:t xml:space="preserve"> </w:t>
      </w:r>
      <w:r w:rsidR="00997D3D" w:rsidRPr="00953DB6">
        <w:rPr>
          <w:rFonts w:ascii="Arial" w:hAnsi="Arial" w:cs="Arial"/>
          <w:b w:val="0"/>
          <w:bCs w:val="0"/>
          <w:color w:val="auto"/>
          <w:sz w:val="24"/>
          <w:szCs w:val="24"/>
          <w:lang w:val="es-CO"/>
        </w:rPr>
        <w:t>su</w:t>
      </w:r>
      <w:r w:rsidR="00997D3D" w:rsidRPr="00953DB6">
        <w:rPr>
          <w:rFonts w:ascii="Arial" w:hAnsi="Arial" w:cs="Arial"/>
          <w:b w:val="0"/>
          <w:bCs w:val="0"/>
          <w:color w:val="auto"/>
          <w:spacing w:val="-6"/>
          <w:sz w:val="24"/>
          <w:szCs w:val="24"/>
          <w:lang w:val="es-CO"/>
        </w:rPr>
        <w:t xml:space="preserve"> </w:t>
      </w:r>
      <w:r w:rsidR="00997D3D" w:rsidRPr="00953DB6">
        <w:rPr>
          <w:rFonts w:ascii="Arial" w:hAnsi="Arial" w:cs="Arial"/>
          <w:b w:val="0"/>
          <w:bCs w:val="0"/>
          <w:color w:val="auto"/>
          <w:sz w:val="24"/>
          <w:szCs w:val="24"/>
          <w:lang w:val="es-CO"/>
        </w:rPr>
        <w:t>acontecimiento</w:t>
      </w:r>
      <w:r w:rsidR="00997D3D" w:rsidRPr="00953DB6">
        <w:rPr>
          <w:rFonts w:ascii="Arial" w:hAnsi="Arial" w:cs="Arial"/>
          <w:b w:val="0"/>
          <w:bCs w:val="0"/>
          <w:color w:val="auto"/>
          <w:spacing w:val="-6"/>
          <w:sz w:val="24"/>
          <w:szCs w:val="24"/>
          <w:lang w:val="es-CO"/>
        </w:rPr>
        <w:t xml:space="preserve"> </w:t>
      </w:r>
      <w:r w:rsidR="00997D3D" w:rsidRPr="00953DB6">
        <w:rPr>
          <w:rFonts w:ascii="Arial" w:hAnsi="Arial" w:cs="Arial"/>
          <w:b w:val="0"/>
          <w:bCs w:val="0"/>
          <w:color w:val="auto"/>
          <w:sz w:val="24"/>
          <w:szCs w:val="24"/>
          <w:lang w:val="es-CO"/>
        </w:rPr>
        <w:t>y</w:t>
      </w:r>
      <w:r w:rsidR="00997D3D" w:rsidRPr="00953DB6">
        <w:rPr>
          <w:rFonts w:ascii="Arial" w:hAnsi="Arial" w:cs="Arial"/>
          <w:b w:val="0"/>
          <w:bCs w:val="0"/>
          <w:color w:val="auto"/>
          <w:spacing w:val="-8"/>
          <w:sz w:val="24"/>
          <w:szCs w:val="24"/>
          <w:lang w:val="es-CO"/>
        </w:rPr>
        <w:t xml:space="preserve"> </w:t>
      </w:r>
      <w:r w:rsidR="00997D3D" w:rsidRPr="00953DB6">
        <w:rPr>
          <w:rFonts w:ascii="Arial" w:hAnsi="Arial" w:cs="Arial"/>
          <w:b w:val="0"/>
          <w:bCs w:val="0"/>
          <w:color w:val="auto"/>
          <w:sz w:val="24"/>
          <w:szCs w:val="24"/>
          <w:lang w:val="es-CO"/>
        </w:rPr>
        <w:t>podrá</w:t>
      </w:r>
      <w:r w:rsidR="00997D3D" w:rsidRPr="00953DB6">
        <w:rPr>
          <w:rFonts w:ascii="Arial" w:hAnsi="Arial" w:cs="Arial"/>
          <w:b w:val="0"/>
          <w:bCs w:val="0"/>
          <w:color w:val="auto"/>
          <w:spacing w:val="-6"/>
          <w:sz w:val="24"/>
          <w:szCs w:val="24"/>
          <w:lang w:val="es-CO"/>
        </w:rPr>
        <w:t xml:space="preserve"> </w:t>
      </w:r>
      <w:r w:rsidR="00997D3D" w:rsidRPr="00953DB6">
        <w:rPr>
          <w:rFonts w:ascii="Arial" w:hAnsi="Arial" w:cs="Arial"/>
          <w:b w:val="0"/>
          <w:bCs w:val="0"/>
          <w:color w:val="auto"/>
          <w:sz w:val="24"/>
          <w:szCs w:val="24"/>
          <w:lang w:val="es-CO"/>
        </w:rPr>
        <w:t>proponer</w:t>
      </w:r>
      <w:r w:rsidR="00997D3D" w:rsidRPr="00953DB6">
        <w:rPr>
          <w:rFonts w:ascii="Arial" w:hAnsi="Arial" w:cs="Arial"/>
          <w:b w:val="0"/>
          <w:bCs w:val="0"/>
          <w:color w:val="auto"/>
          <w:spacing w:val="-5"/>
          <w:sz w:val="24"/>
          <w:szCs w:val="24"/>
          <w:lang w:val="es-CO"/>
        </w:rPr>
        <w:t xml:space="preserve"> </w:t>
      </w:r>
      <w:r w:rsidR="00997D3D" w:rsidRPr="00953DB6">
        <w:rPr>
          <w:rFonts w:ascii="Arial" w:hAnsi="Arial" w:cs="Arial"/>
          <w:b w:val="0"/>
          <w:bCs w:val="0"/>
          <w:color w:val="auto"/>
          <w:sz w:val="24"/>
          <w:szCs w:val="24"/>
          <w:lang w:val="es-CO"/>
        </w:rPr>
        <w:t>un</w:t>
      </w:r>
      <w:r w:rsidR="00997D3D" w:rsidRPr="00953DB6">
        <w:rPr>
          <w:rFonts w:ascii="Arial" w:hAnsi="Arial" w:cs="Arial"/>
          <w:b w:val="0"/>
          <w:bCs w:val="0"/>
          <w:color w:val="auto"/>
          <w:spacing w:val="-7"/>
          <w:sz w:val="24"/>
          <w:szCs w:val="24"/>
          <w:lang w:val="es-CO"/>
        </w:rPr>
        <w:t xml:space="preserve"> </w:t>
      </w:r>
      <w:r w:rsidR="00997D3D" w:rsidRPr="00953DB6">
        <w:rPr>
          <w:rFonts w:ascii="Arial" w:hAnsi="Arial" w:cs="Arial"/>
          <w:b w:val="0"/>
          <w:bCs w:val="0"/>
          <w:color w:val="auto"/>
          <w:sz w:val="24"/>
          <w:szCs w:val="24"/>
          <w:lang w:val="es-CO"/>
        </w:rPr>
        <w:t>candidato,</w:t>
      </w:r>
      <w:r w:rsidR="00997D3D" w:rsidRPr="00953DB6">
        <w:rPr>
          <w:rFonts w:ascii="Arial" w:hAnsi="Arial" w:cs="Arial"/>
          <w:b w:val="0"/>
          <w:bCs w:val="0"/>
          <w:color w:val="auto"/>
          <w:spacing w:val="-8"/>
          <w:sz w:val="24"/>
          <w:szCs w:val="24"/>
          <w:lang w:val="es-CO"/>
        </w:rPr>
        <w:t xml:space="preserve"> </w:t>
      </w:r>
      <w:r w:rsidR="00997D3D" w:rsidRPr="00953DB6">
        <w:rPr>
          <w:rFonts w:ascii="Arial" w:hAnsi="Arial" w:cs="Arial"/>
          <w:b w:val="0"/>
          <w:bCs w:val="0"/>
          <w:color w:val="auto"/>
          <w:sz w:val="24"/>
          <w:szCs w:val="24"/>
          <w:lang w:val="es-CO"/>
        </w:rPr>
        <w:t>quien</w:t>
      </w:r>
      <w:r w:rsidR="00997D3D" w:rsidRPr="00953DB6">
        <w:rPr>
          <w:rFonts w:ascii="Arial" w:hAnsi="Arial" w:cs="Arial"/>
          <w:b w:val="0"/>
          <w:bCs w:val="0"/>
          <w:color w:val="auto"/>
          <w:spacing w:val="-7"/>
          <w:sz w:val="24"/>
          <w:szCs w:val="24"/>
          <w:lang w:val="es-CO"/>
        </w:rPr>
        <w:t xml:space="preserve"> </w:t>
      </w:r>
      <w:r w:rsidR="00997D3D" w:rsidRPr="00953DB6">
        <w:rPr>
          <w:rFonts w:ascii="Arial" w:hAnsi="Arial" w:cs="Arial"/>
          <w:b w:val="0"/>
          <w:bCs w:val="0"/>
          <w:color w:val="auto"/>
          <w:sz w:val="24"/>
          <w:szCs w:val="24"/>
          <w:lang w:val="es-CO"/>
        </w:rPr>
        <w:t>deberá manifestar por escrito que se encuentra dispuesto a continuar con la ejecución del contrato en las</w:t>
      </w:r>
      <w:r w:rsidR="00997D3D" w:rsidRPr="00953DB6">
        <w:rPr>
          <w:rFonts w:ascii="Arial" w:hAnsi="Arial" w:cs="Arial"/>
          <w:b w:val="0"/>
          <w:bCs w:val="0"/>
          <w:color w:val="auto"/>
          <w:spacing w:val="-9"/>
          <w:sz w:val="24"/>
          <w:szCs w:val="24"/>
          <w:lang w:val="es-CO"/>
        </w:rPr>
        <w:t xml:space="preserve"> </w:t>
      </w:r>
      <w:r w:rsidR="00997D3D" w:rsidRPr="00953DB6">
        <w:rPr>
          <w:rFonts w:ascii="Arial" w:hAnsi="Arial" w:cs="Arial"/>
          <w:b w:val="0"/>
          <w:bCs w:val="0"/>
          <w:color w:val="auto"/>
          <w:sz w:val="24"/>
          <w:szCs w:val="24"/>
          <w:lang w:val="es-CO"/>
        </w:rPr>
        <w:t>mismas</w:t>
      </w:r>
      <w:r w:rsidR="00997D3D" w:rsidRPr="00953DB6">
        <w:rPr>
          <w:rFonts w:ascii="Arial" w:hAnsi="Arial" w:cs="Arial"/>
          <w:b w:val="0"/>
          <w:bCs w:val="0"/>
          <w:color w:val="auto"/>
          <w:spacing w:val="-11"/>
          <w:sz w:val="24"/>
          <w:szCs w:val="24"/>
          <w:lang w:val="es-CO"/>
        </w:rPr>
        <w:t xml:space="preserve"> </w:t>
      </w:r>
      <w:r w:rsidR="00997D3D" w:rsidRPr="00953DB6">
        <w:rPr>
          <w:rFonts w:ascii="Arial" w:hAnsi="Arial" w:cs="Arial"/>
          <w:b w:val="0"/>
          <w:bCs w:val="0"/>
          <w:color w:val="auto"/>
          <w:sz w:val="24"/>
          <w:szCs w:val="24"/>
          <w:lang w:val="es-CO"/>
        </w:rPr>
        <w:t>condiciones</w:t>
      </w:r>
      <w:r w:rsidR="00997D3D" w:rsidRPr="00953DB6">
        <w:rPr>
          <w:rFonts w:ascii="Arial" w:hAnsi="Arial" w:cs="Arial"/>
          <w:b w:val="0"/>
          <w:bCs w:val="0"/>
          <w:color w:val="auto"/>
          <w:spacing w:val="-14"/>
          <w:sz w:val="24"/>
          <w:szCs w:val="24"/>
          <w:lang w:val="es-CO"/>
        </w:rPr>
        <w:t xml:space="preserve"> </w:t>
      </w:r>
      <w:r w:rsidR="00997D3D" w:rsidRPr="00953DB6">
        <w:rPr>
          <w:rFonts w:ascii="Arial" w:hAnsi="Arial" w:cs="Arial"/>
          <w:b w:val="0"/>
          <w:bCs w:val="0"/>
          <w:color w:val="auto"/>
          <w:sz w:val="24"/>
          <w:szCs w:val="24"/>
          <w:lang w:val="es-CO"/>
        </w:rPr>
        <w:t>pactadas</w:t>
      </w:r>
      <w:r w:rsidR="00997D3D" w:rsidRPr="00953DB6">
        <w:rPr>
          <w:rFonts w:ascii="Arial" w:hAnsi="Arial" w:cs="Arial"/>
          <w:b w:val="0"/>
          <w:bCs w:val="0"/>
          <w:color w:val="auto"/>
          <w:spacing w:val="-11"/>
          <w:sz w:val="24"/>
          <w:szCs w:val="24"/>
          <w:lang w:val="es-CO"/>
        </w:rPr>
        <w:t xml:space="preserve"> </w:t>
      </w:r>
      <w:r w:rsidR="00997D3D" w:rsidRPr="00953DB6">
        <w:rPr>
          <w:rFonts w:ascii="Arial" w:hAnsi="Arial" w:cs="Arial"/>
          <w:b w:val="0"/>
          <w:bCs w:val="0"/>
          <w:color w:val="auto"/>
          <w:sz w:val="24"/>
          <w:szCs w:val="24"/>
          <w:lang w:val="es-CO"/>
        </w:rPr>
        <w:t>con</w:t>
      </w:r>
      <w:r w:rsidR="00997D3D" w:rsidRPr="00953DB6">
        <w:rPr>
          <w:rFonts w:ascii="Arial" w:hAnsi="Arial" w:cs="Arial"/>
          <w:b w:val="0"/>
          <w:bCs w:val="0"/>
          <w:color w:val="auto"/>
          <w:spacing w:val="-12"/>
          <w:sz w:val="24"/>
          <w:szCs w:val="24"/>
          <w:lang w:val="es-CO"/>
        </w:rPr>
        <w:t xml:space="preserve"> </w:t>
      </w:r>
      <w:r w:rsidR="00997D3D" w:rsidRPr="00953DB6">
        <w:rPr>
          <w:rFonts w:ascii="Arial" w:hAnsi="Arial" w:cs="Arial"/>
          <w:b w:val="0"/>
          <w:bCs w:val="0"/>
          <w:color w:val="auto"/>
          <w:sz w:val="24"/>
          <w:szCs w:val="24"/>
          <w:lang w:val="es-CO"/>
        </w:rPr>
        <w:t>el</w:t>
      </w:r>
      <w:r w:rsidR="00997D3D" w:rsidRPr="00953DB6">
        <w:rPr>
          <w:rFonts w:ascii="Arial" w:hAnsi="Arial" w:cs="Arial"/>
          <w:b w:val="0"/>
          <w:bCs w:val="0"/>
          <w:color w:val="auto"/>
          <w:spacing w:val="-12"/>
          <w:sz w:val="24"/>
          <w:szCs w:val="24"/>
          <w:lang w:val="es-CO"/>
        </w:rPr>
        <w:t xml:space="preserve"> </w:t>
      </w:r>
      <w:r w:rsidR="00997D3D" w:rsidRPr="00953DB6">
        <w:rPr>
          <w:rFonts w:ascii="Arial" w:hAnsi="Arial" w:cs="Arial"/>
          <w:b w:val="0"/>
          <w:bCs w:val="0"/>
          <w:color w:val="auto"/>
          <w:sz w:val="24"/>
          <w:szCs w:val="24"/>
          <w:lang w:val="es-CO"/>
        </w:rPr>
        <w:t>primer</w:t>
      </w:r>
      <w:r w:rsidR="00997D3D" w:rsidRPr="00953DB6">
        <w:rPr>
          <w:rFonts w:ascii="Arial" w:hAnsi="Arial" w:cs="Arial"/>
          <w:b w:val="0"/>
          <w:bCs w:val="0"/>
          <w:color w:val="auto"/>
          <w:spacing w:val="-10"/>
          <w:sz w:val="24"/>
          <w:szCs w:val="24"/>
          <w:lang w:val="es-CO"/>
        </w:rPr>
        <w:t xml:space="preserve"> </w:t>
      </w:r>
      <w:r w:rsidR="00997D3D" w:rsidRPr="00953DB6">
        <w:rPr>
          <w:rFonts w:ascii="Arial" w:hAnsi="Arial" w:cs="Arial"/>
          <w:b w:val="0"/>
          <w:bCs w:val="0"/>
          <w:color w:val="auto"/>
          <w:sz w:val="24"/>
          <w:szCs w:val="24"/>
          <w:lang w:val="es-CO"/>
        </w:rPr>
        <w:t>Contratista.</w:t>
      </w:r>
      <w:r w:rsidR="00997D3D" w:rsidRPr="00953DB6">
        <w:rPr>
          <w:rFonts w:ascii="Arial" w:hAnsi="Arial" w:cs="Arial"/>
          <w:b w:val="0"/>
          <w:bCs w:val="0"/>
          <w:color w:val="auto"/>
          <w:spacing w:val="-9"/>
          <w:sz w:val="24"/>
          <w:szCs w:val="24"/>
          <w:lang w:val="es-CO"/>
        </w:rPr>
        <w:t xml:space="preserve"> </w:t>
      </w:r>
      <w:r w:rsidR="00997D3D" w:rsidRPr="00953DB6">
        <w:rPr>
          <w:rFonts w:ascii="Arial" w:hAnsi="Arial" w:cs="Arial"/>
          <w:b w:val="0"/>
          <w:bCs w:val="0"/>
          <w:color w:val="auto"/>
          <w:sz w:val="24"/>
          <w:szCs w:val="24"/>
          <w:lang w:val="es-CO"/>
        </w:rPr>
        <w:t>E</w:t>
      </w:r>
      <w:r w:rsidR="00E3189C">
        <w:rPr>
          <w:rFonts w:ascii="Arial" w:hAnsi="Arial" w:cs="Arial"/>
          <w:b w:val="0"/>
          <w:bCs w:val="0"/>
          <w:color w:val="auto"/>
          <w:sz w:val="24"/>
          <w:szCs w:val="24"/>
          <w:lang w:val="es-CO"/>
        </w:rPr>
        <w:t>l</w:t>
      </w:r>
      <w:r w:rsidR="00997D3D" w:rsidRPr="00953DB6">
        <w:rPr>
          <w:rFonts w:ascii="Arial" w:hAnsi="Arial" w:cs="Arial"/>
          <w:b w:val="0"/>
          <w:bCs w:val="0"/>
          <w:color w:val="auto"/>
          <w:sz w:val="24"/>
          <w:szCs w:val="24"/>
          <w:lang w:val="es-CO"/>
        </w:rPr>
        <w:t xml:space="preserve"> </w:t>
      </w:r>
      <w:r w:rsidR="00E3189C" w:rsidRPr="00E3189C">
        <w:rPr>
          <w:rFonts w:ascii="Arial" w:hAnsi="Arial" w:cs="Arial"/>
          <w:b w:val="0"/>
          <w:bCs w:val="0"/>
          <w:color w:val="auto"/>
          <w:sz w:val="24"/>
          <w:szCs w:val="24"/>
          <w:lang w:val="es-CO"/>
        </w:rPr>
        <w:t xml:space="preserve">Fondo Mixto de </w:t>
      </w:r>
      <w:proofErr w:type="spellStart"/>
      <w:r w:rsidR="00E3189C" w:rsidRPr="00E3189C">
        <w:rPr>
          <w:rFonts w:ascii="Arial" w:hAnsi="Arial" w:cs="Arial"/>
          <w:b w:val="0"/>
          <w:bCs w:val="0"/>
          <w:color w:val="auto"/>
          <w:sz w:val="24"/>
          <w:szCs w:val="24"/>
          <w:lang w:val="es-CO"/>
        </w:rPr>
        <w:t>Etnocultura</w:t>
      </w:r>
      <w:proofErr w:type="spellEnd"/>
      <w:r w:rsidR="00E3189C" w:rsidRPr="00E3189C">
        <w:rPr>
          <w:rFonts w:ascii="Arial" w:hAnsi="Arial" w:cs="Arial"/>
          <w:b w:val="0"/>
          <w:bCs w:val="0"/>
          <w:color w:val="auto"/>
          <w:sz w:val="24"/>
          <w:szCs w:val="24"/>
          <w:lang w:val="es-CO"/>
        </w:rPr>
        <w:t xml:space="preserve"> y Desarrollo Social - FONPACÍFICO</w:t>
      </w:r>
      <w:r w:rsidR="00997D3D" w:rsidRPr="00953DB6">
        <w:rPr>
          <w:rFonts w:ascii="Arial" w:hAnsi="Arial" w:cs="Arial"/>
          <w:b w:val="0"/>
          <w:bCs w:val="0"/>
          <w:color w:val="auto"/>
          <w:sz w:val="24"/>
          <w:szCs w:val="24"/>
          <w:lang w:val="es-CO"/>
        </w:rPr>
        <w:t xml:space="preserve">, </w:t>
      </w:r>
      <w:r w:rsidR="00997D3D" w:rsidRPr="00953DB6">
        <w:rPr>
          <w:rFonts w:ascii="Arial" w:hAnsi="Arial" w:cs="Arial"/>
          <w:b w:val="0"/>
          <w:bCs w:val="0"/>
          <w:color w:val="auto"/>
          <w:spacing w:val="-8"/>
          <w:sz w:val="24"/>
          <w:szCs w:val="24"/>
          <w:lang w:val="es-CO"/>
        </w:rPr>
        <w:t>se</w:t>
      </w:r>
      <w:r w:rsidR="00997D3D" w:rsidRPr="00953DB6">
        <w:rPr>
          <w:rFonts w:ascii="Arial" w:hAnsi="Arial" w:cs="Arial"/>
          <w:b w:val="0"/>
          <w:bCs w:val="0"/>
          <w:color w:val="auto"/>
          <w:spacing w:val="-11"/>
          <w:sz w:val="24"/>
          <w:szCs w:val="24"/>
          <w:lang w:val="es-CO"/>
        </w:rPr>
        <w:t xml:space="preserve"> </w:t>
      </w:r>
      <w:r w:rsidR="00997D3D" w:rsidRPr="00953DB6">
        <w:rPr>
          <w:rFonts w:ascii="Arial" w:hAnsi="Arial" w:cs="Arial"/>
          <w:b w:val="0"/>
          <w:bCs w:val="0"/>
          <w:color w:val="auto"/>
          <w:sz w:val="24"/>
          <w:szCs w:val="24"/>
          <w:lang w:val="es-CO"/>
        </w:rPr>
        <w:t>reserva</w:t>
      </w:r>
      <w:r w:rsidR="00997D3D" w:rsidRPr="00953DB6">
        <w:rPr>
          <w:rFonts w:ascii="Arial" w:hAnsi="Arial" w:cs="Arial"/>
          <w:b w:val="0"/>
          <w:bCs w:val="0"/>
          <w:color w:val="auto"/>
          <w:spacing w:val="-9"/>
          <w:sz w:val="24"/>
          <w:szCs w:val="24"/>
          <w:lang w:val="es-CO"/>
        </w:rPr>
        <w:t xml:space="preserve"> </w:t>
      </w:r>
      <w:r w:rsidR="00997D3D" w:rsidRPr="00953DB6">
        <w:rPr>
          <w:rFonts w:ascii="Arial" w:hAnsi="Arial" w:cs="Arial"/>
          <w:b w:val="0"/>
          <w:bCs w:val="0"/>
          <w:color w:val="auto"/>
          <w:sz w:val="24"/>
          <w:szCs w:val="24"/>
          <w:lang w:val="es-CO"/>
        </w:rPr>
        <w:t>la</w:t>
      </w:r>
      <w:r w:rsidR="00997D3D" w:rsidRPr="00953DB6">
        <w:rPr>
          <w:rFonts w:ascii="Arial" w:hAnsi="Arial" w:cs="Arial"/>
          <w:b w:val="0"/>
          <w:bCs w:val="0"/>
          <w:color w:val="auto"/>
          <w:spacing w:val="-11"/>
          <w:sz w:val="24"/>
          <w:szCs w:val="24"/>
          <w:lang w:val="es-CO"/>
        </w:rPr>
        <w:t xml:space="preserve"> </w:t>
      </w:r>
      <w:r w:rsidR="00997D3D" w:rsidRPr="00953DB6">
        <w:rPr>
          <w:rFonts w:ascii="Arial" w:hAnsi="Arial" w:cs="Arial"/>
          <w:b w:val="0"/>
          <w:bCs w:val="0"/>
          <w:color w:val="auto"/>
          <w:sz w:val="24"/>
          <w:szCs w:val="24"/>
          <w:lang w:val="es-CO"/>
        </w:rPr>
        <w:t>facultad de aceptar al candidato propuesto por el CONTRATISTA o en su defecto autorizar la cesión a favor de un tercero que reúna las condiciones para continuar con la ejecución del contrato.</w:t>
      </w:r>
    </w:p>
    <w:p w14:paraId="2EBCF8FA" w14:textId="77777777" w:rsidR="00D71215" w:rsidRDefault="00EA0857" w:rsidP="00953DB6">
      <w:pPr>
        <w:tabs>
          <w:tab w:val="left" w:pos="241"/>
        </w:tabs>
        <w:spacing w:after="0" w:line="240" w:lineRule="auto"/>
        <w:ind w:right="136"/>
        <w:jc w:val="both"/>
        <w:rPr>
          <w:rFonts w:ascii="Arial" w:hAnsi="Arial" w:cs="Arial"/>
          <w:b/>
          <w:sz w:val="24"/>
          <w:szCs w:val="24"/>
          <w:lang w:val="es-CO"/>
        </w:rPr>
      </w:pPr>
      <w:r w:rsidRPr="00EA0857">
        <w:rPr>
          <w:rFonts w:ascii="Arial" w:hAnsi="Arial" w:cs="Arial"/>
          <w:b/>
          <w:bCs/>
          <w:sz w:val="24"/>
          <w:szCs w:val="24"/>
          <w:lang w:val="es-CO"/>
        </w:rPr>
        <w:t xml:space="preserve">VIGÉSIMA TERCERA. </w:t>
      </w:r>
      <w:r w:rsidR="00CD145C" w:rsidRPr="00953DB6">
        <w:rPr>
          <w:rFonts w:ascii="Arial" w:hAnsi="Arial" w:cs="Arial"/>
          <w:b/>
          <w:sz w:val="24"/>
          <w:szCs w:val="24"/>
          <w:lang w:val="es-CO"/>
        </w:rPr>
        <w:t>INDEMNIDAD</w:t>
      </w:r>
      <w:r w:rsidR="00CD145C" w:rsidRPr="00953DB6">
        <w:rPr>
          <w:rFonts w:ascii="Arial" w:hAnsi="Arial" w:cs="Arial"/>
          <w:b/>
          <w:spacing w:val="-16"/>
          <w:sz w:val="24"/>
          <w:szCs w:val="24"/>
          <w:lang w:val="es-CO"/>
        </w:rPr>
        <w:t xml:space="preserve"> </w:t>
      </w:r>
      <w:r w:rsidR="00CD145C" w:rsidRPr="00953DB6">
        <w:rPr>
          <w:rFonts w:ascii="Arial" w:hAnsi="Arial" w:cs="Arial"/>
          <w:b/>
          <w:sz w:val="24"/>
          <w:szCs w:val="24"/>
          <w:lang w:val="es-CO"/>
        </w:rPr>
        <w:t>DEL</w:t>
      </w:r>
      <w:r w:rsidR="00CD145C" w:rsidRPr="00953DB6">
        <w:rPr>
          <w:rFonts w:ascii="Arial" w:hAnsi="Arial" w:cs="Arial"/>
          <w:b/>
          <w:spacing w:val="-13"/>
          <w:sz w:val="24"/>
          <w:szCs w:val="24"/>
          <w:lang w:val="es-CO"/>
        </w:rPr>
        <w:t xml:space="preserve"> </w:t>
      </w:r>
      <w:r w:rsidR="00CD145C" w:rsidRPr="00953DB6">
        <w:rPr>
          <w:rFonts w:ascii="Arial" w:hAnsi="Arial" w:cs="Arial"/>
          <w:b/>
          <w:sz w:val="24"/>
          <w:szCs w:val="24"/>
          <w:lang w:val="es-CO"/>
        </w:rPr>
        <w:t>FONDO DE ETNOCULTURA Y DESARROLLO SOCIAL</w:t>
      </w:r>
      <w:r w:rsidR="00E3189C">
        <w:rPr>
          <w:rFonts w:ascii="Arial" w:hAnsi="Arial" w:cs="Arial"/>
          <w:b/>
          <w:sz w:val="24"/>
          <w:szCs w:val="24"/>
          <w:lang w:val="es-CO"/>
        </w:rPr>
        <w:t xml:space="preserve">- </w:t>
      </w:r>
      <w:r w:rsidR="00CD145C" w:rsidRPr="00953DB6">
        <w:rPr>
          <w:rFonts w:ascii="Arial" w:hAnsi="Arial" w:cs="Arial"/>
          <w:b/>
          <w:sz w:val="24"/>
          <w:szCs w:val="24"/>
          <w:lang w:val="es-CO"/>
        </w:rPr>
        <w:t>FONPACIFICO</w:t>
      </w:r>
    </w:p>
    <w:p w14:paraId="3337F027" w14:textId="2E6F991F" w:rsidR="00CD145C" w:rsidRPr="00953DB6" w:rsidRDefault="00E3189C" w:rsidP="00953DB6">
      <w:pPr>
        <w:tabs>
          <w:tab w:val="left" w:pos="241"/>
        </w:tabs>
        <w:spacing w:after="0" w:line="240" w:lineRule="auto"/>
        <w:ind w:right="136"/>
        <w:jc w:val="both"/>
        <w:rPr>
          <w:rFonts w:ascii="Arial" w:hAnsi="Arial" w:cs="Arial"/>
          <w:sz w:val="24"/>
          <w:szCs w:val="24"/>
          <w:lang w:val="es-CO"/>
        </w:rPr>
      </w:pPr>
      <w:r>
        <w:rPr>
          <w:rFonts w:ascii="Arial" w:hAnsi="Arial" w:cs="Arial"/>
          <w:sz w:val="24"/>
          <w:szCs w:val="24"/>
          <w:lang w:val="es-CO"/>
        </w:rPr>
        <w:t>E</w:t>
      </w:r>
      <w:r w:rsidR="00CD145C" w:rsidRPr="00953DB6">
        <w:rPr>
          <w:rFonts w:ascii="Arial" w:hAnsi="Arial" w:cs="Arial"/>
          <w:sz w:val="24"/>
          <w:szCs w:val="24"/>
          <w:lang w:val="es-CO"/>
        </w:rPr>
        <w:t>l</w:t>
      </w:r>
      <w:r w:rsidR="00CD145C" w:rsidRPr="00953DB6">
        <w:rPr>
          <w:rFonts w:ascii="Arial" w:hAnsi="Arial" w:cs="Arial"/>
          <w:spacing w:val="-16"/>
          <w:sz w:val="24"/>
          <w:szCs w:val="24"/>
          <w:lang w:val="es-CO"/>
        </w:rPr>
        <w:t xml:space="preserve"> </w:t>
      </w:r>
      <w:r w:rsidR="00CD145C" w:rsidRPr="00173D5E">
        <w:rPr>
          <w:rFonts w:ascii="Arial" w:hAnsi="Arial" w:cs="Arial"/>
          <w:bCs/>
          <w:sz w:val="24"/>
          <w:szCs w:val="24"/>
          <w:lang w:val="es-CO"/>
        </w:rPr>
        <w:t>CONTRATISTA,</w:t>
      </w:r>
      <w:r w:rsidR="00CD145C" w:rsidRPr="00953DB6">
        <w:rPr>
          <w:rFonts w:ascii="Arial" w:hAnsi="Arial" w:cs="Arial"/>
          <w:spacing w:val="-13"/>
          <w:sz w:val="24"/>
          <w:szCs w:val="24"/>
          <w:lang w:val="es-CO"/>
        </w:rPr>
        <w:t xml:space="preserve"> </w:t>
      </w:r>
      <w:r w:rsidR="00CD145C" w:rsidRPr="00953DB6">
        <w:rPr>
          <w:rFonts w:ascii="Arial" w:hAnsi="Arial" w:cs="Arial"/>
          <w:sz w:val="24"/>
          <w:szCs w:val="24"/>
          <w:lang w:val="es-CO"/>
        </w:rPr>
        <w:t>mantendrá</w:t>
      </w:r>
      <w:r w:rsidR="00CD145C" w:rsidRPr="00953DB6">
        <w:rPr>
          <w:rFonts w:ascii="Arial" w:hAnsi="Arial" w:cs="Arial"/>
          <w:spacing w:val="-15"/>
          <w:sz w:val="24"/>
          <w:szCs w:val="24"/>
          <w:lang w:val="es-CO"/>
        </w:rPr>
        <w:t xml:space="preserve"> </w:t>
      </w:r>
      <w:r w:rsidR="00CD145C" w:rsidRPr="00953DB6">
        <w:rPr>
          <w:rFonts w:ascii="Arial" w:hAnsi="Arial" w:cs="Arial"/>
          <w:sz w:val="24"/>
          <w:szCs w:val="24"/>
          <w:lang w:val="es-CO"/>
        </w:rPr>
        <w:t>indemne</w:t>
      </w:r>
      <w:r w:rsidR="00CD145C" w:rsidRPr="00953DB6">
        <w:rPr>
          <w:rFonts w:ascii="Arial" w:hAnsi="Arial" w:cs="Arial"/>
          <w:spacing w:val="-16"/>
          <w:sz w:val="24"/>
          <w:szCs w:val="24"/>
          <w:lang w:val="es-CO"/>
        </w:rPr>
        <w:t xml:space="preserve"> </w:t>
      </w:r>
      <w:r w:rsidR="00CD145C" w:rsidRPr="00953DB6">
        <w:rPr>
          <w:rFonts w:ascii="Arial" w:hAnsi="Arial" w:cs="Arial"/>
          <w:sz w:val="24"/>
          <w:szCs w:val="24"/>
          <w:lang w:val="es-CO"/>
        </w:rPr>
        <w:t>al</w:t>
      </w:r>
      <w:r w:rsidR="00CD145C" w:rsidRPr="00953DB6">
        <w:rPr>
          <w:rFonts w:ascii="Arial" w:hAnsi="Arial" w:cs="Arial"/>
          <w:spacing w:val="-15"/>
          <w:sz w:val="24"/>
          <w:szCs w:val="24"/>
          <w:lang w:val="es-CO"/>
        </w:rPr>
        <w:t xml:space="preserve"> </w:t>
      </w:r>
      <w:r w:rsidRPr="00E3189C">
        <w:rPr>
          <w:rFonts w:ascii="Arial" w:hAnsi="Arial" w:cs="Arial"/>
          <w:sz w:val="24"/>
          <w:szCs w:val="24"/>
          <w:lang w:val="es-CO"/>
        </w:rPr>
        <w:t xml:space="preserve">Fondo Mixto de </w:t>
      </w:r>
      <w:proofErr w:type="spellStart"/>
      <w:r w:rsidRPr="00E3189C">
        <w:rPr>
          <w:rFonts w:ascii="Arial" w:hAnsi="Arial" w:cs="Arial"/>
          <w:sz w:val="24"/>
          <w:szCs w:val="24"/>
          <w:lang w:val="es-CO"/>
        </w:rPr>
        <w:t>Etnocultura</w:t>
      </w:r>
      <w:proofErr w:type="spellEnd"/>
      <w:r w:rsidRPr="00E3189C">
        <w:rPr>
          <w:rFonts w:ascii="Arial" w:hAnsi="Arial" w:cs="Arial"/>
          <w:sz w:val="24"/>
          <w:szCs w:val="24"/>
          <w:lang w:val="es-CO"/>
        </w:rPr>
        <w:t xml:space="preserve"> y Desarrollo Social - FONPACÍFICO</w:t>
      </w:r>
      <w:r w:rsidR="00CD145C" w:rsidRPr="00953DB6">
        <w:rPr>
          <w:rFonts w:ascii="Arial" w:hAnsi="Arial" w:cs="Arial"/>
          <w:sz w:val="24"/>
          <w:szCs w:val="24"/>
          <w:lang w:val="es-CO"/>
        </w:rPr>
        <w:t>,</w:t>
      </w:r>
      <w:r w:rsidR="00CD145C" w:rsidRPr="00953DB6">
        <w:rPr>
          <w:rFonts w:ascii="Arial" w:hAnsi="Arial" w:cs="Arial"/>
          <w:spacing w:val="-12"/>
          <w:sz w:val="24"/>
          <w:szCs w:val="24"/>
          <w:lang w:val="es-CO"/>
        </w:rPr>
        <w:t xml:space="preserve"> </w:t>
      </w:r>
      <w:r w:rsidR="00CD145C" w:rsidRPr="00953DB6">
        <w:rPr>
          <w:rFonts w:ascii="Arial" w:hAnsi="Arial" w:cs="Arial"/>
          <w:sz w:val="24"/>
          <w:szCs w:val="24"/>
          <w:lang w:val="es-CO"/>
        </w:rPr>
        <w:t>contra todo</w:t>
      </w:r>
      <w:r w:rsidR="00CD145C" w:rsidRPr="00953DB6">
        <w:rPr>
          <w:rFonts w:ascii="Arial" w:hAnsi="Arial" w:cs="Arial"/>
          <w:spacing w:val="-15"/>
          <w:sz w:val="24"/>
          <w:szCs w:val="24"/>
          <w:lang w:val="es-CO"/>
        </w:rPr>
        <w:t xml:space="preserve"> </w:t>
      </w:r>
      <w:r w:rsidR="00CD145C" w:rsidRPr="00953DB6">
        <w:rPr>
          <w:rFonts w:ascii="Arial" w:hAnsi="Arial" w:cs="Arial"/>
          <w:sz w:val="24"/>
          <w:szCs w:val="24"/>
          <w:lang w:val="es-CO"/>
        </w:rPr>
        <w:t>reclamo,</w:t>
      </w:r>
      <w:r w:rsidR="00CD145C" w:rsidRPr="00953DB6">
        <w:rPr>
          <w:rFonts w:ascii="Arial" w:hAnsi="Arial" w:cs="Arial"/>
          <w:spacing w:val="-11"/>
          <w:sz w:val="24"/>
          <w:szCs w:val="24"/>
          <w:lang w:val="es-CO"/>
        </w:rPr>
        <w:t xml:space="preserve"> </w:t>
      </w:r>
      <w:r w:rsidR="00CD145C" w:rsidRPr="00953DB6">
        <w:rPr>
          <w:rFonts w:ascii="Arial" w:hAnsi="Arial" w:cs="Arial"/>
          <w:sz w:val="24"/>
          <w:szCs w:val="24"/>
          <w:lang w:val="es-CO"/>
        </w:rPr>
        <w:t>demanda,</w:t>
      </w:r>
      <w:r w:rsidR="00CD145C" w:rsidRPr="00953DB6">
        <w:rPr>
          <w:rFonts w:ascii="Arial" w:hAnsi="Arial" w:cs="Arial"/>
          <w:spacing w:val="-16"/>
          <w:sz w:val="24"/>
          <w:szCs w:val="24"/>
          <w:lang w:val="es-CO"/>
        </w:rPr>
        <w:t xml:space="preserve"> </w:t>
      </w:r>
      <w:r w:rsidR="00CD145C" w:rsidRPr="00953DB6">
        <w:rPr>
          <w:rFonts w:ascii="Arial" w:hAnsi="Arial" w:cs="Arial"/>
          <w:sz w:val="24"/>
          <w:szCs w:val="24"/>
          <w:lang w:val="es-CO"/>
        </w:rPr>
        <w:t>acción</w:t>
      </w:r>
      <w:r w:rsidR="00CD145C" w:rsidRPr="00953DB6">
        <w:rPr>
          <w:rFonts w:ascii="Arial" w:hAnsi="Arial" w:cs="Arial"/>
          <w:spacing w:val="-12"/>
          <w:sz w:val="24"/>
          <w:szCs w:val="24"/>
          <w:lang w:val="es-CO"/>
        </w:rPr>
        <w:t xml:space="preserve"> </w:t>
      </w:r>
      <w:r w:rsidR="00CD145C" w:rsidRPr="00953DB6">
        <w:rPr>
          <w:rFonts w:ascii="Arial" w:hAnsi="Arial" w:cs="Arial"/>
          <w:sz w:val="24"/>
          <w:szCs w:val="24"/>
          <w:lang w:val="es-CO"/>
        </w:rPr>
        <w:t>legal,</w:t>
      </w:r>
      <w:r w:rsidR="00CD145C" w:rsidRPr="00953DB6">
        <w:rPr>
          <w:rFonts w:ascii="Arial" w:hAnsi="Arial" w:cs="Arial"/>
          <w:spacing w:val="-14"/>
          <w:sz w:val="24"/>
          <w:szCs w:val="24"/>
          <w:lang w:val="es-CO"/>
        </w:rPr>
        <w:t xml:space="preserve"> </w:t>
      </w:r>
      <w:r w:rsidR="00CD145C" w:rsidRPr="00953DB6">
        <w:rPr>
          <w:rFonts w:ascii="Arial" w:hAnsi="Arial" w:cs="Arial"/>
          <w:sz w:val="24"/>
          <w:szCs w:val="24"/>
          <w:lang w:val="es-CO"/>
        </w:rPr>
        <w:t>y</w:t>
      </w:r>
      <w:r w:rsidR="00CD145C" w:rsidRPr="00953DB6">
        <w:rPr>
          <w:rFonts w:ascii="Arial" w:hAnsi="Arial" w:cs="Arial"/>
          <w:spacing w:val="-15"/>
          <w:sz w:val="24"/>
          <w:szCs w:val="24"/>
          <w:lang w:val="es-CO"/>
        </w:rPr>
        <w:t xml:space="preserve"> </w:t>
      </w:r>
      <w:r w:rsidR="00CD145C" w:rsidRPr="00953DB6">
        <w:rPr>
          <w:rFonts w:ascii="Arial" w:hAnsi="Arial" w:cs="Arial"/>
          <w:sz w:val="24"/>
          <w:szCs w:val="24"/>
          <w:lang w:val="es-CO"/>
        </w:rPr>
        <w:t>costos</w:t>
      </w:r>
      <w:r w:rsidR="00CD145C" w:rsidRPr="00953DB6">
        <w:rPr>
          <w:rFonts w:ascii="Arial" w:hAnsi="Arial" w:cs="Arial"/>
          <w:spacing w:val="-15"/>
          <w:sz w:val="24"/>
          <w:szCs w:val="24"/>
          <w:lang w:val="es-CO"/>
        </w:rPr>
        <w:t xml:space="preserve"> </w:t>
      </w:r>
      <w:r w:rsidR="00CD145C" w:rsidRPr="00953DB6">
        <w:rPr>
          <w:rFonts w:ascii="Arial" w:hAnsi="Arial" w:cs="Arial"/>
          <w:sz w:val="24"/>
          <w:szCs w:val="24"/>
          <w:lang w:val="es-CO"/>
        </w:rPr>
        <w:t>que</w:t>
      </w:r>
      <w:r w:rsidR="00CD145C" w:rsidRPr="00953DB6">
        <w:rPr>
          <w:rFonts w:ascii="Arial" w:hAnsi="Arial" w:cs="Arial"/>
          <w:spacing w:val="-13"/>
          <w:sz w:val="24"/>
          <w:szCs w:val="24"/>
          <w:lang w:val="es-CO"/>
        </w:rPr>
        <w:t xml:space="preserve"> </w:t>
      </w:r>
      <w:r w:rsidR="00CD145C" w:rsidRPr="00953DB6">
        <w:rPr>
          <w:rFonts w:ascii="Arial" w:hAnsi="Arial" w:cs="Arial"/>
          <w:sz w:val="24"/>
          <w:szCs w:val="24"/>
          <w:lang w:val="es-CO"/>
        </w:rPr>
        <w:t>puedan</w:t>
      </w:r>
      <w:r w:rsidR="00CD145C" w:rsidRPr="00953DB6">
        <w:rPr>
          <w:rFonts w:ascii="Arial" w:hAnsi="Arial" w:cs="Arial"/>
          <w:spacing w:val="-13"/>
          <w:sz w:val="24"/>
          <w:szCs w:val="24"/>
          <w:lang w:val="es-CO"/>
        </w:rPr>
        <w:t xml:space="preserve"> </w:t>
      </w:r>
      <w:r w:rsidR="00CD145C" w:rsidRPr="00953DB6">
        <w:rPr>
          <w:rFonts w:ascii="Arial" w:hAnsi="Arial" w:cs="Arial"/>
          <w:sz w:val="24"/>
          <w:szCs w:val="24"/>
          <w:lang w:val="es-CO"/>
        </w:rPr>
        <w:t>causarse</w:t>
      </w:r>
      <w:r w:rsidR="00CD145C" w:rsidRPr="00953DB6">
        <w:rPr>
          <w:rFonts w:ascii="Arial" w:hAnsi="Arial" w:cs="Arial"/>
          <w:spacing w:val="-15"/>
          <w:sz w:val="24"/>
          <w:szCs w:val="24"/>
          <w:lang w:val="es-CO"/>
        </w:rPr>
        <w:t xml:space="preserve"> </w:t>
      </w:r>
      <w:r w:rsidR="00CD145C" w:rsidRPr="00953DB6">
        <w:rPr>
          <w:rFonts w:ascii="Arial" w:hAnsi="Arial" w:cs="Arial"/>
          <w:sz w:val="24"/>
          <w:szCs w:val="24"/>
          <w:lang w:val="es-CO"/>
        </w:rPr>
        <w:t>o</w:t>
      </w:r>
      <w:r w:rsidR="00CD145C" w:rsidRPr="00953DB6">
        <w:rPr>
          <w:rFonts w:ascii="Arial" w:hAnsi="Arial" w:cs="Arial"/>
          <w:spacing w:val="-15"/>
          <w:sz w:val="24"/>
          <w:szCs w:val="24"/>
          <w:lang w:val="es-CO"/>
        </w:rPr>
        <w:t xml:space="preserve"> </w:t>
      </w:r>
      <w:r w:rsidR="00CD145C" w:rsidRPr="00953DB6">
        <w:rPr>
          <w:rFonts w:ascii="Arial" w:hAnsi="Arial" w:cs="Arial"/>
          <w:sz w:val="24"/>
          <w:szCs w:val="24"/>
          <w:lang w:val="es-CO"/>
        </w:rPr>
        <w:t>surgir</w:t>
      </w:r>
      <w:r w:rsidR="00CD145C" w:rsidRPr="00953DB6">
        <w:rPr>
          <w:rFonts w:ascii="Arial" w:hAnsi="Arial" w:cs="Arial"/>
          <w:spacing w:val="-14"/>
          <w:sz w:val="24"/>
          <w:szCs w:val="24"/>
          <w:lang w:val="es-CO"/>
        </w:rPr>
        <w:t xml:space="preserve"> </w:t>
      </w:r>
      <w:r w:rsidR="00CD145C" w:rsidRPr="00953DB6">
        <w:rPr>
          <w:rFonts w:ascii="Arial" w:hAnsi="Arial" w:cs="Arial"/>
          <w:sz w:val="24"/>
          <w:szCs w:val="24"/>
          <w:lang w:val="es-CO"/>
        </w:rPr>
        <w:t>por</w:t>
      </w:r>
      <w:r w:rsidR="00CD145C" w:rsidRPr="00953DB6">
        <w:rPr>
          <w:rFonts w:ascii="Arial" w:hAnsi="Arial" w:cs="Arial"/>
          <w:spacing w:val="-14"/>
          <w:sz w:val="24"/>
          <w:szCs w:val="24"/>
          <w:lang w:val="es-CO"/>
        </w:rPr>
        <w:t xml:space="preserve"> </w:t>
      </w:r>
      <w:r w:rsidR="00CD145C" w:rsidRPr="00953DB6">
        <w:rPr>
          <w:rFonts w:ascii="Arial" w:hAnsi="Arial" w:cs="Arial"/>
          <w:sz w:val="24"/>
          <w:szCs w:val="24"/>
          <w:lang w:val="es-CO"/>
        </w:rPr>
        <w:t>daños</w:t>
      </w:r>
      <w:r w:rsidR="00CD145C" w:rsidRPr="00953DB6">
        <w:rPr>
          <w:rFonts w:ascii="Arial" w:hAnsi="Arial" w:cs="Arial"/>
          <w:spacing w:val="-15"/>
          <w:sz w:val="24"/>
          <w:szCs w:val="24"/>
          <w:lang w:val="es-CO"/>
        </w:rPr>
        <w:t xml:space="preserve"> </w:t>
      </w:r>
      <w:r w:rsidR="00CD145C" w:rsidRPr="00953DB6">
        <w:rPr>
          <w:rFonts w:ascii="Arial" w:hAnsi="Arial" w:cs="Arial"/>
          <w:sz w:val="24"/>
          <w:szCs w:val="24"/>
          <w:lang w:val="es-CO"/>
        </w:rPr>
        <w:t>o</w:t>
      </w:r>
      <w:r w:rsidR="00CD145C" w:rsidRPr="00953DB6">
        <w:rPr>
          <w:rFonts w:ascii="Arial" w:hAnsi="Arial" w:cs="Arial"/>
          <w:spacing w:val="-13"/>
          <w:sz w:val="24"/>
          <w:szCs w:val="24"/>
          <w:lang w:val="es-CO"/>
        </w:rPr>
        <w:t xml:space="preserve"> </w:t>
      </w:r>
      <w:r w:rsidR="00CD145C" w:rsidRPr="00953DB6">
        <w:rPr>
          <w:rFonts w:ascii="Arial" w:hAnsi="Arial" w:cs="Arial"/>
          <w:sz w:val="24"/>
          <w:szCs w:val="24"/>
          <w:lang w:val="es-CO"/>
        </w:rPr>
        <w:t>lesiones a</w:t>
      </w:r>
      <w:r w:rsidR="00CD145C" w:rsidRPr="00953DB6">
        <w:rPr>
          <w:rFonts w:ascii="Arial" w:hAnsi="Arial" w:cs="Arial"/>
          <w:spacing w:val="-9"/>
          <w:sz w:val="24"/>
          <w:szCs w:val="24"/>
          <w:lang w:val="es-CO"/>
        </w:rPr>
        <w:t xml:space="preserve"> </w:t>
      </w:r>
      <w:r w:rsidR="00CD145C" w:rsidRPr="00953DB6">
        <w:rPr>
          <w:rFonts w:ascii="Arial" w:hAnsi="Arial" w:cs="Arial"/>
          <w:sz w:val="24"/>
          <w:szCs w:val="24"/>
          <w:lang w:val="es-CO"/>
        </w:rPr>
        <w:t>personas</w:t>
      </w:r>
      <w:r w:rsidR="00CD145C" w:rsidRPr="00953DB6">
        <w:rPr>
          <w:rFonts w:ascii="Arial" w:hAnsi="Arial" w:cs="Arial"/>
          <w:spacing w:val="-8"/>
          <w:sz w:val="24"/>
          <w:szCs w:val="24"/>
          <w:lang w:val="es-CO"/>
        </w:rPr>
        <w:t xml:space="preserve"> </w:t>
      </w:r>
      <w:r w:rsidR="00CD145C" w:rsidRPr="00953DB6">
        <w:rPr>
          <w:rFonts w:ascii="Arial" w:hAnsi="Arial" w:cs="Arial"/>
          <w:sz w:val="24"/>
          <w:szCs w:val="24"/>
          <w:lang w:val="es-CO"/>
        </w:rPr>
        <w:t>o</w:t>
      </w:r>
      <w:r w:rsidR="00CD145C" w:rsidRPr="00953DB6">
        <w:rPr>
          <w:rFonts w:ascii="Arial" w:hAnsi="Arial" w:cs="Arial"/>
          <w:spacing w:val="-10"/>
          <w:sz w:val="24"/>
          <w:szCs w:val="24"/>
          <w:lang w:val="es-CO"/>
        </w:rPr>
        <w:t xml:space="preserve"> </w:t>
      </w:r>
      <w:r w:rsidR="00CD145C" w:rsidRPr="00953DB6">
        <w:rPr>
          <w:rFonts w:ascii="Arial" w:hAnsi="Arial" w:cs="Arial"/>
          <w:sz w:val="24"/>
          <w:szCs w:val="24"/>
          <w:lang w:val="es-CO"/>
        </w:rPr>
        <w:t>bienes,</w:t>
      </w:r>
      <w:r w:rsidR="00CD145C" w:rsidRPr="00953DB6">
        <w:rPr>
          <w:rFonts w:ascii="Arial" w:hAnsi="Arial" w:cs="Arial"/>
          <w:spacing w:val="-10"/>
          <w:sz w:val="24"/>
          <w:szCs w:val="24"/>
          <w:lang w:val="es-CO"/>
        </w:rPr>
        <w:t xml:space="preserve"> </w:t>
      </w:r>
      <w:r w:rsidR="00CD145C" w:rsidRPr="00953DB6">
        <w:rPr>
          <w:rFonts w:ascii="Arial" w:hAnsi="Arial" w:cs="Arial"/>
          <w:sz w:val="24"/>
          <w:szCs w:val="24"/>
          <w:lang w:val="es-CO"/>
        </w:rPr>
        <w:t>ocasionados</w:t>
      </w:r>
      <w:r w:rsidR="00CD145C" w:rsidRPr="00953DB6">
        <w:rPr>
          <w:rFonts w:ascii="Arial" w:hAnsi="Arial" w:cs="Arial"/>
          <w:spacing w:val="-9"/>
          <w:sz w:val="24"/>
          <w:szCs w:val="24"/>
          <w:lang w:val="es-CO"/>
        </w:rPr>
        <w:t xml:space="preserve"> </w:t>
      </w:r>
      <w:r w:rsidR="00CD145C" w:rsidRPr="00953DB6">
        <w:rPr>
          <w:rFonts w:ascii="Arial" w:hAnsi="Arial" w:cs="Arial"/>
          <w:sz w:val="24"/>
          <w:szCs w:val="24"/>
          <w:lang w:val="es-CO"/>
        </w:rPr>
        <w:t>por</w:t>
      </w:r>
      <w:r w:rsidR="00CD145C" w:rsidRPr="00953DB6">
        <w:rPr>
          <w:rFonts w:ascii="Arial" w:hAnsi="Arial" w:cs="Arial"/>
          <w:spacing w:val="-10"/>
          <w:sz w:val="24"/>
          <w:szCs w:val="24"/>
          <w:lang w:val="es-CO"/>
        </w:rPr>
        <w:t xml:space="preserve"> </w:t>
      </w:r>
      <w:r w:rsidR="00D71215">
        <w:rPr>
          <w:rFonts w:ascii="Arial" w:hAnsi="Arial" w:cs="Arial"/>
          <w:sz w:val="24"/>
          <w:szCs w:val="24"/>
          <w:lang w:val="es-CO"/>
        </w:rPr>
        <w:t>El</w:t>
      </w:r>
      <w:r w:rsidR="00CD145C" w:rsidRPr="00D71215">
        <w:rPr>
          <w:rFonts w:ascii="Arial" w:hAnsi="Arial" w:cs="Arial"/>
          <w:spacing w:val="-10"/>
          <w:sz w:val="24"/>
          <w:szCs w:val="24"/>
          <w:lang w:val="es-CO"/>
        </w:rPr>
        <w:t xml:space="preserve"> </w:t>
      </w:r>
      <w:r w:rsidR="00CD145C" w:rsidRPr="00D71215">
        <w:rPr>
          <w:rFonts w:ascii="Arial" w:hAnsi="Arial" w:cs="Arial"/>
          <w:sz w:val="24"/>
          <w:szCs w:val="24"/>
          <w:lang w:val="es-CO"/>
        </w:rPr>
        <w:t>CONTRATISTA</w:t>
      </w:r>
      <w:r w:rsidR="00CD145C" w:rsidRPr="00953DB6">
        <w:rPr>
          <w:rFonts w:ascii="Arial" w:hAnsi="Arial" w:cs="Arial"/>
          <w:b/>
          <w:spacing w:val="-15"/>
          <w:sz w:val="24"/>
          <w:szCs w:val="24"/>
          <w:lang w:val="es-CO"/>
        </w:rPr>
        <w:t xml:space="preserve"> </w:t>
      </w:r>
      <w:r w:rsidR="00CD145C" w:rsidRPr="00953DB6">
        <w:rPr>
          <w:rFonts w:ascii="Arial" w:hAnsi="Arial" w:cs="Arial"/>
          <w:sz w:val="24"/>
          <w:szCs w:val="24"/>
          <w:lang w:val="es-CO"/>
        </w:rPr>
        <w:t>o</w:t>
      </w:r>
      <w:r w:rsidR="00CD145C" w:rsidRPr="00953DB6">
        <w:rPr>
          <w:rFonts w:ascii="Arial" w:hAnsi="Arial" w:cs="Arial"/>
          <w:spacing w:val="-9"/>
          <w:sz w:val="24"/>
          <w:szCs w:val="24"/>
          <w:lang w:val="es-CO"/>
        </w:rPr>
        <w:t xml:space="preserve"> </w:t>
      </w:r>
      <w:r w:rsidR="00CD145C" w:rsidRPr="00953DB6">
        <w:rPr>
          <w:rFonts w:ascii="Arial" w:hAnsi="Arial" w:cs="Arial"/>
          <w:sz w:val="24"/>
          <w:szCs w:val="24"/>
          <w:lang w:val="es-CO"/>
        </w:rPr>
        <w:t>su</w:t>
      </w:r>
      <w:r w:rsidR="00CD145C" w:rsidRPr="00953DB6">
        <w:rPr>
          <w:rFonts w:ascii="Arial" w:hAnsi="Arial" w:cs="Arial"/>
          <w:spacing w:val="-9"/>
          <w:sz w:val="24"/>
          <w:szCs w:val="24"/>
          <w:lang w:val="es-CO"/>
        </w:rPr>
        <w:t xml:space="preserve"> </w:t>
      </w:r>
      <w:r w:rsidR="00CD145C" w:rsidRPr="00953DB6">
        <w:rPr>
          <w:rFonts w:ascii="Arial" w:hAnsi="Arial" w:cs="Arial"/>
          <w:sz w:val="24"/>
          <w:szCs w:val="24"/>
          <w:lang w:val="es-CO"/>
        </w:rPr>
        <w:t>personal,</w:t>
      </w:r>
      <w:r w:rsidR="00CD145C" w:rsidRPr="00953DB6">
        <w:rPr>
          <w:rFonts w:ascii="Arial" w:hAnsi="Arial" w:cs="Arial"/>
          <w:spacing w:val="-10"/>
          <w:sz w:val="24"/>
          <w:szCs w:val="24"/>
          <w:lang w:val="es-CO"/>
        </w:rPr>
        <w:t xml:space="preserve"> </w:t>
      </w:r>
      <w:r w:rsidR="00CD145C" w:rsidRPr="00953DB6">
        <w:rPr>
          <w:rFonts w:ascii="Arial" w:hAnsi="Arial" w:cs="Arial"/>
          <w:sz w:val="24"/>
          <w:szCs w:val="24"/>
          <w:lang w:val="es-CO"/>
        </w:rPr>
        <w:t>durante</w:t>
      </w:r>
      <w:r w:rsidR="00CD145C" w:rsidRPr="00953DB6">
        <w:rPr>
          <w:rFonts w:ascii="Arial" w:hAnsi="Arial" w:cs="Arial"/>
          <w:spacing w:val="-10"/>
          <w:sz w:val="24"/>
          <w:szCs w:val="24"/>
          <w:lang w:val="es-CO"/>
        </w:rPr>
        <w:t xml:space="preserve"> </w:t>
      </w:r>
      <w:r w:rsidR="00CD145C" w:rsidRPr="00953DB6">
        <w:rPr>
          <w:rFonts w:ascii="Arial" w:hAnsi="Arial" w:cs="Arial"/>
          <w:sz w:val="24"/>
          <w:szCs w:val="24"/>
          <w:lang w:val="es-CO"/>
        </w:rPr>
        <w:t>la</w:t>
      </w:r>
      <w:r w:rsidR="00CD145C" w:rsidRPr="00953DB6">
        <w:rPr>
          <w:rFonts w:ascii="Arial" w:hAnsi="Arial" w:cs="Arial"/>
          <w:spacing w:val="-9"/>
          <w:sz w:val="24"/>
          <w:szCs w:val="24"/>
          <w:lang w:val="es-CO"/>
        </w:rPr>
        <w:t xml:space="preserve"> </w:t>
      </w:r>
      <w:r w:rsidR="00CD145C" w:rsidRPr="00953DB6">
        <w:rPr>
          <w:rFonts w:ascii="Arial" w:hAnsi="Arial" w:cs="Arial"/>
          <w:sz w:val="24"/>
          <w:szCs w:val="24"/>
          <w:lang w:val="es-CO"/>
        </w:rPr>
        <w:t>ejecución</w:t>
      </w:r>
      <w:r w:rsidR="00CD145C" w:rsidRPr="00953DB6">
        <w:rPr>
          <w:rFonts w:ascii="Arial" w:hAnsi="Arial" w:cs="Arial"/>
          <w:spacing w:val="-11"/>
          <w:sz w:val="24"/>
          <w:szCs w:val="24"/>
          <w:lang w:val="es-CO"/>
        </w:rPr>
        <w:t xml:space="preserve"> </w:t>
      </w:r>
      <w:r w:rsidR="00CD145C" w:rsidRPr="00953DB6">
        <w:rPr>
          <w:rFonts w:ascii="Arial" w:hAnsi="Arial" w:cs="Arial"/>
          <w:sz w:val="24"/>
          <w:szCs w:val="24"/>
          <w:lang w:val="es-CO"/>
        </w:rPr>
        <w:t xml:space="preserve">del objeto y obligaciones del contrato. En caso de que se formule reclamo, demanda o acción legal contra el </w:t>
      </w:r>
      <w:r w:rsidRPr="00E3189C">
        <w:rPr>
          <w:rFonts w:ascii="Arial" w:hAnsi="Arial" w:cs="Arial"/>
          <w:sz w:val="24"/>
          <w:szCs w:val="24"/>
          <w:lang w:val="es-CO"/>
        </w:rPr>
        <w:t xml:space="preserve">Fondo Mixto de </w:t>
      </w:r>
      <w:proofErr w:type="spellStart"/>
      <w:r w:rsidRPr="00E3189C">
        <w:rPr>
          <w:rFonts w:ascii="Arial" w:hAnsi="Arial" w:cs="Arial"/>
          <w:sz w:val="24"/>
          <w:szCs w:val="24"/>
          <w:lang w:val="es-CO"/>
        </w:rPr>
        <w:t>Etnocultura</w:t>
      </w:r>
      <w:proofErr w:type="spellEnd"/>
      <w:r w:rsidRPr="00E3189C">
        <w:rPr>
          <w:rFonts w:ascii="Arial" w:hAnsi="Arial" w:cs="Arial"/>
          <w:sz w:val="24"/>
          <w:szCs w:val="24"/>
          <w:lang w:val="es-CO"/>
        </w:rPr>
        <w:t xml:space="preserve"> y Desarrollo Social - FONPACÍFICO</w:t>
      </w:r>
      <w:r w:rsidR="00CD145C" w:rsidRPr="00953DB6">
        <w:rPr>
          <w:rFonts w:ascii="Arial" w:hAnsi="Arial" w:cs="Arial"/>
          <w:b/>
          <w:sz w:val="24"/>
          <w:szCs w:val="24"/>
          <w:lang w:val="es-CO"/>
        </w:rPr>
        <w:t xml:space="preserve">, </w:t>
      </w:r>
      <w:r w:rsidR="00CD145C" w:rsidRPr="00953DB6">
        <w:rPr>
          <w:rFonts w:ascii="Arial" w:hAnsi="Arial" w:cs="Arial"/>
          <w:sz w:val="24"/>
          <w:szCs w:val="24"/>
          <w:lang w:val="es-CO"/>
        </w:rPr>
        <w:t xml:space="preserve">por asuntos, que según el contrato sean de responsabilidad del </w:t>
      </w:r>
      <w:r w:rsidR="00CD145C" w:rsidRPr="00173D5E">
        <w:rPr>
          <w:rFonts w:ascii="Arial" w:hAnsi="Arial" w:cs="Arial"/>
          <w:bCs/>
          <w:sz w:val="24"/>
          <w:szCs w:val="24"/>
          <w:lang w:val="es-CO"/>
        </w:rPr>
        <w:t>CONTRATISTA,</w:t>
      </w:r>
      <w:r w:rsidR="00CD145C" w:rsidRPr="00953DB6">
        <w:rPr>
          <w:rFonts w:ascii="Arial" w:hAnsi="Arial" w:cs="Arial"/>
          <w:sz w:val="24"/>
          <w:szCs w:val="24"/>
          <w:lang w:val="es-CO"/>
        </w:rPr>
        <w:t xml:space="preserve"> se le comunicará lo más pronto posible de ello para que por su cuenta adopte oportunamente</w:t>
      </w:r>
      <w:r w:rsidR="00CD145C" w:rsidRPr="00953DB6">
        <w:rPr>
          <w:rFonts w:ascii="Arial" w:hAnsi="Arial" w:cs="Arial"/>
          <w:spacing w:val="-14"/>
          <w:sz w:val="24"/>
          <w:szCs w:val="24"/>
          <w:lang w:val="es-CO"/>
        </w:rPr>
        <w:t xml:space="preserve"> </w:t>
      </w:r>
      <w:r w:rsidR="00CD145C" w:rsidRPr="00953DB6">
        <w:rPr>
          <w:rFonts w:ascii="Arial" w:hAnsi="Arial" w:cs="Arial"/>
          <w:sz w:val="24"/>
          <w:szCs w:val="24"/>
          <w:lang w:val="es-CO"/>
        </w:rPr>
        <w:t>las</w:t>
      </w:r>
      <w:r w:rsidR="00CD145C" w:rsidRPr="00953DB6">
        <w:rPr>
          <w:rFonts w:ascii="Arial" w:hAnsi="Arial" w:cs="Arial"/>
          <w:spacing w:val="-14"/>
          <w:sz w:val="24"/>
          <w:szCs w:val="24"/>
          <w:lang w:val="es-CO"/>
        </w:rPr>
        <w:t xml:space="preserve"> </w:t>
      </w:r>
      <w:r w:rsidR="00CD145C" w:rsidRPr="00953DB6">
        <w:rPr>
          <w:rFonts w:ascii="Arial" w:hAnsi="Arial" w:cs="Arial"/>
          <w:sz w:val="24"/>
          <w:szCs w:val="24"/>
          <w:lang w:val="es-CO"/>
        </w:rPr>
        <w:t>medidas</w:t>
      </w:r>
      <w:r w:rsidR="00CD145C" w:rsidRPr="00953DB6">
        <w:rPr>
          <w:rFonts w:ascii="Arial" w:hAnsi="Arial" w:cs="Arial"/>
          <w:spacing w:val="-11"/>
          <w:sz w:val="24"/>
          <w:szCs w:val="24"/>
          <w:lang w:val="es-CO"/>
        </w:rPr>
        <w:t xml:space="preserve"> </w:t>
      </w:r>
      <w:r w:rsidR="00CD145C" w:rsidRPr="00953DB6">
        <w:rPr>
          <w:rFonts w:ascii="Arial" w:hAnsi="Arial" w:cs="Arial"/>
          <w:sz w:val="24"/>
          <w:szCs w:val="24"/>
          <w:lang w:val="es-CO"/>
        </w:rPr>
        <w:t>previstas</w:t>
      </w:r>
      <w:r w:rsidR="00CD145C" w:rsidRPr="00953DB6">
        <w:rPr>
          <w:rFonts w:ascii="Arial" w:hAnsi="Arial" w:cs="Arial"/>
          <w:spacing w:val="-14"/>
          <w:sz w:val="24"/>
          <w:szCs w:val="24"/>
          <w:lang w:val="es-CO"/>
        </w:rPr>
        <w:t xml:space="preserve"> </w:t>
      </w:r>
      <w:r w:rsidR="00CD145C" w:rsidRPr="00953DB6">
        <w:rPr>
          <w:rFonts w:ascii="Arial" w:hAnsi="Arial" w:cs="Arial"/>
          <w:sz w:val="24"/>
          <w:szCs w:val="24"/>
          <w:lang w:val="es-CO"/>
        </w:rPr>
        <w:t>por</w:t>
      </w:r>
      <w:r w:rsidR="00CD145C" w:rsidRPr="00953DB6">
        <w:rPr>
          <w:rFonts w:ascii="Arial" w:hAnsi="Arial" w:cs="Arial"/>
          <w:spacing w:val="-12"/>
          <w:sz w:val="24"/>
          <w:szCs w:val="24"/>
          <w:lang w:val="es-CO"/>
        </w:rPr>
        <w:t xml:space="preserve"> </w:t>
      </w:r>
      <w:r w:rsidR="00CD145C" w:rsidRPr="00953DB6">
        <w:rPr>
          <w:rFonts w:ascii="Arial" w:hAnsi="Arial" w:cs="Arial"/>
          <w:sz w:val="24"/>
          <w:szCs w:val="24"/>
          <w:lang w:val="es-CO"/>
        </w:rPr>
        <w:t>la</w:t>
      </w:r>
      <w:r w:rsidR="00CD145C" w:rsidRPr="00953DB6">
        <w:rPr>
          <w:rFonts w:ascii="Arial" w:hAnsi="Arial" w:cs="Arial"/>
          <w:spacing w:val="-11"/>
          <w:sz w:val="24"/>
          <w:szCs w:val="24"/>
          <w:lang w:val="es-CO"/>
        </w:rPr>
        <w:t xml:space="preserve"> </w:t>
      </w:r>
      <w:r w:rsidR="00CD145C" w:rsidRPr="00953DB6">
        <w:rPr>
          <w:rFonts w:ascii="Arial" w:hAnsi="Arial" w:cs="Arial"/>
          <w:sz w:val="24"/>
          <w:szCs w:val="24"/>
          <w:lang w:val="es-CO"/>
        </w:rPr>
        <w:t>ley</w:t>
      </w:r>
      <w:r w:rsidR="00CD145C" w:rsidRPr="00953DB6">
        <w:rPr>
          <w:rFonts w:ascii="Arial" w:hAnsi="Arial" w:cs="Arial"/>
          <w:spacing w:val="-14"/>
          <w:sz w:val="24"/>
          <w:szCs w:val="24"/>
          <w:lang w:val="es-CO"/>
        </w:rPr>
        <w:t xml:space="preserve"> </w:t>
      </w:r>
      <w:r w:rsidR="00CD145C" w:rsidRPr="00953DB6">
        <w:rPr>
          <w:rFonts w:ascii="Arial" w:hAnsi="Arial" w:cs="Arial"/>
          <w:sz w:val="24"/>
          <w:szCs w:val="24"/>
          <w:lang w:val="es-CO"/>
        </w:rPr>
        <w:t>para</w:t>
      </w:r>
      <w:r w:rsidR="00CD145C" w:rsidRPr="00953DB6">
        <w:rPr>
          <w:rFonts w:ascii="Arial" w:hAnsi="Arial" w:cs="Arial"/>
          <w:spacing w:val="-13"/>
          <w:sz w:val="24"/>
          <w:szCs w:val="24"/>
          <w:lang w:val="es-CO"/>
        </w:rPr>
        <w:t xml:space="preserve"> </w:t>
      </w:r>
      <w:r w:rsidR="00CD145C" w:rsidRPr="00953DB6">
        <w:rPr>
          <w:rFonts w:ascii="Arial" w:hAnsi="Arial" w:cs="Arial"/>
          <w:sz w:val="24"/>
          <w:szCs w:val="24"/>
          <w:lang w:val="es-CO"/>
        </w:rPr>
        <w:t>mantener</w:t>
      </w:r>
      <w:r w:rsidR="00CD145C" w:rsidRPr="00953DB6">
        <w:rPr>
          <w:rFonts w:ascii="Arial" w:hAnsi="Arial" w:cs="Arial"/>
          <w:spacing w:val="-12"/>
          <w:sz w:val="24"/>
          <w:szCs w:val="24"/>
          <w:lang w:val="es-CO"/>
        </w:rPr>
        <w:t xml:space="preserve"> </w:t>
      </w:r>
      <w:r w:rsidR="00CD145C" w:rsidRPr="00953DB6">
        <w:rPr>
          <w:rFonts w:ascii="Arial" w:hAnsi="Arial" w:cs="Arial"/>
          <w:sz w:val="24"/>
          <w:szCs w:val="24"/>
          <w:lang w:val="es-CO"/>
        </w:rPr>
        <w:t>indemne</w:t>
      </w:r>
      <w:r w:rsidR="00CD145C" w:rsidRPr="00953DB6">
        <w:rPr>
          <w:rFonts w:ascii="Arial" w:hAnsi="Arial" w:cs="Arial"/>
          <w:spacing w:val="-14"/>
          <w:sz w:val="24"/>
          <w:szCs w:val="24"/>
          <w:lang w:val="es-CO"/>
        </w:rPr>
        <w:t xml:space="preserve"> </w:t>
      </w:r>
      <w:r w:rsidR="00CD145C" w:rsidRPr="00953DB6">
        <w:rPr>
          <w:rFonts w:ascii="Arial" w:hAnsi="Arial" w:cs="Arial"/>
          <w:sz w:val="24"/>
          <w:szCs w:val="24"/>
          <w:lang w:val="es-CO"/>
        </w:rPr>
        <w:t>al</w:t>
      </w:r>
      <w:r w:rsidR="00CD145C" w:rsidRPr="00953DB6">
        <w:rPr>
          <w:rFonts w:ascii="Arial" w:hAnsi="Arial" w:cs="Arial"/>
          <w:spacing w:val="-9"/>
          <w:sz w:val="24"/>
          <w:szCs w:val="24"/>
          <w:lang w:val="es-CO"/>
        </w:rPr>
        <w:t xml:space="preserve"> </w:t>
      </w:r>
      <w:r w:rsidRPr="00E3189C">
        <w:rPr>
          <w:rFonts w:ascii="Arial" w:hAnsi="Arial" w:cs="Arial"/>
          <w:sz w:val="24"/>
          <w:szCs w:val="24"/>
          <w:lang w:val="es-CO"/>
        </w:rPr>
        <w:t xml:space="preserve">Fondo Mixto de </w:t>
      </w:r>
      <w:proofErr w:type="spellStart"/>
      <w:r w:rsidRPr="00E3189C">
        <w:rPr>
          <w:rFonts w:ascii="Arial" w:hAnsi="Arial" w:cs="Arial"/>
          <w:sz w:val="24"/>
          <w:szCs w:val="24"/>
          <w:lang w:val="es-CO"/>
        </w:rPr>
        <w:t>Etnocultura</w:t>
      </w:r>
      <w:proofErr w:type="spellEnd"/>
      <w:r w:rsidRPr="00E3189C">
        <w:rPr>
          <w:rFonts w:ascii="Arial" w:hAnsi="Arial" w:cs="Arial"/>
          <w:sz w:val="24"/>
          <w:szCs w:val="24"/>
          <w:lang w:val="es-CO"/>
        </w:rPr>
        <w:t xml:space="preserve"> y Desarrollo Social - FONPACÍFICO</w:t>
      </w:r>
      <w:r w:rsidR="00CD145C" w:rsidRPr="00953DB6">
        <w:rPr>
          <w:rFonts w:ascii="Arial" w:hAnsi="Arial" w:cs="Arial"/>
          <w:b/>
          <w:sz w:val="24"/>
          <w:szCs w:val="24"/>
          <w:lang w:val="es-CO"/>
        </w:rPr>
        <w:t>,</w:t>
      </w:r>
      <w:r w:rsidR="00CD145C" w:rsidRPr="00953DB6">
        <w:rPr>
          <w:rFonts w:ascii="Arial" w:hAnsi="Arial" w:cs="Arial"/>
          <w:b/>
          <w:spacing w:val="-12"/>
          <w:sz w:val="24"/>
          <w:szCs w:val="24"/>
          <w:lang w:val="es-CO"/>
        </w:rPr>
        <w:t xml:space="preserve"> </w:t>
      </w:r>
      <w:r w:rsidR="00CD145C" w:rsidRPr="00953DB6">
        <w:rPr>
          <w:rFonts w:ascii="Arial" w:hAnsi="Arial" w:cs="Arial"/>
          <w:sz w:val="24"/>
          <w:szCs w:val="24"/>
          <w:lang w:val="es-CO"/>
        </w:rPr>
        <w:t>y</w:t>
      </w:r>
      <w:r w:rsidR="00CD145C" w:rsidRPr="00953DB6">
        <w:rPr>
          <w:rFonts w:ascii="Arial" w:hAnsi="Arial" w:cs="Arial"/>
          <w:spacing w:val="-13"/>
          <w:sz w:val="24"/>
          <w:szCs w:val="24"/>
          <w:lang w:val="es-CO"/>
        </w:rPr>
        <w:t xml:space="preserve"> </w:t>
      </w:r>
      <w:r w:rsidR="00CD145C" w:rsidRPr="00953DB6">
        <w:rPr>
          <w:rFonts w:ascii="Arial" w:hAnsi="Arial" w:cs="Arial"/>
          <w:sz w:val="24"/>
          <w:szCs w:val="24"/>
          <w:lang w:val="es-CO"/>
        </w:rPr>
        <w:t>adelante los</w:t>
      </w:r>
      <w:r w:rsidR="00CD145C" w:rsidRPr="00953DB6">
        <w:rPr>
          <w:rFonts w:ascii="Arial" w:hAnsi="Arial" w:cs="Arial"/>
          <w:spacing w:val="-9"/>
          <w:sz w:val="24"/>
          <w:szCs w:val="24"/>
          <w:lang w:val="es-CO"/>
        </w:rPr>
        <w:t xml:space="preserve"> </w:t>
      </w:r>
      <w:r w:rsidR="00CD145C" w:rsidRPr="00953DB6">
        <w:rPr>
          <w:rFonts w:ascii="Arial" w:hAnsi="Arial" w:cs="Arial"/>
          <w:sz w:val="24"/>
          <w:szCs w:val="24"/>
          <w:lang w:val="es-CO"/>
        </w:rPr>
        <w:t>trámites</w:t>
      </w:r>
      <w:r w:rsidR="00CD145C" w:rsidRPr="00953DB6">
        <w:rPr>
          <w:rFonts w:ascii="Arial" w:hAnsi="Arial" w:cs="Arial"/>
          <w:spacing w:val="-8"/>
          <w:sz w:val="24"/>
          <w:szCs w:val="24"/>
          <w:lang w:val="es-CO"/>
        </w:rPr>
        <w:t xml:space="preserve"> </w:t>
      </w:r>
      <w:r w:rsidR="00CD145C" w:rsidRPr="00953DB6">
        <w:rPr>
          <w:rFonts w:ascii="Arial" w:hAnsi="Arial" w:cs="Arial"/>
          <w:sz w:val="24"/>
          <w:szCs w:val="24"/>
          <w:lang w:val="es-CO"/>
        </w:rPr>
        <w:t>para</w:t>
      </w:r>
      <w:r w:rsidR="00CD145C" w:rsidRPr="00953DB6">
        <w:rPr>
          <w:rFonts w:ascii="Arial" w:hAnsi="Arial" w:cs="Arial"/>
          <w:spacing w:val="-11"/>
          <w:sz w:val="24"/>
          <w:szCs w:val="24"/>
          <w:lang w:val="es-CO"/>
        </w:rPr>
        <w:t xml:space="preserve"> </w:t>
      </w:r>
      <w:r w:rsidR="00CD145C" w:rsidRPr="00953DB6">
        <w:rPr>
          <w:rFonts w:ascii="Arial" w:hAnsi="Arial" w:cs="Arial"/>
          <w:sz w:val="24"/>
          <w:szCs w:val="24"/>
          <w:lang w:val="es-CO"/>
        </w:rPr>
        <w:t>llegar</w:t>
      </w:r>
      <w:r w:rsidR="00CD145C" w:rsidRPr="00953DB6">
        <w:rPr>
          <w:rFonts w:ascii="Arial" w:hAnsi="Arial" w:cs="Arial"/>
          <w:spacing w:val="-10"/>
          <w:sz w:val="24"/>
          <w:szCs w:val="24"/>
          <w:lang w:val="es-CO"/>
        </w:rPr>
        <w:t xml:space="preserve"> </w:t>
      </w:r>
      <w:r w:rsidR="00CD145C" w:rsidRPr="00953DB6">
        <w:rPr>
          <w:rFonts w:ascii="Arial" w:hAnsi="Arial" w:cs="Arial"/>
          <w:sz w:val="24"/>
          <w:szCs w:val="24"/>
          <w:lang w:val="es-CO"/>
        </w:rPr>
        <w:t>a</w:t>
      </w:r>
      <w:r w:rsidR="00CD145C" w:rsidRPr="00953DB6">
        <w:rPr>
          <w:rFonts w:ascii="Arial" w:hAnsi="Arial" w:cs="Arial"/>
          <w:spacing w:val="-14"/>
          <w:sz w:val="24"/>
          <w:szCs w:val="24"/>
          <w:lang w:val="es-CO"/>
        </w:rPr>
        <w:t xml:space="preserve"> </w:t>
      </w:r>
      <w:r w:rsidR="00CD145C" w:rsidRPr="00953DB6">
        <w:rPr>
          <w:rFonts w:ascii="Arial" w:hAnsi="Arial" w:cs="Arial"/>
          <w:sz w:val="24"/>
          <w:szCs w:val="24"/>
          <w:lang w:val="es-CO"/>
        </w:rPr>
        <w:t>un</w:t>
      </w:r>
      <w:r w:rsidR="00CD145C" w:rsidRPr="00953DB6">
        <w:rPr>
          <w:rFonts w:ascii="Arial" w:hAnsi="Arial" w:cs="Arial"/>
          <w:spacing w:val="-9"/>
          <w:sz w:val="24"/>
          <w:szCs w:val="24"/>
          <w:lang w:val="es-CO"/>
        </w:rPr>
        <w:t xml:space="preserve"> </w:t>
      </w:r>
      <w:r w:rsidR="00CD145C" w:rsidRPr="00953DB6">
        <w:rPr>
          <w:rFonts w:ascii="Arial" w:hAnsi="Arial" w:cs="Arial"/>
          <w:sz w:val="24"/>
          <w:szCs w:val="24"/>
          <w:lang w:val="es-CO"/>
        </w:rPr>
        <w:t>arreglo</w:t>
      </w:r>
      <w:r w:rsidR="00CD145C" w:rsidRPr="00953DB6">
        <w:rPr>
          <w:rFonts w:ascii="Arial" w:hAnsi="Arial" w:cs="Arial"/>
          <w:spacing w:val="-9"/>
          <w:sz w:val="24"/>
          <w:szCs w:val="24"/>
          <w:lang w:val="es-CO"/>
        </w:rPr>
        <w:t xml:space="preserve"> </w:t>
      </w:r>
      <w:r w:rsidR="00CD145C" w:rsidRPr="00953DB6">
        <w:rPr>
          <w:rFonts w:ascii="Arial" w:hAnsi="Arial" w:cs="Arial"/>
          <w:sz w:val="24"/>
          <w:szCs w:val="24"/>
          <w:lang w:val="es-CO"/>
        </w:rPr>
        <w:t>del</w:t>
      </w:r>
      <w:r w:rsidR="00CD145C" w:rsidRPr="00953DB6">
        <w:rPr>
          <w:rFonts w:ascii="Arial" w:hAnsi="Arial" w:cs="Arial"/>
          <w:spacing w:val="-12"/>
          <w:sz w:val="24"/>
          <w:szCs w:val="24"/>
          <w:lang w:val="es-CO"/>
        </w:rPr>
        <w:t xml:space="preserve"> </w:t>
      </w:r>
      <w:r w:rsidR="00CD145C" w:rsidRPr="00953DB6">
        <w:rPr>
          <w:rFonts w:ascii="Arial" w:hAnsi="Arial" w:cs="Arial"/>
          <w:sz w:val="24"/>
          <w:szCs w:val="24"/>
          <w:lang w:val="es-CO"/>
        </w:rPr>
        <w:t>conflicto.</w:t>
      </w:r>
      <w:r w:rsidR="00CD145C" w:rsidRPr="00953DB6">
        <w:rPr>
          <w:rFonts w:ascii="Arial" w:hAnsi="Arial" w:cs="Arial"/>
          <w:spacing w:val="40"/>
          <w:sz w:val="24"/>
          <w:szCs w:val="24"/>
          <w:lang w:val="es-CO"/>
        </w:rPr>
        <w:t xml:space="preserve"> </w:t>
      </w:r>
      <w:r w:rsidR="00CD145C" w:rsidRPr="00E3189C">
        <w:rPr>
          <w:rFonts w:ascii="Arial" w:hAnsi="Arial" w:cs="Arial"/>
          <w:bCs/>
          <w:sz w:val="24"/>
          <w:szCs w:val="24"/>
          <w:lang w:val="es-CO"/>
        </w:rPr>
        <w:t>E</w:t>
      </w:r>
      <w:r>
        <w:rPr>
          <w:rFonts w:ascii="Arial" w:hAnsi="Arial" w:cs="Arial"/>
          <w:bCs/>
          <w:sz w:val="24"/>
          <w:szCs w:val="24"/>
          <w:lang w:val="es-CO"/>
        </w:rPr>
        <w:t xml:space="preserve">l </w:t>
      </w:r>
      <w:r w:rsidRPr="00E3189C">
        <w:rPr>
          <w:rFonts w:ascii="Arial" w:hAnsi="Arial" w:cs="Arial"/>
          <w:bCs/>
          <w:sz w:val="24"/>
          <w:szCs w:val="24"/>
          <w:lang w:val="es-CO"/>
        </w:rPr>
        <w:t xml:space="preserve">Fondo Mixto de </w:t>
      </w:r>
      <w:proofErr w:type="spellStart"/>
      <w:r w:rsidRPr="00E3189C">
        <w:rPr>
          <w:rFonts w:ascii="Arial" w:hAnsi="Arial" w:cs="Arial"/>
          <w:bCs/>
          <w:sz w:val="24"/>
          <w:szCs w:val="24"/>
          <w:lang w:val="es-CO"/>
        </w:rPr>
        <w:t>Etnocultura</w:t>
      </w:r>
      <w:proofErr w:type="spellEnd"/>
      <w:r w:rsidRPr="00E3189C">
        <w:rPr>
          <w:rFonts w:ascii="Arial" w:hAnsi="Arial" w:cs="Arial"/>
          <w:bCs/>
          <w:sz w:val="24"/>
          <w:szCs w:val="24"/>
          <w:lang w:val="es-CO"/>
        </w:rPr>
        <w:t xml:space="preserve"> y Desarrollo Social - FONPACÍFICO</w:t>
      </w:r>
      <w:r w:rsidR="00CD145C" w:rsidRPr="00953DB6">
        <w:rPr>
          <w:rFonts w:ascii="Arial" w:hAnsi="Arial" w:cs="Arial"/>
          <w:b/>
          <w:sz w:val="24"/>
          <w:szCs w:val="24"/>
          <w:lang w:val="es-CO"/>
        </w:rPr>
        <w:t>,</w:t>
      </w:r>
      <w:r w:rsidR="00CD145C" w:rsidRPr="00953DB6">
        <w:rPr>
          <w:rFonts w:ascii="Arial" w:hAnsi="Arial" w:cs="Arial"/>
          <w:b/>
          <w:spacing w:val="-10"/>
          <w:sz w:val="24"/>
          <w:szCs w:val="24"/>
          <w:lang w:val="es-CO"/>
        </w:rPr>
        <w:t xml:space="preserve"> </w:t>
      </w:r>
      <w:r w:rsidR="00CD145C" w:rsidRPr="00953DB6">
        <w:rPr>
          <w:rFonts w:ascii="Arial" w:hAnsi="Arial" w:cs="Arial"/>
          <w:sz w:val="24"/>
          <w:szCs w:val="24"/>
          <w:lang w:val="es-CO"/>
        </w:rPr>
        <w:t>a</w:t>
      </w:r>
      <w:r w:rsidR="00CD145C" w:rsidRPr="00953DB6">
        <w:rPr>
          <w:rFonts w:ascii="Arial" w:hAnsi="Arial" w:cs="Arial"/>
          <w:spacing w:val="-11"/>
          <w:sz w:val="24"/>
          <w:szCs w:val="24"/>
          <w:lang w:val="es-CO"/>
        </w:rPr>
        <w:t xml:space="preserve"> </w:t>
      </w:r>
      <w:r w:rsidR="00CD145C" w:rsidRPr="00953DB6">
        <w:rPr>
          <w:rFonts w:ascii="Arial" w:hAnsi="Arial" w:cs="Arial"/>
          <w:sz w:val="24"/>
          <w:szCs w:val="24"/>
          <w:lang w:val="es-CO"/>
        </w:rPr>
        <w:t>solicitud</w:t>
      </w:r>
      <w:r w:rsidR="00CD145C" w:rsidRPr="00953DB6">
        <w:rPr>
          <w:rFonts w:ascii="Arial" w:hAnsi="Arial" w:cs="Arial"/>
          <w:spacing w:val="-9"/>
          <w:sz w:val="24"/>
          <w:szCs w:val="24"/>
          <w:lang w:val="es-CO"/>
        </w:rPr>
        <w:t xml:space="preserve"> </w:t>
      </w:r>
      <w:r w:rsidR="00CD145C" w:rsidRPr="00E3189C">
        <w:rPr>
          <w:rFonts w:ascii="Arial" w:hAnsi="Arial" w:cs="Arial"/>
          <w:sz w:val="24"/>
          <w:szCs w:val="24"/>
          <w:lang w:val="es-CO"/>
        </w:rPr>
        <w:t>del</w:t>
      </w:r>
      <w:r w:rsidR="00CD145C" w:rsidRPr="00E3189C">
        <w:rPr>
          <w:rFonts w:ascii="Arial" w:hAnsi="Arial" w:cs="Arial"/>
          <w:spacing w:val="-9"/>
          <w:sz w:val="24"/>
          <w:szCs w:val="24"/>
          <w:lang w:val="es-CO"/>
        </w:rPr>
        <w:t xml:space="preserve"> </w:t>
      </w:r>
      <w:r w:rsidR="00CD145C" w:rsidRPr="00E3189C">
        <w:rPr>
          <w:rFonts w:ascii="Arial" w:hAnsi="Arial" w:cs="Arial"/>
          <w:sz w:val="24"/>
          <w:szCs w:val="24"/>
          <w:lang w:val="es-CO"/>
        </w:rPr>
        <w:t>CONTRATISTA</w:t>
      </w:r>
      <w:r w:rsidR="00CD145C" w:rsidRPr="00953DB6">
        <w:rPr>
          <w:rFonts w:ascii="Arial" w:hAnsi="Arial" w:cs="Arial"/>
          <w:sz w:val="24"/>
          <w:szCs w:val="24"/>
          <w:lang w:val="es-CO"/>
        </w:rPr>
        <w:t xml:space="preserve">, podrá prestar su colaboración para atender los reclamos legales y el contratista a su vez reconocerá los costos que éstos ocasionen al </w:t>
      </w:r>
      <w:r w:rsidRPr="00E3189C">
        <w:rPr>
          <w:rFonts w:ascii="Arial" w:hAnsi="Arial" w:cs="Arial"/>
          <w:sz w:val="24"/>
          <w:szCs w:val="24"/>
          <w:lang w:val="es-CO"/>
        </w:rPr>
        <w:t xml:space="preserve">Fondo Mixto de </w:t>
      </w:r>
      <w:proofErr w:type="spellStart"/>
      <w:r w:rsidRPr="00E3189C">
        <w:rPr>
          <w:rFonts w:ascii="Arial" w:hAnsi="Arial" w:cs="Arial"/>
          <w:sz w:val="24"/>
          <w:szCs w:val="24"/>
          <w:lang w:val="es-CO"/>
        </w:rPr>
        <w:t>Etnocultura</w:t>
      </w:r>
      <w:proofErr w:type="spellEnd"/>
      <w:r w:rsidRPr="00E3189C">
        <w:rPr>
          <w:rFonts w:ascii="Arial" w:hAnsi="Arial" w:cs="Arial"/>
          <w:sz w:val="24"/>
          <w:szCs w:val="24"/>
          <w:lang w:val="es-CO"/>
        </w:rPr>
        <w:t xml:space="preserve"> y Desarrollo Social - FONPACÍFICO</w:t>
      </w:r>
      <w:r w:rsidR="00CD145C" w:rsidRPr="00953DB6">
        <w:rPr>
          <w:rFonts w:ascii="Arial" w:hAnsi="Arial" w:cs="Arial"/>
          <w:b/>
          <w:sz w:val="24"/>
          <w:szCs w:val="24"/>
          <w:lang w:val="es-CO"/>
        </w:rPr>
        <w:t xml:space="preserve">, </w:t>
      </w:r>
      <w:r w:rsidR="00CD145C" w:rsidRPr="00953DB6">
        <w:rPr>
          <w:rFonts w:ascii="Arial" w:hAnsi="Arial" w:cs="Arial"/>
          <w:sz w:val="24"/>
          <w:szCs w:val="24"/>
          <w:lang w:val="es-CO"/>
        </w:rPr>
        <w:t xml:space="preserve">sin que la responsabilidad de </w:t>
      </w:r>
      <w:r w:rsidR="00CD145C" w:rsidRPr="00E3189C">
        <w:rPr>
          <w:rFonts w:ascii="Arial" w:hAnsi="Arial" w:cs="Arial"/>
          <w:bCs/>
          <w:sz w:val="24"/>
          <w:szCs w:val="24"/>
          <w:lang w:val="es-CO"/>
        </w:rPr>
        <w:t>EL CONTRATISTA</w:t>
      </w:r>
      <w:r w:rsidR="00CD145C" w:rsidRPr="00E3189C">
        <w:rPr>
          <w:rFonts w:ascii="Arial" w:hAnsi="Arial" w:cs="Arial"/>
          <w:bCs/>
          <w:spacing w:val="-5"/>
          <w:sz w:val="24"/>
          <w:szCs w:val="24"/>
          <w:lang w:val="es-CO"/>
        </w:rPr>
        <w:t xml:space="preserve"> </w:t>
      </w:r>
      <w:r w:rsidR="00CD145C" w:rsidRPr="00E3189C">
        <w:rPr>
          <w:rFonts w:ascii="Arial" w:hAnsi="Arial" w:cs="Arial"/>
          <w:bCs/>
          <w:sz w:val="24"/>
          <w:szCs w:val="24"/>
          <w:lang w:val="es-CO"/>
        </w:rPr>
        <w:t>se atenúe por este</w:t>
      </w:r>
      <w:r w:rsidR="00CD145C" w:rsidRPr="00E3189C">
        <w:rPr>
          <w:rFonts w:ascii="Arial" w:hAnsi="Arial" w:cs="Arial"/>
          <w:bCs/>
          <w:spacing w:val="-1"/>
          <w:sz w:val="24"/>
          <w:szCs w:val="24"/>
          <w:lang w:val="es-CO"/>
        </w:rPr>
        <w:t xml:space="preserve"> </w:t>
      </w:r>
      <w:r w:rsidR="00CD145C" w:rsidRPr="00E3189C">
        <w:rPr>
          <w:rFonts w:ascii="Arial" w:hAnsi="Arial" w:cs="Arial"/>
          <w:bCs/>
          <w:sz w:val="24"/>
          <w:szCs w:val="24"/>
          <w:lang w:val="es-CO"/>
        </w:rPr>
        <w:t>reconocimiento, ni por el</w:t>
      </w:r>
      <w:r w:rsidR="00CD145C" w:rsidRPr="00E3189C">
        <w:rPr>
          <w:rFonts w:ascii="Arial" w:hAnsi="Arial" w:cs="Arial"/>
          <w:bCs/>
          <w:spacing w:val="-2"/>
          <w:sz w:val="24"/>
          <w:szCs w:val="24"/>
          <w:lang w:val="es-CO"/>
        </w:rPr>
        <w:t xml:space="preserve"> </w:t>
      </w:r>
      <w:r w:rsidR="00CD145C" w:rsidRPr="00E3189C">
        <w:rPr>
          <w:rFonts w:ascii="Arial" w:hAnsi="Arial" w:cs="Arial"/>
          <w:bCs/>
          <w:sz w:val="24"/>
          <w:szCs w:val="24"/>
          <w:lang w:val="es-CO"/>
        </w:rPr>
        <w:t>hecho</w:t>
      </w:r>
      <w:r w:rsidR="00CD145C" w:rsidRPr="00E3189C">
        <w:rPr>
          <w:rFonts w:ascii="Arial" w:hAnsi="Arial" w:cs="Arial"/>
          <w:bCs/>
          <w:spacing w:val="-1"/>
          <w:sz w:val="24"/>
          <w:szCs w:val="24"/>
          <w:lang w:val="es-CO"/>
        </w:rPr>
        <w:t xml:space="preserve"> </w:t>
      </w:r>
      <w:r w:rsidR="00CD145C" w:rsidRPr="00E3189C">
        <w:rPr>
          <w:rFonts w:ascii="Arial" w:hAnsi="Arial" w:cs="Arial"/>
          <w:bCs/>
          <w:sz w:val="24"/>
          <w:szCs w:val="24"/>
          <w:lang w:val="es-CO"/>
        </w:rPr>
        <w:t>de</w:t>
      </w:r>
      <w:r w:rsidR="00CD145C" w:rsidRPr="00E3189C">
        <w:rPr>
          <w:rFonts w:ascii="Arial" w:hAnsi="Arial" w:cs="Arial"/>
          <w:bCs/>
          <w:spacing w:val="-3"/>
          <w:sz w:val="24"/>
          <w:szCs w:val="24"/>
          <w:lang w:val="es-CO"/>
        </w:rPr>
        <w:t xml:space="preserve"> </w:t>
      </w:r>
      <w:r w:rsidR="00CD145C" w:rsidRPr="00E3189C">
        <w:rPr>
          <w:rFonts w:ascii="Arial" w:hAnsi="Arial" w:cs="Arial"/>
          <w:bCs/>
          <w:sz w:val="24"/>
          <w:szCs w:val="24"/>
          <w:lang w:val="es-CO"/>
        </w:rPr>
        <w:t>que</w:t>
      </w:r>
      <w:r w:rsidR="00CD145C" w:rsidRPr="00953DB6">
        <w:rPr>
          <w:rFonts w:ascii="Arial" w:hAnsi="Arial" w:cs="Arial"/>
          <w:sz w:val="24"/>
          <w:szCs w:val="24"/>
          <w:lang w:val="es-CO"/>
        </w:rPr>
        <w:t xml:space="preserve"> el </w:t>
      </w:r>
      <w:r w:rsidRPr="00E3189C">
        <w:rPr>
          <w:rFonts w:ascii="Arial" w:hAnsi="Arial" w:cs="Arial"/>
          <w:sz w:val="24"/>
          <w:szCs w:val="24"/>
          <w:lang w:val="es-CO"/>
        </w:rPr>
        <w:lastRenderedPageBreak/>
        <w:t xml:space="preserve">Fondo Mixto de </w:t>
      </w:r>
      <w:proofErr w:type="spellStart"/>
      <w:r w:rsidRPr="00E3189C">
        <w:rPr>
          <w:rFonts w:ascii="Arial" w:hAnsi="Arial" w:cs="Arial"/>
          <w:sz w:val="24"/>
          <w:szCs w:val="24"/>
          <w:lang w:val="es-CO"/>
        </w:rPr>
        <w:t>Etnocultura</w:t>
      </w:r>
      <w:proofErr w:type="spellEnd"/>
      <w:r w:rsidRPr="00E3189C">
        <w:rPr>
          <w:rFonts w:ascii="Arial" w:hAnsi="Arial" w:cs="Arial"/>
          <w:sz w:val="24"/>
          <w:szCs w:val="24"/>
          <w:lang w:val="es-CO"/>
        </w:rPr>
        <w:t xml:space="preserve"> y Desarrollo Social - FONPACÍFICO</w:t>
      </w:r>
      <w:r w:rsidR="00CD145C" w:rsidRPr="00953DB6">
        <w:rPr>
          <w:rFonts w:ascii="Arial" w:hAnsi="Arial" w:cs="Arial"/>
          <w:b/>
          <w:sz w:val="24"/>
          <w:szCs w:val="24"/>
          <w:lang w:val="es-CO"/>
        </w:rPr>
        <w:t xml:space="preserve">, </w:t>
      </w:r>
      <w:r w:rsidR="00CD145C" w:rsidRPr="00953DB6">
        <w:rPr>
          <w:rFonts w:ascii="Arial" w:hAnsi="Arial" w:cs="Arial"/>
          <w:sz w:val="24"/>
          <w:szCs w:val="24"/>
          <w:lang w:val="es-CO"/>
        </w:rPr>
        <w:t>en</w:t>
      </w:r>
      <w:r w:rsidR="00CD145C" w:rsidRPr="00953DB6">
        <w:rPr>
          <w:rFonts w:ascii="Arial" w:hAnsi="Arial" w:cs="Arial"/>
          <w:spacing w:val="-1"/>
          <w:sz w:val="24"/>
          <w:szCs w:val="24"/>
          <w:lang w:val="es-CO"/>
        </w:rPr>
        <w:t xml:space="preserve"> </w:t>
      </w:r>
      <w:r w:rsidR="00CD145C" w:rsidRPr="00953DB6">
        <w:rPr>
          <w:rFonts w:ascii="Arial" w:hAnsi="Arial" w:cs="Arial"/>
          <w:sz w:val="24"/>
          <w:szCs w:val="24"/>
          <w:lang w:val="es-CO"/>
        </w:rPr>
        <w:t>un momento</w:t>
      </w:r>
      <w:r w:rsidR="00CD145C" w:rsidRPr="00953DB6">
        <w:rPr>
          <w:rFonts w:ascii="Arial" w:hAnsi="Arial" w:cs="Arial"/>
          <w:spacing w:val="-1"/>
          <w:sz w:val="24"/>
          <w:szCs w:val="24"/>
          <w:lang w:val="es-CO"/>
        </w:rPr>
        <w:t xml:space="preserve"> </w:t>
      </w:r>
      <w:r w:rsidR="00CD145C" w:rsidRPr="00953DB6">
        <w:rPr>
          <w:rFonts w:ascii="Arial" w:hAnsi="Arial" w:cs="Arial"/>
          <w:sz w:val="24"/>
          <w:szCs w:val="24"/>
          <w:lang w:val="es-CO"/>
        </w:rPr>
        <w:t>haya</w:t>
      </w:r>
      <w:r w:rsidR="00CD145C" w:rsidRPr="00953DB6">
        <w:rPr>
          <w:rFonts w:ascii="Arial" w:hAnsi="Arial" w:cs="Arial"/>
          <w:spacing w:val="-1"/>
          <w:sz w:val="24"/>
          <w:szCs w:val="24"/>
          <w:lang w:val="es-CO"/>
        </w:rPr>
        <w:t xml:space="preserve"> </w:t>
      </w:r>
      <w:r w:rsidR="00CD145C" w:rsidRPr="00953DB6">
        <w:rPr>
          <w:rFonts w:ascii="Arial" w:hAnsi="Arial" w:cs="Arial"/>
          <w:sz w:val="24"/>
          <w:szCs w:val="24"/>
          <w:lang w:val="es-CO"/>
        </w:rPr>
        <w:t>prestado</w:t>
      </w:r>
      <w:r w:rsidR="00CD145C" w:rsidRPr="00953DB6">
        <w:rPr>
          <w:rFonts w:ascii="Arial" w:hAnsi="Arial" w:cs="Arial"/>
          <w:spacing w:val="-5"/>
          <w:sz w:val="24"/>
          <w:szCs w:val="24"/>
          <w:lang w:val="es-CO"/>
        </w:rPr>
        <w:t xml:space="preserve"> </w:t>
      </w:r>
      <w:r w:rsidR="00CD145C" w:rsidRPr="00953DB6">
        <w:rPr>
          <w:rFonts w:ascii="Arial" w:hAnsi="Arial" w:cs="Arial"/>
          <w:sz w:val="24"/>
          <w:szCs w:val="24"/>
          <w:lang w:val="es-CO"/>
        </w:rPr>
        <w:t>su</w:t>
      </w:r>
      <w:r w:rsidR="00CD145C" w:rsidRPr="00953DB6">
        <w:rPr>
          <w:rFonts w:ascii="Arial" w:hAnsi="Arial" w:cs="Arial"/>
          <w:spacing w:val="-1"/>
          <w:sz w:val="24"/>
          <w:szCs w:val="24"/>
          <w:lang w:val="es-CO"/>
        </w:rPr>
        <w:t xml:space="preserve"> </w:t>
      </w:r>
      <w:r w:rsidR="00CD145C" w:rsidRPr="00953DB6">
        <w:rPr>
          <w:rFonts w:ascii="Arial" w:hAnsi="Arial" w:cs="Arial"/>
          <w:sz w:val="24"/>
          <w:szCs w:val="24"/>
          <w:lang w:val="es-CO"/>
        </w:rPr>
        <w:t>colaboración</w:t>
      </w:r>
      <w:r w:rsidR="00CD145C" w:rsidRPr="00953DB6">
        <w:rPr>
          <w:rFonts w:ascii="Arial" w:hAnsi="Arial" w:cs="Arial"/>
          <w:spacing w:val="-1"/>
          <w:sz w:val="24"/>
          <w:szCs w:val="24"/>
          <w:lang w:val="es-CO"/>
        </w:rPr>
        <w:t xml:space="preserve"> </w:t>
      </w:r>
      <w:r w:rsidR="00CD145C" w:rsidRPr="00953DB6">
        <w:rPr>
          <w:rFonts w:ascii="Arial" w:hAnsi="Arial" w:cs="Arial"/>
          <w:sz w:val="24"/>
          <w:szCs w:val="24"/>
          <w:lang w:val="es-CO"/>
        </w:rPr>
        <w:t>para</w:t>
      </w:r>
      <w:r w:rsidR="00CD145C" w:rsidRPr="00953DB6">
        <w:rPr>
          <w:rFonts w:ascii="Arial" w:hAnsi="Arial" w:cs="Arial"/>
          <w:spacing w:val="-1"/>
          <w:sz w:val="24"/>
          <w:szCs w:val="24"/>
          <w:lang w:val="es-CO"/>
        </w:rPr>
        <w:t xml:space="preserve"> </w:t>
      </w:r>
      <w:r w:rsidR="00CD145C" w:rsidRPr="00953DB6">
        <w:rPr>
          <w:rFonts w:ascii="Arial" w:hAnsi="Arial" w:cs="Arial"/>
          <w:sz w:val="24"/>
          <w:szCs w:val="24"/>
          <w:lang w:val="es-CO"/>
        </w:rPr>
        <w:t>atender a la</w:t>
      </w:r>
      <w:r w:rsidR="00CD145C" w:rsidRPr="00953DB6">
        <w:rPr>
          <w:rFonts w:ascii="Arial" w:hAnsi="Arial" w:cs="Arial"/>
          <w:spacing w:val="-3"/>
          <w:sz w:val="24"/>
          <w:szCs w:val="24"/>
          <w:lang w:val="es-CO"/>
        </w:rPr>
        <w:t xml:space="preserve"> </w:t>
      </w:r>
      <w:r w:rsidR="00CD145C" w:rsidRPr="00953DB6">
        <w:rPr>
          <w:rFonts w:ascii="Arial" w:hAnsi="Arial" w:cs="Arial"/>
          <w:sz w:val="24"/>
          <w:szCs w:val="24"/>
          <w:lang w:val="es-CO"/>
        </w:rPr>
        <w:t>defensa</w:t>
      </w:r>
      <w:r w:rsidR="00CD145C" w:rsidRPr="00953DB6">
        <w:rPr>
          <w:rFonts w:ascii="Arial" w:hAnsi="Arial" w:cs="Arial"/>
          <w:spacing w:val="-3"/>
          <w:sz w:val="24"/>
          <w:szCs w:val="24"/>
          <w:lang w:val="es-CO"/>
        </w:rPr>
        <w:t xml:space="preserve"> </w:t>
      </w:r>
      <w:r w:rsidR="00CD145C" w:rsidRPr="00953DB6">
        <w:rPr>
          <w:rFonts w:ascii="Arial" w:hAnsi="Arial" w:cs="Arial"/>
          <w:sz w:val="24"/>
          <w:szCs w:val="24"/>
          <w:lang w:val="es-CO"/>
        </w:rPr>
        <w:t>de</w:t>
      </w:r>
      <w:r w:rsidR="00CD145C" w:rsidRPr="00953DB6">
        <w:rPr>
          <w:rFonts w:ascii="Arial" w:hAnsi="Arial" w:cs="Arial"/>
          <w:spacing w:val="-1"/>
          <w:sz w:val="24"/>
          <w:szCs w:val="24"/>
          <w:lang w:val="es-CO"/>
        </w:rPr>
        <w:t xml:space="preserve"> </w:t>
      </w:r>
      <w:r w:rsidR="00CD145C" w:rsidRPr="00953DB6">
        <w:rPr>
          <w:rFonts w:ascii="Arial" w:hAnsi="Arial" w:cs="Arial"/>
          <w:sz w:val="24"/>
          <w:szCs w:val="24"/>
          <w:lang w:val="es-CO"/>
        </w:rPr>
        <w:t>sus</w:t>
      </w:r>
      <w:r w:rsidR="00CD145C" w:rsidRPr="00953DB6">
        <w:rPr>
          <w:rFonts w:ascii="Arial" w:hAnsi="Arial" w:cs="Arial"/>
          <w:spacing w:val="-3"/>
          <w:sz w:val="24"/>
          <w:szCs w:val="24"/>
          <w:lang w:val="es-CO"/>
        </w:rPr>
        <w:t xml:space="preserve"> </w:t>
      </w:r>
      <w:r w:rsidR="00CD145C" w:rsidRPr="00953DB6">
        <w:rPr>
          <w:rFonts w:ascii="Arial" w:hAnsi="Arial" w:cs="Arial"/>
          <w:sz w:val="24"/>
          <w:szCs w:val="24"/>
          <w:lang w:val="es-CO"/>
        </w:rPr>
        <w:t>intereses</w:t>
      </w:r>
      <w:r w:rsidR="00CD145C" w:rsidRPr="00953DB6">
        <w:rPr>
          <w:rFonts w:ascii="Arial" w:hAnsi="Arial" w:cs="Arial"/>
          <w:spacing w:val="-3"/>
          <w:sz w:val="24"/>
          <w:szCs w:val="24"/>
          <w:lang w:val="es-CO"/>
        </w:rPr>
        <w:t xml:space="preserve"> </w:t>
      </w:r>
      <w:r w:rsidR="00CD145C" w:rsidRPr="00953DB6">
        <w:rPr>
          <w:rFonts w:ascii="Arial" w:hAnsi="Arial" w:cs="Arial"/>
          <w:sz w:val="24"/>
          <w:szCs w:val="24"/>
          <w:lang w:val="es-CO"/>
        </w:rPr>
        <w:t>contra</w:t>
      </w:r>
      <w:r w:rsidR="00CD145C" w:rsidRPr="00953DB6">
        <w:rPr>
          <w:rFonts w:ascii="Arial" w:hAnsi="Arial" w:cs="Arial"/>
          <w:spacing w:val="-3"/>
          <w:sz w:val="24"/>
          <w:szCs w:val="24"/>
          <w:lang w:val="es-CO"/>
        </w:rPr>
        <w:t xml:space="preserve"> </w:t>
      </w:r>
      <w:r w:rsidR="00CD145C" w:rsidRPr="00953DB6">
        <w:rPr>
          <w:rFonts w:ascii="Arial" w:hAnsi="Arial" w:cs="Arial"/>
          <w:sz w:val="24"/>
          <w:szCs w:val="24"/>
          <w:lang w:val="es-CO"/>
        </w:rPr>
        <w:t xml:space="preserve">tales reclamos, demandas o acciones legales. Si en cualquiera de los eventos previstos en este numeral </w:t>
      </w:r>
      <w:r w:rsidR="00CD145C" w:rsidRPr="00E3189C">
        <w:rPr>
          <w:rFonts w:ascii="Arial" w:hAnsi="Arial" w:cs="Arial"/>
          <w:bCs/>
          <w:sz w:val="24"/>
          <w:szCs w:val="24"/>
          <w:lang w:val="es-CO"/>
        </w:rPr>
        <w:t>EL CONTRATISTA</w:t>
      </w:r>
      <w:r w:rsidR="00CD145C" w:rsidRPr="00953DB6">
        <w:rPr>
          <w:rFonts w:ascii="Arial" w:hAnsi="Arial" w:cs="Arial"/>
          <w:b/>
          <w:spacing w:val="-3"/>
          <w:sz w:val="24"/>
          <w:szCs w:val="24"/>
          <w:lang w:val="es-CO"/>
        </w:rPr>
        <w:t xml:space="preserve"> </w:t>
      </w:r>
      <w:r w:rsidR="00CD145C" w:rsidRPr="00953DB6">
        <w:rPr>
          <w:rFonts w:ascii="Arial" w:hAnsi="Arial" w:cs="Arial"/>
          <w:sz w:val="24"/>
          <w:szCs w:val="24"/>
          <w:lang w:val="es-CO"/>
        </w:rPr>
        <w:t xml:space="preserve">no asume debida y oportunamente  la defensa del </w:t>
      </w:r>
      <w:r w:rsidRPr="00E3189C">
        <w:rPr>
          <w:rFonts w:ascii="Arial" w:hAnsi="Arial" w:cs="Arial"/>
          <w:sz w:val="24"/>
          <w:szCs w:val="24"/>
          <w:lang w:val="es-CO"/>
        </w:rPr>
        <w:t xml:space="preserve">Fondo Mixto de </w:t>
      </w:r>
      <w:proofErr w:type="spellStart"/>
      <w:r w:rsidRPr="00E3189C">
        <w:rPr>
          <w:rFonts w:ascii="Arial" w:hAnsi="Arial" w:cs="Arial"/>
          <w:sz w:val="24"/>
          <w:szCs w:val="24"/>
          <w:lang w:val="es-CO"/>
        </w:rPr>
        <w:t>Etnocultura</w:t>
      </w:r>
      <w:proofErr w:type="spellEnd"/>
      <w:r w:rsidRPr="00E3189C">
        <w:rPr>
          <w:rFonts w:ascii="Arial" w:hAnsi="Arial" w:cs="Arial"/>
          <w:sz w:val="24"/>
          <w:szCs w:val="24"/>
          <w:lang w:val="es-CO"/>
        </w:rPr>
        <w:t xml:space="preserve"> y Desarrollo Social - FONPACÍFICO</w:t>
      </w:r>
      <w:r w:rsidR="00CD145C" w:rsidRPr="00953DB6">
        <w:rPr>
          <w:rFonts w:ascii="Arial" w:hAnsi="Arial" w:cs="Arial"/>
          <w:b/>
          <w:sz w:val="24"/>
          <w:szCs w:val="24"/>
          <w:lang w:val="es-CO"/>
        </w:rPr>
        <w:t xml:space="preserve">, </w:t>
      </w:r>
      <w:r w:rsidR="00CD145C" w:rsidRPr="00953DB6">
        <w:rPr>
          <w:rFonts w:ascii="Arial" w:hAnsi="Arial" w:cs="Arial"/>
          <w:sz w:val="24"/>
          <w:szCs w:val="24"/>
          <w:lang w:val="es-CO"/>
        </w:rPr>
        <w:t>éste podrá hacerlo</w:t>
      </w:r>
      <w:r w:rsidR="00CD145C" w:rsidRPr="00953DB6">
        <w:rPr>
          <w:rFonts w:ascii="Arial" w:hAnsi="Arial" w:cs="Arial"/>
          <w:spacing w:val="-3"/>
          <w:sz w:val="24"/>
          <w:szCs w:val="24"/>
          <w:lang w:val="es-CO"/>
        </w:rPr>
        <w:t xml:space="preserve"> </w:t>
      </w:r>
      <w:r w:rsidR="00CD145C" w:rsidRPr="00953DB6">
        <w:rPr>
          <w:rFonts w:ascii="Arial" w:hAnsi="Arial" w:cs="Arial"/>
          <w:sz w:val="24"/>
          <w:szCs w:val="24"/>
          <w:lang w:val="es-CO"/>
        </w:rPr>
        <w:t>directamente,</w:t>
      </w:r>
      <w:r w:rsidR="00CD145C" w:rsidRPr="00953DB6">
        <w:rPr>
          <w:rFonts w:ascii="Arial" w:hAnsi="Arial" w:cs="Arial"/>
          <w:spacing w:val="-1"/>
          <w:sz w:val="24"/>
          <w:szCs w:val="24"/>
          <w:lang w:val="es-CO"/>
        </w:rPr>
        <w:t xml:space="preserve"> </w:t>
      </w:r>
      <w:r w:rsidR="00CD145C" w:rsidRPr="00953DB6">
        <w:rPr>
          <w:rFonts w:ascii="Arial" w:hAnsi="Arial" w:cs="Arial"/>
          <w:sz w:val="24"/>
          <w:szCs w:val="24"/>
          <w:lang w:val="es-CO"/>
        </w:rPr>
        <w:t>previa comunicación</w:t>
      </w:r>
      <w:r w:rsidR="00CD145C" w:rsidRPr="00953DB6">
        <w:rPr>
          <w:rFonts w:ascii="Arial" w:hAnsi="Arial" w:cs="Arial"/>
          <w:spacing w:val="-3"/>
          <w:sz w:val="24"/>
          <w:szCs w:val="24"/>
          <w:lang w:val="es-CO"/>
        </w:rPr>
        <w:t xml:space="preserve"> </w:t>
      </w:r>
      <w:r w:rsidR="00CD145C" w:rsidRPr="00953DB6">
        <w:rPr>
          <w:rFonts w:ascii="Arial" w:hAnsi="Arial" w:cs="Arial"/>
          <w:sz w:val="24"/>
          <w:szCs w:val="24"/>
          <w:lang w:val="es-CO"/>
        </w:rPr>
        <w:t>escrita</w:t>
      </w:r>
      <w:r w:rsidR="00CD145C" w:rsidRPr="00953DB6">
        <w:rPr>
          <w:rFonts w:ascii="Arial" w:hAnsi="Arial" w:cs="Arial"/>
          <w:spacing w:val="-3"/>
          <w:sz w:val="24"/>
          <w:szCs w:val="24"/>
          <w:lang w:val="es-CO"/>
        </w:rPr>
        <w:t xml:space="preserve"> </w:t>
      </w:r>
      <w:r w:rsidR="00CD145C" w:rsidRPr="00953DB6">
        <w:rPr>
          <w:rFonts w:ascii="Arial" w:hAnsi="Arial" w:cs="Arial"/>
          <w:sz w:val="24"/>
          <w:szCs w:val="24"/>
          <w:lang w:val="es-CO"/>
        </w:rPr>
        <w:t xml:space="preserve">al </w:t>
      </w:r>
      <w:r w:rsidR="00CD145C" w:rsidRPr="00A51938">
        <w:rPr>
          <w:rFonts w:ascii="Arial" w:hAnsi="Arial" w:cs="Arial"/>
          <w:bCs/>
          <w:sz w:val="24"/>
          <w:szCs w:val="24"/>
          <w:lang w:val="es-CO"/>
        </w:rPr>
        <w:t>CONTRATISTA</w:t>
      </w:r>
      <w:r w:rsidR="00CD145C" w:rsidRPr="00953DB6">
        <w:rPr>
          <w:rFonts w:ascii="Arial" w:hAnsi="Arial" w:cs="Arial"/>
          <w:sz w:val="24"/>
          <w:szCs w:val="24"/>
          <w:lang w:val="es-CO"/>
        </w:rPr>
        <w:t>, quien</w:t>
      </w:r>
      <w:r w:rsidR="00CD145C" w:rsidRPr="00953DB6">
        <w:rPr>
          <w:rFonts w:ascii="Arial" w:hAnsi="Arial" w:cs="Arial"/>
          <w:spacing w:val="-1"/>
          <w:sz w:val="24"/>
          <w:szCs w:val="24"/>
          <w:lang w:val="es-CO"/>
        </w:rPr>
        <w:t xml:space="preserve"> </w:t>
      </w:r>
      <w:r w:rsidR="00CD145C" w:rsidRPr="00953DB6">
        <w:rPr>
          <w:rFonts w:ascii="Arial" w:hAnsi="Arial" w:cs="Arial"/>
          <w:sz w:val="24"/>
          <w:szCs w:val="24"/>
          <w:lang w:val="es-CO"/>
        </w:rPr>
        <w:t>pagará</w:t>
      </w:r>
      <w:r w:rsidR="00CD145C" w:rsidRPr="00953DB6">
        <w:rPr>
          <w:rFonts w:ascii="Arial" w:hAnsi="Arial" w:cs="Arial"/>
          <w:spacing w:val="-4"/>
          <w:sz w:val="24"/>
          <w:szCs w:val="24"/>
          <w:lang w:val="es-CO"/>
        </w:rPr>
        <w:t xml:space="preserve"> </w:t>
      </w:r>
      <w:r w:rsidR="00CD145C" w:rsidRPr="00953DB6">
        <w:rPr>
          <w:rFonts w:ascii="Arial" w:hAnsi="Arial" w:cs="Arial"/>
          <w:sz w:val="24"/>
          <w:szCs w:val="24"/>
          <w:lang w:val="es-CO"/>
        </w:rPr>
        <w:t xml:space="preserve">todos los gastos que el </w:t>
      </w:r>
      <w:r w:rsidRPr="00E3189C">
        <w:rPr>
          <w:rFonts w:ascii="Arial" w:hAnsi="Arial" w:cs="Arial"/>
          <w:sz w:val="24"/>
          <w:szCs w:val="24"/>
          <w:lang w:val="es-CO"/>
        </w:rPr>
        <w:t xml:space="preserve">Fondo Mixto de </w:t>
      </w:r>
      <w:proofErr w:type="spellStart"/>
      <w:r w:rsidRPr="00E3189C">
        <w:rPr>
          <w:rFonts w:ascii="Arial" w:hAnsi="Arial" w:cs="Arial"/>
          <w:sz w:val="24"/>
          <w:szCs w:val="24"/>
          <w:lang w:val="es-CO"/>
        </w:rPr>
        <w:t>Etnocultura</w:t>
      </w:r>
      <w:proofErr w:type="spellEnd"/>
      <w:r w:rsidRPr="00E3189C">
        <w:rPr>
          <w:rFonts w:ascii="Arial" w:hAnsi="Arial" w:cs="Arial"/>
          <w:sz w:val="24"/>
          <w:szCs w:val="24"/>
          <w:lang w:val="es-CO"/>
        </w:rPr>
        <w:t xml:space="preserve"> y Desarrollo Social - FONPACÍFICO</w:t>
      </w:r>
      <w:r w:rsidR="00CD145C" w:rsidRPr="00953DB6">
        <w:rPr>
          <w:rFonts w:ascii="Arial" w:hAnsi="Arial" w:cs="Arial"/>
          <w:b/>
          <w:sz w:val="24"/>
          <w:szCs w:val="24"/>
          <w:lang w:val="es-CO"/>
        </w:rPr>
        <w:t xml:space="preserve">, </w:t>
      </w:r>
      <w:r w:rsidR="00CD145C" w:rsidRPr="00953DB6">
        <w:rPr>
          <w:rFonts w:ascii="Arial" w:hAnsi="Arial" w:cs="Arial"/>
          <w:sz w:val="24"/>
          <w:szCs w:val="24"/>
          <w:lang w:val="es-CO"/>
        </w:rPr>
        <w:t xml:space="preserve">incurra por tal motivo. En caso de que así no lo hiciera el </w:t>
      </w:r>
      <w:r w:rsidR="00CD145C" w:rsidRPr="00E3189C">
        <w:rPr>
          <w:rFonts w:ascii="Arial" w:hAnsi="Arial" w:cs="Arial"/>
          <w:bCs/>
          <w:sz w:val="24"/>
          <w:szCs w:val="24"/>
          <w:lang w:val="es-CO"/>
        </w:rPr>
        <w:t xml:space="preserve">CONTRATISTA, el </w:t>
      </w:r>
      <w:r w:rsidRPr="00E3189C">
        <w:rPr>
          <w:rFonts w:ascii="Arial" w:hAnsi="Arial" w:cs="Arial"/>
          <w:sz w:val="24"/>
          <w:szCs w:val="24"/>
          <w:lang w:val="es-CO"/>
        </w:rPr>
        <w:t xml:space="preserve">Fondo Mixto de </w:t>
      </w:r>
      <w:proofErr w:type="spellStart"/>
      <w:r w:rsidRPr="00E3189C">
        <w:rPr>
          <w:rFonts w:ascii="Arial" w:hAnsi="Arial" w:cs="Arial"/>
          <w:sz w:val="24"/>
          <w:szCs w:val="24"/>
          <w:lang w:val="es-CO"/>
        </w:rPr>
        <w:t>Etnocultura</w:t>
      </w:r>
      <w:proofErr w:type="spellEnd"/>
      <w:r w:rsidRPr="00E3189C">
        <w:rPr>
          <w:rFonts w:ascii="Arial" w:hAnsi="Arial" w:cs="Arial"/>
          <w:sz w:val="24"/>
          <w:szCs w:val="24"/>
          <w:lang w:val="es-CO"/>
        </w:rPr>
        <w:t xml:space="preserve"> y Desarrollo Social - FONPACÍFICO</w:t>
      </w:r>
      <w:r w:rsidR="00CD145C" w:rsidRPr="00953DB6">
        <w:rPr>
          <w:rFonts w:ascii="Arial" w:hAnsi="Arial" w:cs="Arial"/>
          <w:b/>
          <w:sz w:val="24"/>
          <w:szCs w:val="24"/>
          <w:lang w:val="es-CO"/>
        </w:rPr>
        <w:t xml:space="preserve"> </w:t>
      </w:r>
      <w:r w:rsidR="00CD145C" w:rsidRPr="00953DB6">
        <w:rPr>
          <w:rFonts w:ascii="Arial" w:hAnsi="Arial" w:cs="Arial"/>
          <w:sz w:val="24"/>
          <w:szCs w:val="24"/>
          <w:lang w:val="es-CO"/>
        </w:rPr>
        <w:t>tendrá derecho a descontar el valor de tales erogaciones de cualquier suma que adeude EL CONTRATISTA</w:t>
      </w:r>
      <w:r w:rsidR="006D1C88">
        <w:rPr>
          <w:rFonts w:ascii="Arial" w:hAnsi="Arial" w:cs="Arial"/>
          <w:sz w:val="24"/>
          <w:szCs w:val="24"/>
          <w:lang w:val="es-CO"/>
        </w:rPr>
        <w:t>.</w:t>
      </w:r>
    </w:p>
    <w:p w14:paraId="16A28B38" w14:textId="13005FFC" w:rsidR="009E5DD8" w:rsidRPr="00953DB6" w:rsidRDefault="00173D5E" w:rsidP="00953DB6">
      <w:pPr>
        <w:pStyle w:val="Ttulo2"/>
        <w:spacing w:before="0" w:line="240" w:lineRule="auto"/>
        <w:jc w:val="both"/>
        <w:rPr>
          <w:rFonts w:ascii="Arial" w:hAnsi="Arial" w:cs="Arial"/>
          <w:color w:val="auto"/>
          <w:sz w:val="24"/>
          <w:szCs w:val="24"/>
          <w:lang w:val="es-CO"/>
        </w:rPr>
      </w:pPr>
      <w:r w:rsidRPr="002C2D12">
        <w:rPr>
          <w:rFonts w:ascii="Arial" w:hAnsi="Arial" w:cs="Arial"/>
          <w:color w:val="auto"/>
          <w:sz w:val="24"/>
          <w:szCs w:val="24"/>
          <w:lang w:val="es-CO"/>
        </w:rPr>
        <w:t xml:space="preserve">VIGÉSIMA </w:t>
      </w:r>
      <w:r w:rsidR="002C2D12" w:rsidRPr="002C2D12">
        <w:rPr>
          <w:rFonts w:ascii="Arial" w:hAnsi="Arial" w:cs="Arial"/>
          <w:color w:val="auto"/>
          <w:sz w:val="24"/>
          <w:szCs w:val="24"/>
          <w:lang w:val="es-CO"/>
        </w:rPr>
        <w:t>CUARTO.</w:t>
      </w:r>
      <w:r w:rsidR="002C2D12" w:rsidRPr="002C2D12">
        <w:rPr>
          <w:rFonts w:ascii="Arial" w:hAnsi="Arial" w:cs="Arial"/>
          <w:b w:val="0"/>
          <w:bCs w:val="0"/>
          <w:color w:val="auto"/>
          <w:sz w:val="24"/>
          <w:szCs w:val="24"/>
          <w:lang w:val="es-CO"/>
        </w:rPr>
        <w:t xml:space="preserve"> </w:t>
      </w:r>
      <w:r w:rsidR="00D560BC" w:rsidRPr="00953DB6">
        <w:rPr>
          <w:rFonts w:ascii="Arial" w:hAnsi="Arial" w:cs="Arial"/>
          <w:color w:val="auto"/>
          <w:sz w:val="24"/>
          <w:szCs w:val="24"/>
          <w:lang w:val="es-CO"/>
        </w:rPr>
        <w:t>CLÁUSULAS FINALES</w:t>
      </w:r>
    </w:p>
    <w:p w14:paraId="74C39671" w14:textId="77777777" w:rsidR="009E5DD8" w:rsidRPr="00953DB6" w:rsidRDefault="00D560BC"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Las partes declaran que han leído, entendido y aceptado en su integridad el contenido del presente contrato. Se firma en dos ejemplares del mismo tenor, el día ___ del mes de ___________ </w:t>
      </w:r>
      <w:proofErr w:type="spellStart"/>
      <w:r w:rsidRPr="00953DB6">
        <w:rPr>
          <w:rFonts w:ascii="Arial" w:hAnsi="Arial" w:cs="Arial"/>
          <w:sz w:val="24"/>
          <w:szCs w:val="24"/>
          <w:lang w:val="es-CO"/>
        </w:rPr>
        <w:t>de</w:t>
      </w:r>
      <w:proofErr w:type="spellEnd"/>
      <w:r w:rsidRPr="00953DB6">
        <w:rPr>
          <w:rFonts w:ascii="Arial" w:hAnsi="Arial" w:cs="Arial"/>
          <w:sz w:val="24"/>
          <w:szCs w:val="24"/>
          <w:lang w:val="es-CO"/>
        </w:rPr>
        <w:t xml:space="preserve"> 2025.</w:t>
      </w:r>
    </w:p>
    <w:p w14:paraId="7D7624DF" w14:textId="77777777" w:rsidR="0001025C" w:rsidRPr="00953DB6" w:rsidRDefault="00D560BC"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br/>
        <w:t>EL CONTRATANTE</w:t>
      </w:r>
    </w:p>
    <w:p w14:paraId="7729DBB4" w14:textId="77777777" w:rsidR="0001025C" w:rsidRPr="00953DB6" w:rsidRDefault="0001025C" w:rsidP="00953DB6">
      <w:pPr>
        <w:spacing w:after="0" w:line="240" w:lineRule="auto"/>
        <w:jc w:val="both"/>
        <w:rPr>
          <w:rFonts w:ascii="Arial" w:hAnsi="Arial" w:cs="Arial"/>
          <w:sz w:val="24"/>
          <w:szCs w:val="24"/>
          <w:lang w:val="es-CO"/>
        </w:rPr>
      </w:pPr>
    </w:p>
    <w:p w14:paraId="1254AD93" w14:textId="77777777" w:rsidR="00C92A18" w:rsidRPr="00953DB6" w:rsidRDefault="00C92A18" w:rsidP="00953DB6">
      <w:pPr>
        <w:spacing w:after="0" w:line="240" w:lineRule="auto"/>
        <w:jc w:val="both"/>
        <w:rPr>
          <w:rFonts w:ascii="Arial" w:hAnsi="Arial" w:cs="Arial"/>
          <w:sz w:val="24"/>
          <w:szCs w:val="24"/>
          <w:lang w:val="es-CO"/>
        </w:rPr>
      </w:pPr>
    </w:p>
    <w:p w14:paraId="1ACDA2B4" w14:textId="77777777" w:rsidR="00C92A18" w:rsidRPr="00953DB6" w:rsidRDefault="00C92A18" w:rsidP="00953DB6">
      <w:pPr>
        <w:spacing w:after="0" w:line="240" w:lineRule="auto"/>
        <w:jc w:val="both"/>
        <w:rPr>
          <w:rFonts w:ascii="Arial" w:hAnsi="Arial" w:cs="Arial"/>
          <w:sz w:val="24"/>
          <w:szCs w:val="24"/>
          <w:lang w:val="es-CO"/>
        </w:rPr>
      </w:pPr>
    </w:p>
    <w:p w14:paraId="72ACB059" w14:textId="55939BD2" w:rsidR="00C92A18" w:rsidRPr="00953DB6" w:rsidRDefault="00C92A18"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JAKE STEVEN REALPE ESCOBAR</w:t>
      </w:r>
    </w:p>
    <w:p w14:paraId="65F62E68" w14:textId="77777777" w:rsidR="00C92A18" w:rsidRPr="00953DB6" w:rsidRDefault="00C92A18"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C.C. No. 1.112.781.086 </w:t>
      </w:r>
    </w:p>
    <w:p w14:paraId="305F3129" w14:textId="1A0A1F1E" w:rsidR="00C92A18" w:rsidRPr="00953DB6" w:rsidRDefault="00C92A18"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 xml:space="preserve">Representante Legal del </w:t>
      </w:r>
      <w:r w:rsidR="008419B1">
        <w:rPr>
          <w:rFonts w:ascii="Arial" w:hAnsi="Arial" w:cs="Arial"/>
          <w:sz w:val="24"/>
          <w:szCs w:val="24"/>
          <w:lang w:val="es-CO"/>
        </w:rPr>
        <w:t xml:space="preserve">Fondo Mixto de </w:t>
      </w:r>
      <w:proofErr w:type="spellStart"/>
      <w:r w:rsidR="008419B1">
        <w:rPr>
          <w:rFonts w:ascii="Arial" w:hAnsi="Arial" w:cs="Arial"/>
          <w:sz w:val="24"/>
          <w:szCs w:val="24"/>
          <w:lang w:val="es-CO"/>
        </w:rPr>
        <w:t>Etnocultura</w:t>
      </w:r>
      <w:proofErr w:type="spellEnd"/>
      <w:r w:rsidR="008419B1">
        <w:rPr>
          <w:rFonts w:ascii="Arial" w:hAnsi="Arial" w:cs="Arial"/>
          <w:sz w:val="24"/>
          <w:szCs w:val="24"/>
          <w:lang w:val="es-CO"/>
        </w:rPr>
        <w:t xml:space="preserve"> y Desarrollo Social - FONPACÍFICO</w:t>
      </w:r>
    </w:p>
    <w:p w14:paraId="4446C5AD" w14:textId="77777777" w:rsidR="00C92A18" w:rsidRPr="00953DB6" w:rsidRDefault="00D560BC"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br/>
      </w:r>
      <w:r w:rsidRPr="00953DB6">
        <w:rPr>
          <w:rFonts w:ascii="Arial" w:hAnsi="Arial" w:cs="Arial"/>
          <w:sz w:val="24"/>
          <w:szCs w:val="24"/>
          <w:lang w:val="es-CO"/>
        </w:rPr>
        <w:br/>
      </w:r>
    </w:p>
    <w:p w14:paraId="00E776DA" w14:textId="62FDF903" w:rsidR="00C92A18" w:rsidRPr="00953DB6" w:rsidRDefault="00D560BC" w:rsidP="00F41B87">
      <w:pPr>
        <w:spacing w:after="0" w:line="240" w:lineRule="auto"/>
        <w:rPr>
          <w:rFonts w:ascii="Arial" w:hAnsi="Arial" w:cs="Arial"/>
          <w:sz w:val="24"/>
          <w:szCs w:val="24"/>
          <w:lang w:val="es-CO"/>
        </w:rPr>
      </w:pPr>
      <w:r w:rsidRPr="00953DB6">
        <w:rPr>
          <w:rFonts w:ascii="Arial" w:hAnsi="Arial" w:cs="Arial"/>
          <w:sz w:val="24"/>
          <w:szCs w:val="24"/>
          <w:lang w:val="es-CO"/>
        </w:rPr>
        <w:t>EL CONTRATISTA</w:t>
      </w:r>
      <w:r w:rsidRPr="00953DB6">
        <w:rPr>
          <w:rFonts w:ascii="Arial" w:hAnsi="Arial" w:cs="Arial"/>
          <w:sz w:val="24"/>
          <w:szCs w:val="24"/>
          <w:lang w:val="es-CO"/>
        </w:rPr>
        <w:br/>
      </w:r>
    </w:p>
    <w:p w14:paraId="7B37A38F" w14:textId="77777777" w:rsidR="00C92A18" w:rsidRPr="00953DB6" w:rsidRDefault="00C92A18" w:rsidP="00953DB6">
      <w:pPr>
        <w:spacing w:after="0" w:line="240" w:lineRule="auto"/>
        <w:jc w:val="both"/>
        <w:rPr>
          <w:rFonts w:ascii="Arial" w:hAnsi="Arial" w:cs="Arial"/>
          <w:sz w:val="24"/>
          <w:szCs w:val="24"/>
          <w:lang w:val="es-CO"/>
        </w:rPr>
      </w:pPr>
    </w:p>
    <w:p w14:paraId="0264758B" w14:textId="77777777" w:rsidR="00C92A18" w:rsidRPr="00953DB6" w:rsidRDefault="00C92A18" w:rsidP="00953DB6">
      <w:pPr>
        <w:spacing w:after="0" w:line="240" w:lineRule="auto"/>
        <w:jc w:val="both"/>
        <w:rPr>
          <w:rFonts w:ascii="Arial" w:hAnsi="Arial" w:cs="Arial"/>
          <w:sz w:val="24"/>
          <w:szCs w:val="24"/>
          <w:lang w:val="es-CO"/>
        </w:rPr>
      </w:pPr>
    </w:p>
    <w:p w14:paraId="0E6F689C" w14:textId="3514FAD4" w:rsidR="009E5DD8" w:rsidRPr="00953DB6" w:rsidRDefault="00C92A18" w:rsidP="00953DB6">
      <w:pPr>
        <w:spacing w:after="0" w:line="240" w:lineRule="auto"/>
        <w:jc w:val="both"/>
        <w:rPr>
          <w:rFonts w:ascii="Arial" w:hAnsi="Arial" w:cs="Arial"/>
          <w:sz w:val="24"/>
          <w:szCs w:val="24"/>
          <w:lang w:val="es-CO"/>
        </w:rPr>
      </w:pPr>
      <w:r w:rsidRPr="00953DB6">
        <w:rPr>
          <w:rFonts w:ascii="Arial" w:hAnsi="Arial" w:cs="Arial"/>
          <w:sz w:val="24"/>
          <w:szCs w:val="24"/>
          <w:lang w:val="es-CO"/>
        </w:rPr>
        <w:t>____________________________</w:t>
      </w:r>
      <w:r w:rsidRPr="00953DB6">
        <w:rPr>
          <w:rFonts w:ascii="Arial" w:hAnsi="Arial" w:cs="Arial"/>
          <w:sz w:val="24"/>
          <w:szCs w:val="24"/>
          <w:lang w:val="es-CO"/>
        </w:rPr>
        <w:br/>
        <w:t>Nombre:</w:t>
      </w:r>
      <w:r w:rsidRPr="00953DB6">
        <w:rPr>
          <w:rFonts w:ascii="Arial" w:hAnsi="Arial" w:cs="Arial"/>
          <w:sz w:val="24"/>
          <w:szCs w:val="24"/>
          <w:lang w:val="es-CO"/>
        </w:rPr>
        <w:br/>
        <w:t>C.C. No:</w:t>
      </w:r>
    </w:p>
    <w:sectPr w:rsidR="009E5DD8" w:rsidRPr="00953DB6"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B06F4" w14:textId="77777777" w:rsidR="00E3276A" w:rsidRDefault="00E3276A" w:rsidP="00D560BC">
      <w:pPr>
        <w:spacing w:after="0" w:line="240" w:lineRule="auto"/>
      </w:pPr>
      <w:r>
        <w:separator/>
      </w:r>
    </w:p>
  </w:endnote>
  <w:endnote w:type="continuationSeparator" w:id="0">
    <w:p w14:paraId="58F47CAE" w14:textId="77777777" w:rsidR="00E3276A" w:rsidRDefault="00E3276A" w:rsidP="00D56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49E73" w14:textId="77777777" w:rsidR="00D560BC" w:rsidRDefault="00D560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003929"/>
      <w:docPartObj>
        <w:docPartGallery w:val="Page Numbers (Bottom of Page)"/>
        <w:docPartUnique/>
      </w:docPartObj>
    </w:sdtPr>
    <w:sdtContent>
      <w:p w14:paraId="13F45714" w14:textId="3E0CBB4C" w:rsidR="00D560BC" w:rsidRDefault="00D560BC">
        <w:pPr>
          <w:pStyle w:val="Piedepgina"/>
          <w:jc w:val="right"/>
        </w:pPr>
        <w:r>
          <w:fldChar w:fldCharType="begin"/>
        </w:r>
        <w:r>
          <w:instrText>PAGE   \* MERGEFORMAT</w:instrText>
        </w:r>
        <w:r>
          <w:fldChar w:fldCharType="separate"/>
        </w:r>
        <w:r>
          <w:rPr>
            <w:lang w:val="es-MX"/>
          </w:rPr>
          <w:t>2</w:t>
        </w:r>
        <w:r>
          <w:fldChar w:fldCharType="end"/>
        </w:r>
      </w:p>
    </w:sdtContent>
  </w:sdt>
  <w:p w14:paraId="0F4223C9" w14:textId="77777777" w:rsidR="00D560BC" w:rsidRDefault="00D560B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FC48E" w14:textId="77777777" w:rsidR="00D560BC" w:rsidRDefault="00D560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96B9E" w14:textId="77777777" w:rsidR="00E3276A" w:rsidRDefault="00E3276A" w:rsidP="00D560BC">
      <w:pPr>
        <w:spacing w:after="0" w:line="240" w:lineRule="auto"/>
      </w:pPr>
      <w:r>
        <w:separator/>
      </w:r>
    </w:p>
  </w:footnote>
  <w:footnote w:type="continuationSeparator" w:id="0">
    <w:p w14:paraId="5C22156B" w14:textId="77777777" w:rsidR="00E3276A" w:rsidRDefault="00E3276A" w:rsidP="00D56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E54F1" w14:textId="77777777" w:rsidR="00D560BC" w:rsidRDefault="00D560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A2B18" w14:textId="77777777" w:rsidR="00D560BC" w:rsidRDefault="00D560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287FE" w14:textId="77777777" w:rsidR="00D560BC" w:rsidRDefault="00D560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59B4C58"/>
    <w:multiLevelType w:val="multilevel"/>
    <w:tmpl w:val="4120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07FAA"/>
    <w:multiLevelType w:val="multilevel"/>
    <w:tmpl w:val="B51EC028"/>
    <w:lvl w:ilvl="0">
      <w:start w:val="1"/>
      <w:numFmt w:val="decimal"/>
      <w:lvlText w:val="%1."/>
      <w:lvlJc w:val="left"/>
      <w:pPr>
        <w:ind w:left="2" w:hanging="233"/>
      </w:pPr>
      <w:rPr>
        <w:rFonts w:ascii="Arial" w:eastAsia="Arial" w:hAnsi="Arial" w:cs="Arial" w:hint="default"/>
        <w:b/>
        <w:bCs/>
        <w:i w:val="0"/>
        <w:iCs w:val="0"/>
        <w:spacing w:val="0"/>
        <w:w w:val="100"/>
        <w:sz w:val="22"/>
        <w:szCs w:val="22"/>
        <w:lang w:val="es-ES" w:eastAsia="en-US" w:bidi="ar-SA"/>
      </w:rPr>
    </w:lvl>
    <w:lvl w:ilvl="1">
      <w:start w:val="1"/>
      <w:numFmt w:val="decimal"/>
      <w:lvlText w:val="%1.%2"/>
      <w:lvlJc w:val="left"/>
      <w:pPr>
        <w:ind w:left="369" w:hanging="368"/>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722" w:hanging="720"/>
      </w:pPr>
      <w:rPr>
        <w:rFonts w:ascii="Arial" w:eastAsia="Arial" w:hAnsi="Arial" w:cs="Arial" w:hint="default"/>
        <w:b/>
        <w:bCs/>
        <w:i w:val="0"/>
        <w:iCs w:val="0"/>
        <w:spacing w:val="0"/>
        <w:w w:val="100"/>
        <w:sz w:val="22"/>
        <w:szCs w:val="22"/>
        <w:lang w:val="es-ES" w:eastAsia="en-US" w:bidi="ar-SA"/>
      </w:rPr>
    </w:lvl>
    <w:lvl w:ilvl="3">
      <w:start w:val="1"/>
      <w:numFmt w:val="lowerLetter"/>
      <w:lvlText w:val="%4."/>
      <w:lvlJc w:val="left"/>
      <w:pPr>
        <w:ind w:left="710" w:hanging="360"/>
      </w:pPr>
    </w:lvl>
    <w:lvl w:ilvl="4">
      <w:numFmt w:val="bullet"/>
      <w:lvlText w:val="•"/>
      <w:lvlJc w:val="left"/>
      <w:pPr>
        <w:ind w:left="2927" w:hanging="360"/>
      </w:pPr>
      <w:rPr>
        <w:rFonts w:hint="default"/>
        <w:lang w:val="es-ES" w:eastAsia="en-US" w:bidi="ar-SA"/>
      </w:rPr>
    </w:lvl>
    <w:lvl w:ilvl="5">
      <w:numFmt w:val="bullet"/>
      <w:lvlText w:val="•"/>
      <w:lvlJc w:val="left"/>
      <w:pPr>
        <w:ind w:left="4031" w:hanging="360"/>
      </w:pPr>
      <w:rPr>
        <w:rFonts w:hint="default"/>
        <w:lang w:val="es-ES" w:eastAsia="en-US" w:bidi="ar-SA"/>
      </w:rPr>
    </w:lvl>
    <w:lvl w:ilvl="6">
      <w:numFmt w:val="bullet"/>
      <w:lvlText w:val="•"/>
      <w:lvlJc w:val="left"/>
      <w:pPr>
        <w:ind w:left="5135" w:hanging="360"/>
      </w:pPr>
      <w:rPr>
        <w:rFonts w:hint="default"/>
        <w:lang w:val="es-ES" w:eastAsia="en-US" w:bidi="ar-SA"/>
      </w:rPr>
    </w:lvl>
    <w:lvl w:ilvl="7">
      <w:numFmt w:val="bullet"/>
      <w:lvlText w:val="•"/>
      <w:lvlJc w:val="left"/>
      <w:pPr>
        <w:ind w:left="6239" w:hanging="360"/>
      </w:pPr>
      <w:rPr>
        <w:rFonts w:hint="default"/>
        <w:lang w:val="es-ES" w:eastAsia="en-US" w:bidi="ar-SA"/>
      </w:rPr>
    </w:lvl>
    <w:lvl w:ilvl="8">
      <w:numFmt w:val="bullet"/>
      <w:lvlText w:val="•"/>
      <w:lvlJc w:val="left"/>
      <w:pPr>
        <w:ind w:left="7342" w:hanging="360"/>
      </w:pPr>
      <w:rPr>
        <w:rFonts w:hint="default"/>
        <w:lang w:val="es-ES" w:eastAsia="en-US" w:bidi="ar-SA"/>
      </w:rPr>
    </w:lvl>
  </w:abstractNum>
  <w:abstractNum w:abstractNumId="11" w15:restartNumberingAfterBreak="0">
    <w:nsid w:val="0E061F22"/>
    <w:multiLevelType w:val="hybridMultilevel"/>
    <w:tmpl w:val="247AA93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22D7FEF"/>
    <w:multiLevelType w:val="multilevel"/>
    <w:tmpl w:val="7958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277F8"/>
    <w:multiLevelType w:val="hybridMultilevel"/>
    <w:tmpl w:val="6DE2D524"/>
    <w:lvl w:ilvl="0" w:tplc="7F74F3BE">
      <w:start w:val="1"/>
      <w:numFmt w:val="lowerLetter"/>
      <w:lvlText w:val="%1)"/>
      <w:lvlJc w:val="left"/>
      <w:pPr>
        <w:ind w:left="728" w:hanging="36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7C05F97"/>
    <w:multiLevelType w:val="hybridMultilevel"/>
    <w:tmpl w:val="02C81CBC"/>
    <w:lvl w:ilvl="0" w:tplc="C82E40B6">
      <w:start w:val="1"/>
      <w:numFmt w:val="decimal"/>
      <w:lvlText w:val="%1)"/>
      <w:lvlJc w:val="left"/>
      <w:pPr>
        <w:ind w:left="429" w:hanging="428"/>
      </w:pPr>
      <w:rPr>
        <w:rFonts w:ascii="Arial MT" w:eastAsia="Arial MT" w:hAnsi="Arial MT" w:cs="Arial MT" w:hint="default"/>
        <w:b w:val="0"/>
        <w:bCs w:val="0"/>
        <w:i w:val="0"/>
        <w:iCs w:val="0"/>
        <w:spacing w:val="-1"/>
        <w:w w:val="100"/>
        <w:sz w:val="22"/>
        <w:szCs w:val="22"/>
        <w:lang w:val="es-ES" w:eastAsia="en-US" w:bidi="ar-SA"/>
      </w:rPr>
    </w:lvl>
    <w:lvl w:ilvl="1" w:tplc="FE849BD6">
      <w:numFmt w:val="bullet"/>
      <w:lvlText w:val="•"/>
      <w:lvlJc w:val="left"/>
      <w:pPr>
        <w:ind w:left="1333" w:hanging="428"/>
      </w:pPr>
      <w:rPr>
        <w:rFonts w:hint="default"/>
        <w:lang w:val="es-ES" w:eastAsia="en-US" w:bidi="ar-SA"/>
      </w:rPr>
    </w:lvl>
    <w:lvl w:ilvl="2" w:tplc="CDD614AA">
      <w:numFmt w:val="bullet"/>
      <w:lvlText w:val="•"/>
      <w:lvlJc w:val="left"/>
      <w:pPr>
        <w:ind w:left="2246" w:hanging="428"/>
      </w:pPr>
      <w:rPr>
        <w:rFonts w:hint="default"/>
        <w:lang w:val="es-ES" w:eastAsia="en-US" w:bidi="ar-SA"/>
      </w:rPr>
    </w:lvl>
    <w:lvl w:ilvl="3" w:tplc="3C725CA6">
      <w:numFmt w:val="bullet"/>
      <w:lvlText w:val="•"/>
      <w:lvlJc w:val="left"/>
      <w:pPr>
        <w:ind w:left="3159" w:hanging="428"/>
      </w:pPr>
      <w:rPr>
        <w:rFonts w:hint="default"/>
        <w:lang w:val="es-ES" w:eastAsia="en-US" w:bidi="ar-SA"/>
      </w:rPr>
    </w:lvl>
    <w:lvl w:ilvl="4" w:tplc="D5A6D9CE">
      <w:numFmt w:val="bullet"/>
      <w:lvlText w:val="•"/>
      <w:lvlJc w:val="left"/>
      <w:pPr>
        <w:ind w:left="4072" w:hanging="428"/>
      </w:pPr>
      <w:rPr>
        <w:rFonts w:hint="default"/>
        <w:lang w:val="es-ES" w:eastAsia="en-US" w:bidi="ar-SA"/>
      </w:rPr>
    </w:lvl>
    <w:lvl w:ilvl="5" w:tplc="30744118">
      <w:numFmt w:val="bullet"/>
      <w:lvlText w:val="•"/>
      <w:lvlJc w:val="left"/>
      <w:pPr>
        <w:ind w:left="4985" w:hanging="428"/>
      </w:pPr>
      <w:rPr>
        <w:rFonts w:hint="default"/>
        <w:lang w:val="es-ES" w:eastAsia="en-US" w:bidi="ar-SA"/>
      </w:rPr>
    </w:lvl>
    <w:lvl w:ilvl="6" w:tplc="B8922DEC">
      <w:numFmt w:val="bullet"/>
      <w:lvlText w:val="•"/>
      <w:lvlJc w:val="left"/>
      <w:pPr>
        <w:ind w:left="5898" w:hanging="428"/>
      </w:pPr>
      <w:rPr>
        <w:rFonts w:hint="default"/>
        <w:lang w:val="es-ES" w:eastAsia="en-US" w:bidi="ar-SA"/>
      </w:rPr>
    </w:lvl>
    <w:lvl w:ilvl="7" w:tplc="1E84EF52">
      <w:numFmt w:val="bullet"/>
      <w:lvlText w:val="•"/>
      <w:lvlJc w:val="left"/>
      <w:pPr>
        <w:ind w:left="6811" w:hanging="428"/>
      </w:pPr>
      <w:rPr>
        <w:rFonts w:hint="default"/>
        <w:lang w:val="es-ES" w:eastAsia="en-US" w:bidi="ar-SA"/>
      </w:rPr>
    </w:lvl>
    <w:lvl w:ilvl="8" w:tplc="A9967794">
      <w:numFmt w:val="bullet"/>
      <w:lvlText w:val="•"/>
      <w:lvlJc w:val="left"/>
      <w:pPr>
        <w:ind w:left="7724" w:hanging="428"/>
      </w:pPr>
      <w:rPr>
        <w:rFonts w:hint="default"/>
        <w:lang w:val="es-ES" w:eastAsia="en-US" w:bidi="ar-SA"/>
      </w:rPr>
    </w:lvl>
  </w:abstractNum>
  <w:abstractNum w:abstractNumId="15" w15:restartNumberingAfterBreak="0">
    <w:nsid w:val="18191FA8"/>
    <w:multiLevelType w:val="hybridMultilevel"/>
    <w:tmpl w:val="5A6EBE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D277B2"/>
    <w:multiLevelType w:val="multilevel"/>
    <w:tmpl w:val="5950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B049A"/>
    <w:multiLevelType w:val="hybridMultilevel"/>
    <w:tmpl w:val="887800C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1D092198"/>
    <w:multiLevelType w:val="multilevel"/>
    <w:tmpl w:val="B0AAFF3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B20B9"/>
    <w:multiLevelType w:val="multilevel"/>
    <w:tmpl w:val="DE5636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D7CF9"/>
    <w:multiLevelType w:val="multilevel"/>
    <w:tmpl w:val="7DBAD330"/>
    <w:lvl w:ilvl="0">
      <w:start w:val="1"/>
      <w:numFmt w:val="decimal"/>
      <w:lvlText w:val="%1."/>
      <w:lvlJc w:val="left"/>
      <w:pPr>
        <w:ind w:left="2" w:hanging="233"/>
        <w:jc w:val="left"/>
      </w:pPr>
      <w:rPr>
        <w:rFonts w:ascii="Arial" w:eastAsia="Arial" w:hAnsi="Arial" w:cs="Arial" w:hint="default"/>
        <w:b/>
        <w:bCs/>
        <w:i w:val="0"/>
        <w:iCs w:val="0"/>
        <w:spacing w:val="0"/>
        <w:w w:val="100"/>
        <w:sz w:val="22"/>
        <w:szCs w:val="22"/>
        <w:lang w:val="es-ES" w:eastAsia="en-US" w:bidi="ar-SA"/>
      </w:rPr>
    </w:lvl>
    <w:lvl w:ilvl="1">
      <w:start w:val="1"/>
      <w:numFmt w:val="decimal"/>
      <w:lvlText w:val="%1.%2"/>
      <w:lvlJc w:val="left"/>
      <w:pPr>
        <w:ind w:left="369" w:hanging="368"/>
        <w:jc w:val="left"/>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722" w:hanging="720"/>
        <w:jc w:val="left"/>
      </w:pPr>
      <w:rPr>
        <w:rFonts w:ascii="Arial" w:eastAsia="Arial" w:hAnsi="Arial" w:cs="Arial" w:hint="default"/>
        <w:b/>
        <w:bCs/>
        <w:i w:val="0"/>
        <w:iCs w:val="0"/>
        <w:spacing w:val="0"/>
        <w:w w:val="100"/>
        <w:sz w:val="22"/>
        <w:szCs w:val="22"/>
        <w:lang w:val="es-ES" w:eastAsia="en-US" w:bidi="ar-SA"/>
      </w:rPr>
    </w:lvl>
    <w:lvl w:ilvl="3">
      <w:start w:val="1"/>
      <w:numFmt w:val="decimal"/>
      <w:lvlText w:val="%4)"/>
      <w:lvlJc w:val="left"/>
      <w:pPr>
        <w:ind w:left="710" w:hanging="360"/>
        <w:jc w:val="left"/>
      </w:pPr>
      <w:rPr>
        <w:rFonts w:ascii="Arial MT" w:eastAsia="Arial MT" w:hAnsi="Arial MT" w:cs="Arial MT" w:hint="default"/>
        <w:b w:val="0"/>
        <w:bCs w:val="0"/>
        <w:i w:val="0"/>
        <w:iCs w:val="0"/>
        <w:spacing w:val="-1"/>
        <w:w w:val="100"/>
        <w:sz w:val="22"/>
        <w:szCs w:val="22"/>
        <w:lang w:val="es-ES" w:eastAsia="en-US" w:bidi="ar-SA"/>
      </w:rPr>
    </w:lvl>
    <w:lvl w:ilvl="4">
      <w:numFmt w:val="bullet"/>
      <w:lvlText w:val="•"/>
      <w:lvlJc w:val="left"/>
      <w:pPr>
        <w:ind w:left="2927" w:hanging="360"/>
      </w:pPr>
      <w:rPr>
        <w:rFonts w:hint="default"/>
        <w:lang w:val="es-ES" w:eastAsia="en-US" w:bidi="ar-SA"/>
      </w:rPr>
    </w:lvl>
    <w:lvl w:ilvl="5">
      <w:numFmt w:val="bullet"/>
      <w:lvlText w:val="•"/>
      <w:lvlJc w:val="left"/>
      <w:pPr>
        <w:ind w:left="4031" w:hanging="360"/>
      </w:pPr>
      <w:rPr>
        <w:rFonts w:hint="default"/>
        <w:lang w:val="es-ES" w:eastAsia="en-US" w:bidi="ar-SA"/>
      </w:rPr>
    </w:lvl>
    <w:lvl w:ilvl="6">
      <w:numFmt w:val="bullet"/>
      <w:lvlText w:val="•"/>
      <w:lvlJc w:val="left"/>
      <w:pPr>
        <w:ind w:left="5135" w:hanging="360"/>
      </w:pPr>
      <w:rPr>
        <w:rFonts w:hint="default"/>
        <w:lang w:val="es-ES" w:eastAsia="en-US" w:bidi="ar-SA"/>
      </w:rPr>
    </w:lvl>
    <w:lvl w:ilvl="7">
      <w:numFmt w:val="bullet"/>
      <w:lvlText w:val="•"/>
      <w:lvlJc w:val="left"/>
      <w:pPr>
        <w:ind w:left="6239" w:hanging="360"/>
      </w:pPr>
      <w:rPr>
        <w:rFonts w:hint="default"/>
        <w:lang w:val="es-ES" w:eastAsia="en-US" w:bidi="ar-SA"/>
      </w:rPr>
    </w:lvl>
    <w:lvl w:ilvl="8">
      <w:numFmt w:val="bullet"/>
      <w:lvlText w:val="•"/>
      <w:lvlJc w:val="left"/>
      <w:pPr>
        <w:ind w:left="7342" w:hanging="360"/>
      </w:pPr>
      <w:rPr>
        <w:rFonts w:hint="default"/>
        <w:lang w:val="es-ES" w:eastAsia="en-US" w:bidi="ar-SA"/>
      </w:rPr>
    </w:lvl>
  </w:abstractNum>
  <w:abstractNum w:abstractNumId="21" w15:restartNumberingAfterBreak="0">
    <w:nsid w:val="24BD2219"/>
    <w:multiLevelType w:val="multilevel"/>
    <w:tmpl w:val="AE14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A69E7"/>
    <w:multiLevelType w:val="multilevel"/>
    <w:tmpl w:val="7338BB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27836"/>
    <w:multiLevelType w:val="multilevel"/>
    <w:tmpl w:val="C174F6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40019"/>
    <w:multiLevelType w:val="hybridMultilevel"/>
    <w:tmpl w:val="941ECBBC"/>
    <w:lvl w:ilvl="0" w:tplc="240A0019">
      <w:start w:val="1"/>
      <w:numFmt w:val="lowerLetter"/>
      <w:lvlText w:val="%1."/>
      <w:lvlJc w:val="left"/>
      <w:pPr>
        <w:ind w:left="429" w:hanging="428"/>
      </w:pPr>
      <w:rPr>
        <w:rFonts w:hint="default"/>
        <w:b w:val="0"/>
        <w:bCs w:val="0"/>
        <w:i w:val="0"/>
        <w:iCs w:val="0"/>
        <w:spacing w:val="-1"/>
        <w:w w:val="100"/>
        <w:sz w:val="22"/>
        <w:szCs w:val="22"/>
        <w:lang w:val="es-ES" w:eastAsia="en-US" w:bidi="ar-SA"/>
      </w:rPr>
    </w:lvl>
    <w:lvl w:ilvl="1" w:tplc="FFFFFFFF">
      <w:numFmt w:val="bullet"/>
      <w:lvlText w:val="•"/>
      <w:lvlJc w:val="left"/>
      <w:pPr>
        <w:ind w:left="1333" w:hanging="428"/>
      </w:pPr>
      <w:rPr>
        <w:rFonts w:hint="default"/>
        <w:lang w:val="es-ES" w:eastAsia="en-US" w:bidi="ar-SA"/>
      </w:rPr>
    </w:lvl>
    <w:lvl w:ilvl="2" w:tplc="FFFFFFFF">
      <w:numFmt w:val="bullet"/>
      <w:lvlText w:val="•"/>
      <w:lvlJc w:val="left"/>
      <w:pPr>
        <w:ind w:left="2246" w:hanging="428"/>
      </w:pPr>
      <w:rPr>
        <w:rFonts w:hint="default"/>
        <w:lang w:val="es-ES" w:eastAsia="en-US" w:bidi="ar-SA"/>
      </w:rPr>
    </w:lvl>
    <w:lvl w:ilvl="3" w:tplc="FFFFFFFF">
      <w:numFmt w:val="bullet"/>
      <w:lvlText w:val="•"/>
      <w:lvlJc w:val="left"/>
      <w:pPr>
        <w:ind w:left="3159" w:hanging="428"/>
      </w:pPr>
      <w:rPr>
        <w:rFonts w:hint="default"/>
        <w:lang w:val="es-ES" w:eastAsia="en-US" w:bidi="ar-SA"/>
      </w:rPr>
    </w:lvl>
    <w:lvl w:ilvl="4" w:tplc="FFFFFFFF">
      <w:numFmt w:val="bullet"/>
      <w:lvlText w:val="•"/>
      <w:lvlJc w:val="left"/>
      <w:pPr>
        <w:ind w:left="4072" w:hanging="428"/>
      </w:pPr>
      <w:rPr>
        <w:rFonts w:hint="default"/>
        <w:lang w:val="es-ES" w:eastAsia="en-US" w:bidi="ar-SA"/>
      </w:rPr>
    </w:lvl>
    <w:lvl w:ilvl="5" w:tplc="FFFFFFFF">
      <w:numFmt w:val="bullet"/>
      <w:lvlText w:val="•"/>
      <w:lvlJc w:val="left"/>
      <w:pPr>
        <w:ind w:left="4985" w:hanging="428"/>
      </w:pPr>
      <w:rPr>
        <w:rFonts w:hint="default"/>
        <w:lang w:val="es-ES" w:eastAsia="en-US" w:bidi="ar-SA"/>
      </w:rPr>
    </w:lvl>
    <w:lvl w:ilvl="6" w:tplc="FFFFFFFF">
      <w:numFmt w:val="bullet"/>
      <w:lvlText w:val="•"/>
      <w:lvlJc w:val="left"/>
      <w:pPr>
        <w:ind w:left="5898" w:hanging="428"/>
      </w:pPr>
      <w:rPr>
        <w:rFonts w:hint="default"/>
        <w:lang w:val="es-ES" w:eastAsia="en-US" w:bidi="ar-SA"/>
      </w:rPr>
    </w:lvl>
    <w:lvl w:ilvl="7" w:tplc="FFFFFFFF">
      <w:numFmt w:val="bullet"/>
      <w:lvlText w:val="•"/>
      <w:lvlJc w:val="left"/>
      <w:pPr>
        <w:ind w:left="6811" w:hanging="428"/>
      </w:pPr>
      <w:rPr>
        <w:rFonts w:hint="default"/>
        <w:lang w:val="es-ES" w:eastAsia="en-US" w:bidi="ar-SA"/>
      </w:rPr>
    </w:lvl>
    <w:lvl w:ilvl="8" w:tplc="FFFFFFFF">
      <w:numFmt w:val="bullet"/>
      <w:lvlText w:val="•"/>
      <w:lvlJc w:val="left"/>
      <w:pPr>
        <w:ind w:left="7724" w:hanging="428"/>
      </w:pPr>
      <w:rPr>
        <w:rFonts w:hint="default"/>
        <w:lang w:val="es-ES" w:eastAsia="en-US" w:bidi="ar-SA"/>
      </w:rPr>
    </w:lvl>
  </w:abstractNum>
  <w:abstractNum w:abstractNumId="25" w15:restartNumberingAfterBreak="0">
    <w:nsid w:val="2BC25BA0"/>
    <w:multiLevelType w:val="multilevel"/>
    <w:tmpl w:val="8450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AA18EB"/>
    <w:multiLevelType w:val="hybridMultilevel"/>
    <w:tmpl w:val="1B1AF5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2E4F57F7"/>
    <w:multiLevelType w:val="multilevel"/>
    <w:tmpl w:val="C19A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F90E7E"/>
    <w:multiLevelType w:val="multilevel"/>
    <w:tmpl w:val="7DBAD330"/>
    <w:lvl w:ilvl="0">
      <w:start w:val="1"/>
      <w:numFmt w:val="decimal"/>
      <w:lvlText w:val="%1."/>
      <w:lvlJc w:val="left"/>
      <w:pPr>
        <w:ind w:left="2" w:hanging="233"/>
      </w:pPr>
      <w:rPr>
        <w:rFonts w:ascii="Arial" w:eastAsia="Arial" w:hAnsi="Arial" w:cs="Arial" w:hint="default"/>
        <w:b/>
        <w:bCs/>
        <w:i w:val="0"/>
        <w:iCs w:val="0"/>
        <w:spacing w:val="0"/>
        <w:w w:val="100"/>
        <w:sz w:val="22"/>
        <w:szCs w:val="22"/>
        <w:lang w:val="es-ES" w:eastAsia="en-US" w:bidi="ar-SA"/>
      </w:rPr>
    </w:lvl>
    <w:lvl w:ilvl="1">
      <w:start w:val="1"/>
      <w:numFmt w:val="decimal"/>
      <w:lvlText w:val="%1.%2"/>
      <w:lvlJc w:val="left"/>
      <w:pPr>
        <w:ind w:left="369" w:hanging="368"/>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722" w:hanging="720"/>
      </w:pPr>
      <w:rPr>
        <w:rFonts w:ascii="Arial" w:eastAsia="Arial" w:hAnsi="Arial" w:cs="Arial" w:hint="default"/>
        <w:b/>
        <w:bCs/>
        <w:i w:val="0"/>
        <w:iCs w:val="0"/>
        <w:spacing w:val="0"/>
        <w:w w:val="100"/>
        <w:sz w:val="22"/>
        <w:szCs w:val="22"/>
        <w:lang w:val="es-ES" w:eastAsia="en-US" w:bidi="ar-SA"/>
      </w:rPr>
    </w:lvl>
    <w:lvl w:ilvl="3">
      <w:start w:val="1"/>
      <w:numFmt w:val="decimal"/>
      <w:lvlText w:val="%4)"/>
      <w:lvlJc w:val="left"/>
      <w:pPr>
        <w:ind w:left="710" w:hanging="360"/>
      </w:pPr>
      <w:rPr>
        <w:rFonts w:ascii="Arial MT" w:eastAsia="Arial MT" w:hAnsi="Arial MT" w:cs="Arial MT" w:hint="default"/>
        <w:b w:val="0"/>
        <w:bCs w:val="0"/>
        <w:i w:val="0"/>
        <w:iCs w:val="0"/>
        <w:spacing w:val="-1"/>
        <w:w w:val="100"/>
        <w:sz w:val="22"/>
        <w:szCs w:val="22"/>
        <w:lang w:val="es-ES" w:eastAsia="en-US" w:bidi="ar-SA"/>
      </w:rPr>
    </w:lvl>
    <w:lvl w:ilvl="4">
      <w:numFmt w:val="bullet"/>
      <w:lvlText w:val="•"/>
      <w:lvlJc w:val="left"/>
      <w:pPr>
        <w:ind w:left="2927" w:hanging="360"/>
      </w:pPr>
      <w:rPr>
        <w:rFonts w:hint="default"/>
        <w:lang w:val="es-ES" w:eastAsia="en-US" w:bidi="ar-SA"/>
      </w:rPr>
    </w:lvl>
    <w:lvl w:ilvl="5">
      <w:numFmt w:val="bullet"/>
      <w:lvlText w:val="•"/>
      <w:lvlJc w:val="left"/>
      <w:pPr>
        <w:ind w:left="4031" w:hanging="360"/>
      </w:pPr>
      <w:rPr>
        <w:rFonts w:hint="default"/>
        <w:lang w:val="es-ES" w:eastAsia="en-US" w:bidi="ar-SA"/>
      </w:rPr>
    </w:lvl>
    <w:lvl w:ilvl="6">
      <w:numFmt w:val="bullet"/>
      <w:lvlText w:val="•"/>
      <w:lvlJc w:val="left"/>
      <w:pPr>
        <w:ind w:left="5135" w:hanging="360"/>
      </w:pPr>
      <w:rPr>
        <w:rFonts w:hint="default"/>
        <w:lang w:val="es-ES" w:eastAsia="en-US" w:bidi="ar-SA"/>
      </w:rPr>
    </w:lvl>
    <w:lvl w:ilvl="7">
      <w:numFmt w:val="bullet"/>
      <w:lvlText w:val="•"/>
      <w:lvlJc w:val="left"/>
      <w:pPr>
        <w:ind w:left="6239" w:hanging="360"/>
      </w:pPr>
      <w:rPr>
        <w:rFonts w:hint="default"/>
        <w:lang w:val="es-ES" w:eastAsia="en-US" w:bidi="ar-SA"/>
      </w:rPr>
    </w:lvl>
    <w:lvl w:ilvl="8">
      <w:numFmt w:val="bullet"/>
      <w:lvlText w:val="•"/>
      <w:lvlJc w:val="left"/>
      <w:pPr>
        <w:ind w:left="7342" w:hanging="360"/>
      </w:pPr>
      <w:rPr>
        <w:rFonts w:hint="default"/>
        <w:lang w:val="es-ES" w:eastAsia="en-US" w:bidi="ar-SA"/>
      </w:rPr>
    </w:lvl>
  </w:abstractNum>
  <w:abstractNum w:abstractNumId="29" w15:restartNumberingAfterBreak="0">
    <w:nsid w:val="366F0484"/>
    <w:multiLevelType w:val="multilevel"/>
    <w:tmpl w:val="183C2CE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D746A"/>
    <w:multiLevelType w:val="multilevel"/>
    <w:tmpl w:val="D1BE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6C16AA"/>
    <w:multiLevelType w:val="multilevel"/>
    <w:tmpl w:val="4DC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D17D1"/>
    <w:multiLevelType w:val="multilevel"/>
    <w:tmpl w:val="B7AC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AE177B"/>
    <w:multiLevelType w:val="multilevel"/>
    <w:tmpl w:val="1DE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307AD6"/>
    <w:multiLevelType w:val="multilevel"/>
    <w:tmpl w:val="927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C2EFB"/>
    <w:multiLevelType w:val="hybridMultilevel"/>
    <w:tmpl w:val="1C82050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452B5328"/>
    <w:multiLevelType w:val="hybridMultilevel"/>
    <w:tmpl w:val="3BB86580"/>
    <w:lvl w:ilvl="0" w:tplc="91749D54">
      <w:start w:val="8"/>
      <w:numFmt w:val="decimal"/>
      <w:lvlText w:val="%1."/>
      <w:lvlJc w:val="left"/>
      <w:pPr>
        <w:ind w:left="129" w:hanging="360"/>
      </w:pPr>
      <w:rPr>
        <w:rFonts w:hint="default"/>
      </w:rPr>
    </w:lvl>
    <w:lvl w:ilvl="1" w:tplc="240A0019" w:tentative="1">
      <w:start w:val="1"/>
      <w:numFmt w:val="lowerLetter"/>
      <w:lvlText w:val="%2."/>
      <w:lvlJc w:val="left"/>
      <w:pPr>
        <w:ind w:left="849" w:hanging="360"/>
      </w:pPr>
    </w:lvl>
    <w:lvl w:ilvl="2" w:tplc="240A001B" w:tentative="1">
      <w:start w:val="1"/>
      <w:numFmt w:val="lowerRoman"/>
      <w:lvlText w:val="%3."/>
      <w:lvlJc w:val="right"/>
      <w:pPr>
        <w:ind w:left="1569" w:hanging="180"/>
      </w:pPr>
    </w:lvl>
    <w:lvl w:ilvl="3" w:tplc="240A000F" w:tentative="1">
      <w:start w:val="1"/>
      <w:numFmt w:val="decimal"/>
      <w:lvlText w:val="%4."/>
      <w:lvlJc w:val="left"/>
      <w:pPr>
        <w:ind w:left="2289" w:hanging="360"/>
      </w:pPr>
    </w:lvl>
    <w:lvl w:ilvl="4" w:tplc="240A0019" w:tentative="1">
      <w:start w:val="1"/>
      <w:numFmt w:val="lowerLetter"/>
      <w:lvlText w:val="%5."/>
      <w:lvlJc w:val="left"/>
      <w:pPr>
        <w:ind w:left="3009" w:hanging="360"/>
      </w:pPr>
    </w:lvl>
    <w:lvl w:ilvl="5" w:tplc="240A001B" w:tentative="1">
      <w:start w:val="1"/>
      <w:numFmt w:val="lowerRoman"/>
      <w:lvlText w:val="%6."/>
      <w:lvlJc w:val="right"/>
      <w:pPr>
        <w:ind w:left="3729" w:hanging="180"/>
      </w:pPr>
    </w:lvl>
    <w:lvl w:ilvl="6" w:tplc="240A000F" w:tentative="1">
      <w:start w:val="1"/>
      <w:numFmt w:val="decimal"/>
      <w:lvlText w:val="%7."/>
      <w:lvlJc w:val="left"/>
      <w:pPr>
        <w:ind w:left="4449" w:hanging="360"/>
      </w:pPr>
    </w:lvl>
    <w:lvl w:ilvl="7" w:tplc="240A0019" w:tentative="1">
      <w:start w:val="1"/>
      <w:numFmt w:val="lowerLetter"/>
      <w:lvlText w:val="%8."/>
      <w:lvlJc w:val="left"/>
      <w:pPr>
        <w:ind w:left="5169" w:hanging="360"/>
      </w:pPr>
    </w:lvl>
    <w:lvl w:ilvl="8" w:tplc="240A001B" w:tentative="1">
      <w:start w:val="1"/>
      <w:numFmt w:val="lowerRoman"/>
      <w:lvlText w:val="%9."/>
      <w:lvlJc w:val="right"/>
      <w:pPr>
        <w:ind w:left="5889" w:hanging="180"/>
      </w:pPr>
    </w:lvl>
  </w:abstractNum>
  <w:abstractNum w:abstractNumId="37" w15:restartNumberingAfterBreak="0">
    <w:nsid w:val="4D2707DA"/>
    <w:multiLevelType w:val="multilevel"/>
    <w:tmpl w:val="CFE2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100888"/>
    <w:multiLevelType w:val="multilevel"/>
    <w:tmpl w:val="D230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822E80"/>
    <w:multiLevelType w:val="hybridMultilevel"/>
    <w:tmpl w:val="58C62580"/>
    <w:lvl w:ilvl="0" w:tplc="18F2666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7801B11"/>
    <w:multiLevelType w:val="multilevel"/>
    <w:tmpl w:val="460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7E26A1"/>
    <w:multiLevelType w:val="hybridMultilevel"/>
    <w:tmpl w:val="09E25F10"/>
    <w:lvl w:ilvl="0" w:tplc="AA32D0AC">
      <w:start w:val="16"/>
      <w:numFmt w:val="decimal"/>
      <w:lvlText w:val="%1"/>
      <w:lvlJc w:val="left"/>
      <w:pPr>
        <w:ind w:left="129" w:hanging="360"/>
      </w:pPr>
      <w:rPr>
        <w:rFonts w:ascii="Arial" w:hAnsi="Arial" w:hint="default"/>
        <w:b/>
      </w:rPr>
    </w:lvl>
    <w:lvl w:ilvl="1" w:tplc="240A0019" w:tentative="1">
      <w:start w:val="1"/>
      <w:numFmt w:val="lowerLetter"/>
      <w:lvlText w:val="%2."/>
      <w:lvlJc w:val="left"/>
      <w:pPr>
        <w:ind w:left="849" w:hanging="360"/>
      </w:pPr>
    </w:lvl>
    <w:lvl w:ilvl="2" w:tplc="240A001B" w:tentative="1">
      <w:start w:val="1"/>
      <w:numFmt w:val="lowerRoman"/>
      <w:lvlText w:val="%3."/>
      <w:lvlJc w:val="right"/>
      <w:pPr>
        <w:ind w:left="1569" w:hanging="180"/>
      </w:pPr>
    </w:lvl>
    <w:lvl w:ilvl="3" w:tplc="240A000F" w:tentative="1">
      <w:start w:val="1"/>
      <w:numFmt w:val="decimal"/>
      <w:lvlText w:val="%4."/>
      <w:lvlJc w:val="left"/>
      <w:pPr>
        <w:ind w:left="2289" w:hanging="360"/>
      </w:pPr>
    </w:lvl>
    <w:lvl w:ilvl="4" w:tplc="240A0019" w:tentative="1">
      <w:start w:val="1"/>
      <w:numFmt w:val="lowerLetter"/>
      <w:lvlText w:val="%5."/>
      <w:lvlJc w:val="left"/>
      <w:pPr>
        <w:ind w:left="3009" w:hanging="360"/>
      </w:pPr>
    </w:lvl>
    <w:lvl w:ilvl="5" w:tplc="240A001B" w:tentative="1">
      <w:start w:val="1"/>
      <w:numFmt w:val="lowerRoman"/>
      <w:lvlText w:val="%6."/>
      <w:lvlJc w:val="right"/>
      <w:pPr>
        <w:ind w:left="3729" w:hanging="180"/>
      </w:pPr>
    </w:lvl>
    <w:lvl w:ilvl="6" w:tplc="240A000F" w:tentative="1">
      <w:start w:val="1"/>
      <w:numFmt w:val="decimal"/>
      <w:lvlText w:val="%7."/>
      <w:lvlJc w:val="left"/>
      <w:pPr>
        <w:ind w:left="4449" w:hanging="360"/>
      </w:pPr>
    </w:lvl>
    <w:lvl w:ilvl="7" w:tplc="240A0019" w:tentative="1">
      <w:start w:val="1"/>
      <w:numFmt w:val="lowerLetter"/>
      <w:lvlText w:val="%8."/>
      <w:lvlJc w:val="left"/>
      <w:pPr>
        <w:ind w:left="5169" w:hanging="360"/>
      </w:pPr>
    </w:lvl>
    <w:lvl w:ilvl="8" w:tplc="240A001B" w:tentative="1">
      <w:start w:val="1"/>
      <w:numFmt w:val="lowerRoman"/>
      <w:lvlText w:val="%9."/>
      <w:lvlJc w:val="right"/>
      <w:pPr>
        <w:ind w:left="5889" w:hanging="180"/>
      </w:pPr>
    </w:lvl>
  </w:abstractNum>
  <w:abstractNum w:abstractNumId="42" w15:restartNumberingAfterBreak="0">
    <w:nsid w:val="5E8437C1"/>
    <w:multiLevelType w:val="multilevel"/>
    <w:tmpl w:val="4406E8F0"/>
    <w:lvl w:ilvl="0">
      <w:start w:val="1"/>
      <w:numFmt w:val="decimal"/>
      <w:lvlText w:val="%1."/>
      <w:lvlJc w:val="left"/>
      <w:pPr>
        <w:ind w:left="2" w:hanging="233"/>
      </w:pPr>
      <w:rPr>
        <w:rFonts w:ascii="Arial" w:eastAsia="Arial" w:hAnsi="Arial" w:cs="Arial" w:hint="default"/>
        <w:b/>
        <w:bCs/>
        <w:i w:val="0"/>
        <w:iCs w:val="0"/>
        <w:spacing w:val="0"/>
        <w:w w:val="100"/>
        <w:sz w:val="22"/>
        <w:szCs w:val="22"/>
        <w:lang w:val="es-ES" w:eastAsia="en-US" w:bidi="ar-SA"/>
      </w:rPr>
    </w:lvl>
    <w:lvl w:ilvl="1">
      <w:start w:val="1"/>
      <w:numFmt w:val="decimal"/>
      <w:lvlText w:val="%1.%2"/>
      <w:lvlJc w:val="left"/>
      <w:pPr>
        <w:ind w:left="369" w:hanging="368"/>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722" w:hanging="720"/>
      </w:pPr>
      <w:rPr>
        <w:rFonts w:ascii="Arial" w:eastAsia="Arial" w:hAnsi="Arial" w:cs="Arial" w:hint="default"/>
        <w:b/>
        <w:bCs/>
        <w:i w:val="0"/>
        <w:iCs w:val="0"/>
        <w:spacing w:val="0"/>
        <w:w w:val="100"/>
        <w:sz w:val="22"/>
        <w:szCs w:val="22"/>
        <w:lang w:val="es-ES" w:eastAsia="en-US" w:bidi="ar-SA"/>
      </w:rPr>
    </w:lvl>
    <w:lvl w:ilvl="3">
      <w:start w:val="1"/>
      <w:numFmt w:val="lowerLetter"/>
      <w:lvlText w:val="%4."/>
      <w:lvlJc w:val="left"/>
      <w:pPr>
        <w:ind w:left="710" w:hanging="360"/>
      </w:pPr>
    </w:lvl>
    <w:lvl w:ilvl="4">
      <w:numFmt w:val="bullet"/>
      <w:lvlText w:val="•"/>
      <w:lvlJc w:val="left"/>
      <w:pPr>
        <w:ind w:left="2927" w:hanging="360"/>
      </w:pPr>
      <w:rPr>
        <w:rFonts w:hint="default"/>
        <w:lang w:val="es-ES" w:eastAsia="en-US" w:bidi="ar-SA"/>
      </w:rPr>
    </w:lvl>
    <w:lvl w:ilvl="5">
      <w:numFmt w:val="bullet"/>
      <w:lvlText w:val="•"/>
      <w:lvlJc w:val="left"/>
      <w:pPr>
        <w:ind w:left="4031" w:hanging="360"/>
      </w:pPr>
      <w:rPr>
        <w:rFonts w:hint="default"/>
        <w:lang w:val="es-ES" w:eastAsia="en-US" w:bidi="ar-SA"/>
      </w:rPr>
    </w:lvl>
    <w:lvl w:ilvl="6">
      <w:numFmt w:val="bullet"/>
      <w:lvlText w:val="•"/>
      <w:lvlJc w:val="left"/>
      <w:pPr>
        <w:ind w:left="5135" w:hanging="360"/>
      </w:pPr>
      <w:rPr>
        <w:rFonts w:hint="default"/>
        <w:lang w:val="es-ES" w:eastAsia="en-US" w:bidi="ar-SA"/>
      </w:rPr>
    </w:lvl>
    <w:lvl w:ilvl="7">
      <w:numFmt w:val="bullet"/>
      <w:lvlText w:val="•"/>
      <w:lvlJc w:val="left"/>
      <w:pPr>
        <w:ind w:left="6239" w:hanging="360"/>
      </w:pPr>
      <w:rPr>
        <w:rFonts w:hint="default"/>
        <w:lang w:val="es-ES" w:eastAsia="en-US" w:bidi="ar-SA"/>
      </w:rPr>
    </w:lvl>
    <w:lvl w:ilvl="8">
      <w:numFmt w:val="bullet"/>
      <w:lvlText w:val="•"/>
      <w:lvlJc w:val="left"/>
      <w:pPr>
        <w:ind w:left="7342" w:hanging="360"/>
      </w:pPr>
      <w:rPr>
        <w:rFonts w:hint="default"/>
        <w:lang w:val="es-ES" w:eastAsia="en-US" w:bidi="ar-SA"/>
      </w:rPr>
    </w:lvl>
  </w:abstractNum>
  <w:abstractNum w:abstractNumId="43" w15:restartNumberingAfterBreak="0">
    <w:nsid w:val="66A17AD5"/>
    <w:multiLevelType w:val="multilevel"/>
    <w:tmpl w:val="35D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F781A"/>
    <w:multiLevelType w:val="multilevel"/>
    <w:tmpl w:val="8C2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10521"/>
    <w:multiLevelType w:val="multilevel"/>
    <w:tmpl w:val="DD96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EF75D9"/>
    <w:multiLevelType w:val="multilevel"/>
    <w:tmpl w:val="5F70DE48"/>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94162"/>
    <w:multiLevelType w:val="multilevel"/>
    <w:tmpl w:val="D0FE26B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347229">
    <w:abstractNumId w:val="8"/>
  </w:num>
  <w:num w:numId="2" w16cid:durableId="1686439156">
    <w:abstractNumId w:val="6"/>
  </w:num>
  <w:num w:numId="3" w16cid:durableId="29847721">
    <w:abstractNumId w:val="5"/>
  </w:num>
  <w:num w:numId="4" w16cid:durableId="880242405">
    <w:abstractNumId w:val="4"/>
  </w:num>
  <w:num w:numId="5" w16cid:durableId="2097942953">
    <w:abstractNumId w:val="7"/>
  </w:num>
  <w:num w:numId="6" w16cid:durableId="1035697463">
    <w:abstractNumId w:val="3"/>
  </w:num>
  <w:num w:numId="7" w16cid:durableId="1077937922">
    <w:abstractNumId w:val="2"/>
  </w:num>
  <w:num w:numId="8" w16cid:durableId="162279434">
    <w:abstractNumId w:val="1"/>
  </w:num>
  <w:num w:numId="9" w16cid:durableId="914390346">
    <w:abstractNumId w:val="0"/>
  </w:num>
  <w:num w:numId="10" w16cid:durableId="1615748590">
    <w:abstractNumId w:val="12"/>
  </w:num>
  <w:num w:numId="11" w16cid:durableId="2037849373">
    <w:abstractNumId w:val="25"/>
  </w:num>
  <w:num w:numId="12" w16cid:durableId="1898861472">
    <w:abstractNumId w:val="16"/>
  </w:num>
  <w:num w:numId="13" w16cid:durableId="92746696">
    <w:abstractNumId w:val="44"/>
  </w:num>
  <w:num w:numId="14" w16cid:durableId="1365405865">
    <w:abstractNumId w:val="32"/>
  </w:num>
  <w:num w:numId="15" w16cid:durableId="1874533010">
    <w:abstractNumId w:val="38"/>
  </w:num>
  <w:num w:numId="16" w16cid:durableId="366182032">
    <w:abstractNumId w:val="27"/>
  </w:num>
  <w:num w:numId="17" w16cid:durableId="2053535356">
    <w:abstractNumId w:val="21"/>
  </w:num>
  <w:num w:numId="18" w16cid:durableId="1720788194">
    <w:abstractNumId w:val="46"/>
  </w:num>
  <w:num w:numId="19" w16cid:durableId="1723483624">
    <w:abstractNumId w:val="29"/>
  </w:num>
  <w:num w:numId="20" w16cid:durableId="1455294637">
    <w:abstractNumId w:val="9"/>
  </w:num>
  <w:num w:numId="21" w16cid:durableId="618342413">
    <w:abstractNumId w:val="45"/>
  </w:num>
  <w:num w:numId="22" w16cid:durableId="847791192">
    <w:abstractNumId w:val="34"/>
  </w:num>
  <w:num w:numId="23" w16cid:durableId="2020698831">
    <w:abstractNumId w:val="23"/>
  </w:num>
  <w:num w:numId="24" w16cid:durableId="1542084917">
    <w:abstractNumId w:val="31"/>
  </w:num>
  <w:num w:numId="25" w16cid:durableId="933783059">
    <w:abstractNumId w:val="30"/>
  </w:num>
  <w:num w:numId="26" w16cid:durableId="2087921396">
    <w:abstractNumId w:val="33"/>
  </w:num>
  <w:num w:numId="27" w16cid:durableId="77019665">
    <w:abstractNumId w:val="47"/>
  </w:num>
  <w:num w:numId="28" w16cid:durableId="460416766">
    <w:abstractNumId w:val="19"/>
  </w:num>
  <w:num w:numId="29" w16cid:durableId="778836808">
    <w:abstractNumId w:val="43"/>
  </w:num>
  <w:num w:numId="30" w16cid:durableId="152185803">
    <w:abstractNumId w:val="40"/>
  </w:num>
  <w:num w:numId="31" w16cid:durableId="1027023226">
    <w:abstractNumId w:val="37"/>
  </w:num>
  <w:num w:numId="32" w16cid:durableId="677971511">
    <w:abstractNumId w:val="11"/>
  </w:num>
  <w:num w:numId="33" w16cid:durableId="404953520">
    <w:abstractNumId w:val="22"/>
  </w:num>
  <w:num w:numId="34" w16cid:durableId="159733694">
    <w:abstractNumId w:val="18"/>
  </w:num>
  <w:num w:numId="35" w16cid:durableId="1058550391">
    <w:abstractNumId w:val="28"/>
  </w:num>
  <w:num w:numId="36" w16cid:durableId="659430847">
    <w:abstractNumId w:val="14"/>
  </w:num>
  <w:num w:numId="37" w16cid:durableId="1987510867">
    <w:abstractNumId w:val="10"/>
  </w:num>
  <w:num w:numId="38" w16cid:durableId="349526823">
    <w:abstractNumId w:val="42"/>
  </w:num>
  <w:num w:numId="39" w16cid:durableId="1627617883">
    <w:abstractNumId w:val="24"/>
  </w:num>
  <w:num w:numId="40" w16cid:durableId="950284882">
    <w:abstractNumId w:val="20"/>
  </w:num>
  <w:num w:numId="41" w16cid:durableId="1557354783">
    <w:abstractNumId w:val="36"/>
  </w:num>
  <w:num w:numId="42" w16cid:durableId="283384611">
    <w:abstractNumId w:val="41"/>
  </w:num>
  <w:num w:numId="43" w16cid:durableId="1873641003">
    <w:abstractNumId w:val="15"/>
  </w:num>
  <w:num w:numId="44" w16cid:durableId="254873714">
    <w:abstractNumId w:val="26"/>
  </w:num>
  <w:num w:numId="45" w16cid:durableId="153689390">
    <w:abstractNumId w:val="17"/>
  </w:num>
  <w:num w:numId="46" w16cid:durableId="285698696">
    <w:abstractNumId w:val="13"/>
  </w:num>
  <w:num w:numId="47" w16cid:durableId="882600087">
    <w:abstractNumId w:val="35"/>
  </w:num>
  <w:num w:numId="48" w16cid:durableId="65687900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25C"/>
    <w:rsid w:val="00020416"/>
    <w:rsid w:val="00024AB1"/>
    <w:rsid w:val="00034616"/>
    <w:rsid w:val="000545F5"/>
    <w:rsid w:val="0006063C"/>
    <w:rsid w:val="00075F97"/>
    <w:rsid w:val="000825FC"/>
    <w:rsid w:val="00085F3D"/>
    <w:rsid w:val="00086CF7"/>
    <w:rsid w:val="00087CB5"/>
    <w:rsid w:val="00093D40"/>
    <w:rsid w:val="00094F03"/>
    <w:rsid w:val="00097513"/>
    <w:rsid w:val="000B0789"/>
    <w:rsid w:val="000C026E"/>
    <w:rsid w:val="000C0DE5"/>
    <w:rsid w:val="000D7846"/>
    <w:rsid w:val="000E125E"/>
    <w:rsid w:val="000F3A84"/>
    <w:rsid w:val="001133AA"/>
    <w:rsid w:val="00113957"/>
    <w:rsid w:val="001157FD"/>
    <w:rsid w:val="001164C7"/>
    <w:rsid w:val="0013046B"/>
    <w:rsid w:val="001415F9"/>
    <w:rsid w:val="0015074B"/>
    <w:rsid w:val="001618BB"/>
    <w:rsid w:val="00173D5E"/>
    <w:rsid w:val="001A184C"/>
    <w:rsid w:val="001A7BF6"/>
    <w:rsid w:val="001B54C8"/>
    <w:rsid w:val="001E3389"/>
    <w:rsid w:val="001E6216"/>
    <w:rsid w:val="00244BB6"/>
    <w:rsid w:val="00251985"/>
    <w:rsid w:val="0029639D"/>
    <w:rsid w:val="00297BC5"/>
    <w:rsid w:val="002B084F"/>
    <w:rsid w:val="002B5728"/>
    <w:rsid w:val="002C2D12"/>
    <w:rsid w:val="002D0914"/>
    <w:rsid w:val="002D6D13"/>
    <w:rsid w:val="002F4011"/>
    <w:rsid w:val="00326F90"/>
    <w:rsid w:val="003458AD"/>
    <w:rsid w:val="00350FA5"/>
    <w:rsid w:val="003630BC"/>
    <w:rsid w:val="003650E0"/>
    <w:rsid w:val="00377B68"/>
    <w:rsid w:val="003A7040"/>
    <w:rsid w:val="003C2959"/>
    <w:rsid w:val="003E2D2D"/>
    <w:rsid w:val="00405929"/>
    <w:rsid w:val="00470F90"/>
    <w:rsid w:val="004906E7"/>
    <w:rsid w:val="004B2C78"/>
    <w:rsid w:val="004B7702"/>
    <w:rsid w:val="0050194D"/>
    <w:rsid w:val="00503FDA"/>
    <w:rsid w:val="0053565F"/>
    <w:rsid w:val="00540DC7"/>
    <w:rsid w:val="00557602"/>
    <w:rsid w:val="00563EAC"/>
    <w:rsid w:val="005804A6"/>
    <w:rsid w:val="005D221C"/>
    <w:rsid w:val="005D2AE0"/>
    <w:rsid w:val="005E1311"/>
    <w:rsid w:val="005E13E9"/>
    <w:rsid w:val="005E5CCB"/>
    <w:rsid w:val="005F1708"/>
    <w:rsid w:val="00602A20"/>
    <w:rsid w:val="006048AA"/>
    <w:rsid w:val="006210B8"/>
    <w:rsid w:val="00624AEE"/>
    <w:rsid w:val="0063286C"/>
    <w:rsid w:val="00641EFB"/>
    <w:rsid w:val="006622EF"/>
    <w:rsid w:val="00672016"/>
    <w:rsid w:val="00681C7F"/>
    <w:rsid w:val="006D1C88"/>
    <w:rsid w:val="006D5FDD"/>
    <w:rsid w:val="00710476"/>
    <w:rsid w:val="00786CBC"/>
    <w:rsid w:val="007E7296"/>
    <w:rsid w:val="007F4F64"/>
    <w:rsid w:val="0080056A"/>
    <w:rsid w:val="008077A1"/>
    <w:rsid w:val="0082000D"/>
    <w:rsid w:val="0083447F"/>
    <w:rsid w:val="008419B1"/>
    <w:rsid w:val="008433C1"/>
    <w:rsid w:val="00847649"/>
    <w:rsid w:val="00864056"/>
    <w:rsid w:val="00876E7E"/>
    <w:rsid w:val="0088162A"/>
    <w:rsid w:val="00892C4C"/>
    <w:rsid w:val="008D7169"/>
    <w:rsid w:val="008E3586"/>
    <w:rsid w:val="00913630"/>
    <w:rsid w:val="009143F1"/>
    <w:rsid w:val="009275BB"/>
    <w:rsid w:val="0092763F"/>
    <w:rsid w:val="0093466F"/>
    <w:rsid w:val="00950EE0"/>
    <w:rsid w:val="00953DB6"/>
    <w:rsid w:val="009549DF"/>
    <w:rsid w:val="009861DC"/>
    <w:rsid w:val="00990503"/>
    <w:rsid w:val="00997D3D"/>
    <w:rsid w:val="009A1414"/>
    <w:rsid w:val="009C037F"/>
    <w:rsid w:val="009C0E9E"/>
    <w:rsid w:val="009D3EC9"/>
    <w:rsid w:val="009D4A33"/>
    <w:rsid w:val="009E5DD8"/>
    <w:rsid w:val="00A11757"/>
    <w:rsid w:val="00A229AE"/>
    <w:rsid w:val="00A51938"/>
    <w:rsid w:val="00A64362"/>
    <w:rsid w:val="00A93460"/>
    <w:rsid w:val="00AA1D8D"/>
    <w:rsid w:val="00AC6E33"/>
    <w:rsid w:val="00AD3967"/>
    <w:rsid w:val="00AD4BEF"/>
    <w:rsid w:val="00B0043A"/>
    <w:rsid w:val="00B01DD1"/>
    <w:rsid w:val="00B04A75"/>
    <w:rsid w:val="00B160AD"/>
    <w:rsid w:val="00B37CF4"/>
    <w:rsid w:val="00B422BB"/>
    <w:rsid w:val="00B47730"/>
    <w:rsid w:val="00B84FC0"/>
    <w:rsid w:val="00BA74A1"/>
    <w:rsid w:val="00BB33BC"/>
    <w:rsid w:val="00BB51BE"/>
    <w:rsid w:val="00BB7297"/>
    <w:rsid w:val="00C70EB8"/>
    <w:rsid w:val="00C71BCE"/>
    <w:rsid w:val="00C7281F"/>
    <w:rsid w:val="00C7620E"/>
    <w:rsid w:val="00C84816"/>
    <w:rsid w:val="00C9005A"/>
    <w:rsid w:val="00C92A18"/>
    <w:rsid w:val="00CA5960"/>
    <w:rsid w:val="00CB0664"/>
    <w:rsid w:val="00CD145C"/>
    <w:rsid w:val="00D02130"/>
    <w:rsid w:val="00D063AF"/>
    <w:rsid w:val="00D219E1"/>
    <w:rsid w:val="00D339A5"/>
    <w:rsid w:val="00D401C2"/>
    <w:rsid w:val="00D4779E"/>
    <w:rsid w:val="00D560BC"/>
    <w:rsid w:val="00D62C1F"/>
    <w:rsid w:val="00D6720E"/>
    <w:rsid w:val="00D71215"/>
    <w:rsid w:val="00D846C2"/>
    <w:rsid w:val="00D95759"/>
    <w:rsid w:val="00DC1C39"/>
    <w:rsid w:val="00DC2551"/>
    <w:rsid w:val="00DC363E"/>
    <w:rsid w:val="00DC4286"/>
    <w:rsid w:val="00DD765B"/>
    <w:rsid w:val="00DE008E"/>
    <w:rsid w:val="00DF0AB0"/>
    <w:rsid w:val="00DF6709"/>
    <w:rsid w:val="00E23BE8"/>
    <w:rsid w:val="00E26EFC"/>
    <w:rsid w:val="00E3189C"/>
    <w:rsid w:val="00E3276A"/>
    <w:rsid w:val="00E37862"/>
    <w:rsid w:val="00E42E82"/>
    <w:rsid w:val="00E6772E"/>
    <w:rsid w:val="00E85387"/>
    <w:rsid w:val="00E86957"/>
    <w:rsid w:val="00EA0857"/>
    <w:rsid w:val="00EC1549"/>
    <w:rsid w:val="00ED22E1"/>
    <w:rsid w:val="00ED5BEC"/>
    <w:rsid w:val="00F16766"/>
    <w:rsid w:val="00F24915"/>
    <w:rsid w:val="00F27E66"/>
    <w:rsid w:val="00F354EF"/>
    <w:rsid w:val="00F41B87"/>
    <w:rsid w:val="00FC4D1D"/>
    <w:rsid w:val="00FC693F"/>
    <w:rsid w:val="00FD2553"/>
    <w:rsid w:val="00FD4355"/>
    <w:rsid w:val="00FE6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BDD2675-DEC2-4B93-952B-E4011B96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1"/>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063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385">
      <w:bodyDiv w:val="1"/>
      <w:marLeft w:val="0"/>
      <w:marRight w:val="0"/>
      <w:marTop w:val="0"/>
      <w:marBottom w:val="0"/>
      <w:divBdr>
        <w:top w:val="none" w:sz="0" w:space="0" w:color="auto"/>
        <w:left w:val="none" w:sz="0" w:space="0" w:color="auto"/>
        <w:bottom w:val="none" w:sz="0" w:space="0" w:color="auto"/>
        <w:right w:val="none" w:sz="0" w:space="0" w:color="auto"/>
      </w:divBdr>
    </w:div>
    <w:div w:id="63843215">
      <w:bodyDiv w:val="1"/>
      <w:marLeft w:val="0"/>
      <w:marRight w:val="0"/>
      <w:marTop w:val="0"/>
      <w:marBottom w:val="0"/>
      <w:divBdr>
        <w:top w:val="none" w:sz="0" w:space="0" w:color="auto"/>
        <w:left w:val="none" w:sz="0" w:space="0" w:color="auto"/>
        <w:bottom w:val="none" w:sz="0" w:space="0" w:color="auto"/>
        <w:right w:val="none" w:sz="0" w:space="0" w:color="auto"/>
      </w:divBdr>
    </w:div>
    <w:div w:id="85419507">
      <w:bodyDiv w:val="1"/>
      <w:marLeft w:val="0"/>
      <w:marRight w:val="0"/>
      <w:marTop w:val="0"/>
      <w:marBottom w:val="0"/>
      <w:divBdr>
        <w:top w:val="none" w:sz="0" w:space="0" w:color="auto"/>
        <w:left w:val="none" w:sz="0" w:space="0" w:color="auto"/>
        <w:bottom w:val="none" w:sz="0" w:space="0" w:color="auto"/>
        <w:right w:val="none" w:sz="0" w:space="0" w:color="auto"/>
      </w:divBdr>
    </w:div>
    <w:div w:id="334573799">
      <w:bodyDiv w:val="1"/>
      <w:marLeft w:val="0"/>
      <w:marRight w:val="0"/>
      <w:marTop w:val="0"/>
      <w:marBottom w:val="0"/>
      <w:divBdr>
        <w:top w:val="none" w:sz="0" w:space="0" w:color="auto"/>
        <w:left w:val="none" w:sz="0" w:space="0" w:color="auto"/>
        <w:bottom w:val="none" w:sz="0" w:space="0" w:color="auto"/>
        <w:right w:val="none" w:sz="0" w:space="0" w:color="auto"/>
      </w:divBdr>
    </w:div>
    <w:div w:id="410394024">
      <w:bodyDiv w:val="1"/>
      <w:marLeft w:val="0"/>
      <w:marRight w:val="0"/>
      <w:marTop w:val="0"/>
      <w:marBottom w:val="0"/>
      <w:divBdr>
        <w:top w:val="none" w:sz="0" w:space="0" w:color="auto"/>
        <w:left w:val="none" w:sz="0" w:space="0" w:color="auto"/>
        <w:bottom w:val="none" w:sz="0" w:space="0" w:color="auto"/>
        <w:right w:val="none" w:sz="0" w:space="0" w:color="auto"/>
      </w:divBdr>
    </w:div>
    <w:div w:id="433937213">
      <w:bodyDiv w:val="1"/>
      <w:marLeft w:val="0"/>
      <w:marRight w:val="0"/>
      <w:marTop w:val="0"/>
      <w:marBottom w:val="0"/>
      <w:divBdr>
        <w:top w:val="none" w:sz="0" w:space="0" w:color="auto"/>
        <w:left w:val="none" w:sz="0" w:space="0" w:color="auto"/>
        <w:bottom w:val="none" w:sz="0" w:space="0" w:color="auto"/>
        <w:right w:val="none" w:sz="0" w:space="0" w:color="auto"/>
      </w:divBdr>
    </w:div>
    <w:div w:id="446659652">
      <w:bodyDiv w:val="1"/>
      <w:marLeft w:val="0"/>
      <w:marRight w:val="0"/>
      <w:marTop w:val="0"/>
      <w:marBottom w:val="0"/>
      <w:divBdr>
        <w:top w:val="none" w:sz="0" w:space="0" w:color="auto"/>
        <w:left w:val="none" w:sz="0" w:space="0" w:color="auto"/>
        <w:bottom w:val="none" w:sz="0" w:space="0" w:color="auto"/>
        <w:right w:val="none" w:sz="0" w:space="0" w:color="auto"/>
      </w:divBdr>
    </w:div>
    <w:div w:id="647826751">
      <w:bodyDiv w:val="1"/>
      <w:marLeft w:val="0"/>
      <w:marRight w:val="0"/>
      <w:marTop w:val="0"/>
      <w:marBottom w:val="0"/>
      <w:divBdr>
        <w:top w:val="none" w:sz="0" w:space="0" w:color="auto"/>
        <w:left w:val="none" w:sz="0" w:space="0" w:color="auto"/>
        <w:bottom w:val="none" w:sz="0" w:space="0" w:color="auto"/>
        <w:right w:val="none" w:sz="0" w:space="0" w:color="auto"/>
      </w:divBdr>
    </w:div>
    <w:div w:id="656038394">
      <w:bodyDiv w:val="1"/>
      <w:marLeft w:val="0"/>
      <w:marRight w:val="0"/>
      <w:marTop w:val="0"/>
      <w:marBottom w:val="0"/>
      <w:divBdr>
        <w:top w:val="none" w:sz="0" w:space="0" w:color="auto"/>
        <w:left w:val="none" w:sz="0" w:space="0" w:color="auto"/>
        <w:bottom w:val="none" w:sz="0" w:space="0" w:color="auto"/>
        <w:right w:val="none" w:sz="0" w:space="0" w:color="auto"/>
      </w:divBdr>
    </w:div>
    <w:div w:id="667563133">
      <w:bodyDiv w:val="1"/>
      <w:marLeft w:val="0"/>
      <w:marRight w:val="0"/>
      <w:marTop w:val="0"/>
      <w:marBottom w:val="0"/>
      <w:divBdr>
        <w:top w:val="none" w:sz="0" w:space="0" w:color="auto"/>
        <w:left w:val="none" w:sz="0" w:space="0" w:color="auto"/>
        <w:bottom w:val="none" w:sz="0" w:space="0" w:color="auto"/>
        <w:right w:val="none" w:sz="0" w:space="0" w:color="auto"/>
      </w:divBdr>
    </w:div>
    <w:div w:id="738985502">
      <w:bodyDiv w:val="1"/>
      <w:marLeft w:val="0"/>
      <w:marRight w:val="0"/>
      <w:marTop w:val="0"/>
      <w:marBottom w:val="0"/>
      <w:divBdr>
        <w:top w:val="none" w:sz="0" w:space="0" w:color="auto"/>
        <w:left w:val="none" w:sz="0" w:space="0" w:color="auto"/>
        <w:bottom w:val="none" w:sz="0" w:space="0" w:color="auto"/>
        <w:right w:val="none" w:sz="0" w:space="0" w:color="auto"/>
      </w:divBdr>
    </w:div>
    <w:div w:id="764419730">
      <w:bodyDiv w:val="1"/>
      <w:marLeft w:val="0"/>
      <w:marRight w:val="0"/>
      <w:marTop w:val="0"/>
      <w:marBottom w:val="0"/>
      <w:divBdr>
        <w:top w:val="none" w:sz="0" w:space="0" w:color="auto"/>
        <w:left w:val="none" w:sz="0" w:space="0" w:color="auto"/>
        <w:bottom w:val="none" w:sz="0" w:space="0" w:color="auto"/>
        <w:right w:val="none" w:sz="0" w:space="0" w:color="auto"/>
      </w:divBdr>
    </w:div>
    <w:div w:id="806120142">
      <w:bodyDiv w:val="1"/>
      <w:marLeft w:val="0"/>
      <w:marRight w:val="0"/>
      <w:marTop w:val="0"/>
      <w:marBottom w:val="0"/>
      <w:divBdr>
        <w:top w:val="none" w:sz="0" w:space="0" w:color="auto"/>
        <w:left w:val="none" w:sz="0" w:space="0" w:color="auto"/>
        <w:bottom w:val="none" w:sz="0" w:space="0" w:color="auto"/>
        <w:right w:val="none" w:sz="0" w:space="0" w:color="auto"/>
      </w:divBdr>
      <w:divsChild>
        <w:div w:id="1121847481">
          <w:marLeft w:val="0"/>
          <w:marRight w:val="0"/>
          <w:marTop w:val="0"/>
          <w:marBottom w:val="0"/>
          <w:divBdr>
            <w:top w:val="none" w:sz="0" w:space="0" w:color="auto"/>
            <w:left w:val="none" w:sz="0" w:space="0" w:color="auto"/>
            <w:bottom w:val="none" w:sz="0" w:space="0" w:color="auto"/>
            <w:right w:val="none" w:sz="0" w:space="0" w:color="auto"/>
          </w:divBdr>
          <w:divsChild>
            <w:div w:id="8033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0868">
      <w:bodyDiv w:val="1"/>
      <w:marLeft w:val="0"/>
      <w:marRight w:val="0"/>
      <w:marTop w:val="0"/>
      <w:marBottom w:val="0"/>
      <w:divBdr>
        <w:top w:val="none" w:sz="0" w:space="0" w:color="auto"/>
        <w:left w:val="none" w:sz="0" w:space="0" w:color="auto"/>
        <w:bottom w:val="none" w:sz="0" w:space="0" w:color="auto"/>
        <w:right w:val="none" w:sz="0" w:space="0" w:color="auto"/>
      </w:divBdr>
    </w:div>
    <w:div w:id="880165528">
      <w:bodyDiv w:val="1"/>
      <w:marLeft w:val="0"/>
      <w:marRight w:val="0"/>
      <w:marTop w:val="0"/>
      <w:marBottom w:val="0"/>
      <w:divBdr>
        <w:top w:val="none" w:sz="0" w:space="0" w:color="auto"/>
        <w:left w:val="none" w:sz="0" w:space="0" w:color="auto"/>
        <w:bottom w:val="none" w:sz="0" w:space="0" w:color="auto"/>
        <w:right w:val="none" w:sz="0" w:space="0" w:color="auto"/>
      </w:divBdr>
    </w:div>
    <w:div w:id="990862132">
      <w:bodyDiv w:val="1"/>
      <w:marLeft w:val="0"/>
      <w:marRight w:val="0"/>
      <w:marTop w:val="0"/>
      <w:marBottom w:val="0"/>
      <w:divBdr>
        <w:top w:val="none" w:sz="0" w:space="0" w:color="auto"/>
        <w:left w:val="none" w:sz="0" w:space="0" w:color="auto"/>
        <w:bottom w:val="none" w:sz="0" w:space="0" w:color="auto"/>
        <w:right w:val="none" w:sz="0" w:space="0" w:color="auto"/>
      </w:divBdr>
    </w:div>
    <w:div w:id="1179083824">
      <w:bodyDiv w:val="1"/>
      <w:marLeft w:val="0"/>
      <w:marRight w:val="0"/>
      <w:marTop w:val="0"/>
      <w:marBottom w:val="0"/>
      <w:divBdr>
        <w:top w:val="none" w:sz="0" w:space="0" w:color="auto"/>
        <w:left w:val="none" w:sz="0" w:space="0" w:color="auto"/>
        <w:bottom w:val="none" w:sz="0" w:space="0" w:color="auto"/>
        <w:right w:val="none" w:sz="0" w:space="0" w:color="auto"/>
      </w:divBdr>
      <w:divsChild>
        <w:div w:id="1371999708">
          <w:marLeft w:val="0"/>
          <w:marRight w:val="0"/>
          <w:marTop w:val="0"/>
          <w:marBottom w:val="0"/>
          <w:divBdr>
            <w:top w:val="none" w:sz="0" w:space="0" w:color="auto"/>
            <w:left w:val="none" w:sz="0" w:space="0" w:color="auto"/>
            <w:bottom w:val="none" w:sz="0" w:space="0" w:color="auto"/>
            <w:right w:val="none" w:sz="0" w:space="0" w:color="auto"/>
          </w:divBdr>
          <w:divsChild>
            <w:div w:id="2652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6041">
      <w:bodyDiv w:val="1"/>
      <w:marLeft w:val="0"/>
      <w:marRight w:val="0"/>
      <w:marTop w:val="0"/>
      <w:marBottom w:val="0"/>
      <w:divBdr>
        <w:top w:val="none" w:sz="0" w:space="0" w:color="auto"/>
        <w:left w:val="none" w:sz="0" w:space="0" w:color="auto"/>
        <w:bottom w:val="none" w:sz="0" w:space="0" w:color="auto"/>
        <w:right w:val="none" w:sz="0" w:space="0" w:color="auto"/>
      </w:divBdr>
    </w:div>
    <w:div w:id="1637374143">
      <w:bodyDiv w:val="1"/>
      <w:marLeft w:val="0"/>
      <w:marRight w:val="0"/>
      <w:marTop w:val="0"/>
      <w:marBottom w:val="0"/>
      <w:divBdr>
        <w:top w:val="none" w:sz="0" w:space="0" w:color="auto"/>
        <w:left w:val="none" w:sz="0" w:space="0" w:color="auto"/>
        <w:bottom w:val="none" w:sz="0" w:space="0" w:color="auto"/>
        <w:right w:val="none" w:sz="0" w:space="0" w:color="auto"/>
      </w:divBdr>
      <w:divsChild>
        <w:div w:id="1402633367">
          <w:marLeft w:val="0"/>
          <w:marRight w:val="0"/>
          <w:marTop w:val="0"/>
          <w:marBottom w:val="0"/>
          <w:divBdr>
            <w:top w:val="none" w:sz="0" w:space="0" w:color="auto"/>
            <w:left w:val="none" w:sz="0" w:space="0" w:color="auto"/>
            <w:bottom w:val="none" w:sz="0" w:space="0" w:color="auto"/>
            <w:right w:val="none" w:sz="0" w:space="0" w:color="auto"/>
          </w:divBdr>
          <w:divsChild>
            <w:div w:id="1346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352">
      <w:bodyDiv w:val="1"/>
      <w:marLeft w:val="0"/>
      <w:marRight w:val="0"/>
      <w:marTop w:val="0"/>
      <w:marBottom w:val="0"/>
      <w:divBdr>
        <w:top w:val="none" w:sz="0" w:space="0" w:color="auto"/>
        <w:left w:val="none" w:sz="0" w:space="0" w:color="auto"/>
        <w:bottom w:val="none" w:sz="0" w:space="0" w:color="auto"/>
        <w:right w:val="none" w:sz="0" w:space="0" w:color="auto"/>
      </w:divBdr>
      <w:divsChild>
        <w:div w:id="1635526935">
          <w:marLeft w:val="0"/>
          <w:marRight w:val="0"/>
          <w:marTop w:val="0"/>
          <w:marBottom w:val="0"/>
          <w:divBdr>
            <w:top w:val="none" w:sz="0" w:space="0" w:color="auto"/>
            <w:left w:val="none" w:sz="0" w:space="0" w:color="auto"/>
            <w:bottom w:val="none" w:sz="0" w:space="0" w:color="auto"/>
            <w:right w:val="none" w:sz="0" w:space="0" w:color="auto"/>
          </w:divBdr>
          <w:divsChild>
            <w:div w:id="4082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51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12</Pages>
  <Words>4890</Words>
  <Characters>26901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Soul Group Echavarria A.</cp:lastModifiedBy>
  <cp:revision>97</cp:revision>
  <dcterms:created xsi:type="dcterms:W3CDTF">2025-06-12T16:15:00Z</dcterms:created>
  <dcterms:modified xsi:type="dcterms:W3CDTF">2025-06-13T21:17:00Z</dcterms:modified>
  <cp:category/>
</cp:coreProperties>
</file>